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"J to the e n-o-s. You just chose the best. Jenos."</w:t>
      </w:r>
    </w:p>
    <w:p>
      <w:r>
        <w:t xml:space="preserve">  "Y'all ready to get this party started?"</w:t>
      </w:r>
    </w:p>
    <w:p>
      <w:r>
        <w:t xml:space="preserve">  "Your boy is in the house!"</w:t>
      </w:r>
    </w:p>
    <w:p>
      <w:r>
        <w:t xml:space="preserve">  "Come on baby, take me for a ride."</w:t>
      </w:r>
    </w:p>
    <w:p>
      <w:r>
        <w:t xml:space="preserve">  "Woah-woah-woah. hold up, where we going?"</w:t>
      </w:r>
    </w:p>
    <w:p>
      <w:r>
        <w:t xml:space="preserve">  "Let the music speak to you."</w:t>
      </w:r>
    </w:p>
    <w:p>
      <w:r>
        <w:t xml:space="preserve">  "Can you feel me?"</w:t>
      </w:r>
    </w:p>
    <w:p>
      <w:r>
        <w:t xml:space="preserve">  "Imma  let you finish."</w:t>
      </w:r>
    </w:p>
    <w:p>
      <w:r>
        <w:t xml:space="preserve">  "Pause, homie."</w:t>
      </w:r>
    </w:p>
    <w:p>
      <w:r>
        <w:t xml:space="preserve">  "Pick up the beat."</w:t>
      </w:r>
    </w:p>
    <w:p>
      <w:r>
        <w:t xml:space="preserve">  "The good vibes don't stop."</w:t>
      </w:r>
    </w:p>
    <w:p>
      <w:r>
        <w:t xml:space="preserve">  "Step in to the light and perish." (enemy/self)</w:t>
      </w:r>
    </w:p>
    <w:p>
      <w:r>
        <w:t xml:space="preserve">  "The song will sing their doom " (friendly)</w:t>
      </w:r>
    </w:p>
    <w:p>
      <w:r>
        <w:t xml:space="preserve">  "Amp me up."</w:t>
      </w:r>
    </w:p>
    <w:p>
      <w:r>
        <w:t xml:space="preserve">  "Chill, baby."</w:t>
      </w:r>
    </w:p>
    <w:p>
      <w:r>
        <w:t xml:space="preserve">  "Don't rush the beat."</w:t>
      </w:r>
    </w:p>
    <w:p>
      <w:r>
        <w:t xml:space="preserve">  "Getting a little touchy."</w:t>
      </w:r>
    </w:p>
    <w:p>
      <w:r>
        <w:t xml:space="preserve">  "Don't Crowd me."</w:t>
      </w:r>
    </w:p>
    <w:p>
      <w:r>
        <w:t xml:space="preserve">  "Why all the hate?"</w:t>
      </w:r>
    </w:p>
    <w:p>
      <w:r>
        <w:t xml:space="preserve">  "So uncool."</w:t>
      </w:r>
    </w:p>
    <w:p>
      <w:r>
        <w:t xml:space="preserve">  "Hey, I got a permit!" (Lex)</w:t>
      </w:r>
    </w:p>
    <w:p>
      <w:r>
        <w:t xml:space="preserve">  "Don't flame me bro." (Zhin)</w:t>
      </w:r>
    </w:p>
    <w:p>
      <w:r>
        <w:t xml:space="preserve">  "Droppin' mics, droppin' bodies."</w:t>
      </w:r>
    </w:p>
    <w:p>
      <w:r>
        <w:t xml:space="preserve">  "Sorry, no autographs."</w:t>
      </w:r>
    </w:p>
    <w:p>
      <w:r>
        <w:t xml:space="preserve">  "Ain't no stoppin' this."</w:t>
      </w:r>
    </w:p>
    <w:p>
      <w:r>
        <w:t xml:space="preserve">  "Hey, try to catch my tour."</w:t>
      </w:r>
    </w:p>
    <w:p>
      <w:r>
        <w:t xml:space="preserve">  "You gonna feel this drop to your bones." (Dredge)</w:t>
      </w:r>
    </w:p>
    <w:p>
      <w:r>
        <w:t xml:space="preserve">  "Sorry babe, but I am not into metal" (Furia)</w:t>
      </w:r>
    </w:p>
    <w:p>
      <w:r>
        <w:t xml:space="preserve">  "Time to take it all the way."</w:t>
      </w:r>
    </w:p>
    <w:p>
      <w:r>
        <w:t xml:space="preserve">  "That's whats up, hey, I love you guys."</w:t>
      </w:r>
    </w:p>
    <w:p>
      <w:r>
        <w:t xml:space="preserve">  "Someone kick these clowns off our point."</w:t>
      </w:r>
    </w:p>
    <w:p>
      <w:r>
        <w:t xml:space="preserve">  "Come on dude, they're trashing our point."</w:t>
      </w:r>
    </w:p>
    <w:p>
      <w:r>
        <w:t xml:space="preserve">  "I'll be here all week"</w:t>
      </w:r>
    </w:p>
    <w:p>
      <w:r>
        <w:t xml:space="preserve">  "Anyone want an encore?"</w:t>
      </w:r>
    </w:p>
    <w:p>
      <w:r>
        <w:t xml:space="preserve">  "It's about having fun anyway."</w:t>
      </w:r>
    </w:p>
    <w:p>
      <w:r>
        <w:t xml:space="preserve">  "Don't sweat this stuff."</w:t>
      </w:r>
    </w:p>
    <w:p>
      <w:r>
        <w:t xml:space="preserve">  "You're so basic."</w:t>
      </w:r>
    </w:p>
    <w:p>
      <w:r>
        <w:t xml:space="preserve">  "Come on homie, you couldn't even cut it as a groupie."</w:t>
      </w:r>
    </w:p>
    <w:p>
      <w:r>
        <w:t xml:space="preserve">  "One day you'll be famous, Once I finish my diss track, what's up."</w:t>
      </w:r>
    </w:p>
    <w:p>
      <w:r>
        <w:t xml:space="preserve">  "My favorite sport? bass-ball. Ha-ha."</w:t>
      </w:r>
    </w:p>
    <w:p>
      <w:r>
        <w:t xml:space="preserve">  "Father forgive me for I have synthed."</w:t>
      </w:r>
    </w:p>
    <w:p>
      <w:r>
        <w:t xml:space="preserve">  "You know it's true, what can I say. Sometimes I forget what DJ stands for: Dank Jams, Dope Jigs, Dat Jenos."</w:t>
      </w:r>
    </w:p>
    <w:p>
      <w:r>
        <w:t xml:space="preserve">  "Ha-ha"</w:t>
      </w:r>
    </w:p>
    <w:p>
      <w:r>
        <w:t xml:space="preserve">  "Ho-Ho."</w:t>
      </w:r>
    </w:p>
    <w:p>
      <w:r>
        <w:t xml:space="preserve">  "Hahahahaha."</w:t>
      </w:r>
    </w:p>
    <w:p>
      <w:r>
        <w:t xml:space="preserve">  "Time to plug in."</w:t>
      </w:r>
    </w:p>
    <w:p>
      <w:r>
        <w:t xml:space="preserve">  "You wanna win someone's heart, then use sweet music." (Fernando)</w:t>
      </w:r>
    </w:p>
    <w:p>
      <w:r>
        <w:t xml:space="preserve">  "Yeah, you tough and all but ,Khan. You've been diagnosed with up-tight syndrome. Okay we need to inject you with 40 CC's of chill beats. A-S-A-P." (Khan)</w:t>
      </w:r>
    </w:p>
    <w:p>
      <w:r>
        <w:t xml:space="preserve">  "Jam to this."</w:t>
      </w:r>
    </w:p>
    <w:p>
      <w:r>
        <w:t xml:space="preserve">  "You know you like it."</w:t>
      </w:r>
    </w:p>
    <w:p>
      <w:r>
        <w:t xml:space="preserve">  "I need some inspiration, man. Let's get out there find some."</w:t>
      </w:r>
    </w:p>
    <w:p>
      <w:r>
        <w:t xml:space="preserve">  "It's nice to chill' sometimes, just listen and relax."</w:t>
      </w:r>
    </w:p>
    <w:p>
      <w:r>
        <w:t xml:space="preserve">  "Can't stop the beat."</w:t>
      </w:r>
    </w:p>
    <w:p>
      <w:r>
        <w:t xml:space="preserve">  "It's the comeback tour."</w:t>
      </w:r>
    </w:p>
    <w:p>
      <w:r>
        <w:t xml:space="preserve">  "I'm about to hit you with a deep doubt!"</w:t>
      </w:r>
    </w:p>
    <w:p>
      <w:r>
        <w:t xml:space="preserve">  "Aye! appreciate ya! y'all have been a wonderful audience."</w:t>
      </w:r>
    </w:p>
    <w:p>
      <w:r>
        <w:t xml:space="preserve">  "You just got your all-access pass to awesome, man."</w:t>
      </w:r>
    </w:p>
    <w:p>
      <w:r>
        <w:t xml:space="preserve">  "Hey, I've been looking for a new mic."</w:t>
      </w:r>
    </w:p>
    <w:p>
      <w:r>
        <w:t xml:space="preserve">  "Check out these fresh beats."</w:t>
      </w:r>
    </w:p>
    <w:p>
      <w:r>
        <w:t xml:space="preserve">  "Back attack"</w:t>
      </w:r>
    </w:p>
    <w:p>
      <w:r>
        <w:t xml:space="preserve">  "Who's on my back"</w:t>
      </w:r>
    </w:p>
    <w:p>
      <w:r>
        <w:t xml:space="preserve">  "Incoming air attack."</w:t>
      </w:r>
    </w:p>
    <w:p>
      <w:r>
        <w:t xml:space="preserve">  "Watch the clouds, bro."</w:t>
      </w:r>
    </w:p>
    <w:p>
      <w:r>
        <w:t xml:space="preserve">  "Sniper, y'all"</w:t>
      </w:r>
    </w:p>
    <w:p>
      <w:r>
        <w:t xml:space="preserve">  "Duck."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