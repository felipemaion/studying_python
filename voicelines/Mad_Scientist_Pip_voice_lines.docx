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"Pip."</w:t>
      </w:r>
    </w:p>
    <w:p>
      <w:r>
        <w:t xml:space="preserve"> "Together we will conquer the world! Hahahaha."</w:t>
      </w:r>
    </w:p>
    <w:p>
      <w:r>
        <w:t xml:space="preserve"> "And now I will use my death ray to... Wait, where's my death ray?"</w:t>
      </w:r>
    </w:p>
    <w:p>
      <w:r>
        <w:t xml:space="preserve"> "There is much to be done!"</w:t>
      </w:r>
    </w:p>
    <w:p>
      <w:r>
        <w:t xml:space="preserve"> "Needs more horse power!"</w:t>
      </w:r>
    </w:p>
    <w:p>
      <w:r>
        <w:t xml:space="preserve"> "Boom!"</w:t>
      </w:r>
    </w:p>
    <w:p>
      <w:r>
        <w:t xml:space="preserve"> "Science!"</w:t>
      </w:r>
    </w:p>
    <w:p>
      <w:r>
        <w:t xml:space="preserve"> "Have a sip!"</w:t>
      </w:r>
    </w:p>
    <w:p>
      <w:r>
        <w:t xml:space="preserve"> "Medicine!"</w:t>
      </w:r>
    </w:p>
    <w:p>
      <w:r>
        <w:t xml:space="preserve"> "Away!"</w:t>
      </w:r>
    </w:p>
    <w:p>
      <w:r>
        <w:t xml:space="preserve"> "Physics!"</w:t>
      </w:r>
    </w:p>
    <w:p>
      <w:r>
        <w:t xml:space="preserve"> "Let's make this interesting." (enemy/self)</w:t>
      </w:r>
    </w:p>
    <w:p>
      <w:r>
        <w:t xml:space="preserve"> "Special delivery!" (ally)</w:t>
      </w:r>
    </w:p>
    <w:p>
      <w:r>
        <w:t xml:space="preserve"> "This will help a lot!"</w:t>
      </w:r>
    </w:p>
    <w:p>
      <w:r>
        <w:t xml:space="preserve"> "Another step in my plan complete!"</w:t>
      </w:r>
    </w:p>
    <w:p>
      <w:r>
        <w:t xml:space="preserve"> "This won't help me build my death ray..."</w:t>
      </w:r>
    </w:p>
    <w:p>
      <w:r>
        <w:t xml:space="preserve"> "Not yet."</w:t>
      </w:r>
    </w:p>
    <w:p>
      <w:r>
        <w:t xml:space="preserve"> "Soon."</w:t>
      </w:r>
    </w:p>
    <w:p>
      <w:r>
        <w:t xml:space="preserve"> "Leave me alone!"</w:t>
      </w:r>
    </w:p>
    <w:p>
      <w:r>
        <w:t xml:space="preserve"> "Stop! I'm delicate!"</w:t>
      </w:r>
    </w:p>
    <w:p>
      <w:r>
        <w:t xml:space="preserve"> "I need a freeze ray!"</w:t>
      </w:r>
    </w:p>
    <w:p>
      <w:r>
        <w:t xml:space="preserve"> "So cold..."</w:t>
      </w:r>
    </w:p>
    <w:p>
      <w:r>
        <w:t xml:space="preserve"> "Where's my heat ray?"</w:t>
      </w:r>
    </w:p>
    <w:p>
      <w:r>
        <w:t xml:space="preserve"> "How could they do this to me?"</w:t>
      </w:r>
    </w:p>
    <w:p>
      <w:r>
        <w:t xml:space="preserve"> "You might have stopped me this time, but I'll be back."</w:t>
      </w:r>
    </w:p>
    <w:p>
      <w:r>
        <w:t xml:space="preserve"> "Thanks, I'm not used to the help!"</w:t>
      </w:r>
    </w:p>
    <w:p>
      <w:r>
        <w:t xml:space="preserve"> "How nice of you."</w:t>
      </w:r>
    </w:p>
    <w:p>
      <w:r>
        <w:t xml:space="preserve"> "Curse you, heroes!"</w:t>
      </w:r>
    </w:p>
    <w:p>
      <w:r>
        <w:t xml:space="preserve"> "If only I had my death ray!"</w:t>
      </w:r>
    </w:p>
    <w:p>
      <w:r>
        <w:t xml:space="preserve"> "An excellent start to world domination!"</w:t>
      </w:r>
    </w:p>
    <w:p>
      <w:r>
        <w:t xml:space="preserve"> "Hey, that was mine!"</w:t>
      </w:r>
    </w:p>
    <w:p>
      <w:r>
        <w:t xml:space="preserve"> "That was clever."</w:t>
      </w:r>
    </w:p>
    <w:p>
      <w:r>
        <w:t xml:space="preserve"> "I'm so good!"</w:t>
      </w:r>
    </w:p>
    <w:p>
      <w:r>
        <w:t xml:space="preserve"> "Tell me how good I am!"</w:t>
      </w:r>
    </w:p>
    <w:p>
      <w:r>
        <w:t xml:space="preserve"> "Worship me!"</w:t>
      </w:r>
    </w:p>
    <w:p>
      <w:r>
        <w:t xml:space="preserve"> "You look like me when I was in my emo phase." (Androxus)</w:t>
      </w:r>
    </w:p>
    <w:p>
      <w:r>
        <w:t xml:space="preserve"> "He can kill a God but not a scientist. Check mate!" (Androxus)</w:t>
      </w:r>
    </w:p>
    <w:p>
      <w:r>
        <w:t xml:space="preserve"> "You've got some nice toys!" (Barik)</w:t>
      </w:r>
    </w:p>
    <w:p>
      <w:r>
        <w:t xml:space="preserve"> "Now do you see what a real scientist can do?" (Barik)</w:t>
      </w:r>
    </w:p>
    <w:p>
      <w:r>
        <w:t xml:space="preserve"> "Who made you? They stole my idea!" (Bomb King)</w:t>
      </w:r>
    </w:p>
    <w:p>
      <w:r>
        <w:t xml:space="preserve"> "Look at me, I'm the king now!" (Bomb King)</w:t>
      </w:r>
    </w:p>
    <w:p>
      <w:r>
        <w:t xml:space="preserve"> "A dragon with a jetpack? That's a good idea." (Drogoz)</w:t>
      </w:r>
    </w:p>
    <w:p>
      <w:r>
        <w:t xml:space="preserve"> "Wanna join up? I offer a good salary with benefits." (Drogoz)</w:t>
      </w:r>
    </w:p>
    <w:p>
      <w:r>
        <w:t xml:space="preserve"> "Wanna know what's in the flasks? Anti-freeze. Heheheheheheh." (Evie)</w:t>
      </w:r>
    </w:p>
    <w:p>
      <w:r>
        <w:t xml:space="preserve"> "You didn't have to give me the cold shoulder." (Evie)</w:t>
      </w:r>
    </w:p>
    <w:p>
      <w:r>
        <w:t xml:space="preserve"> "Still an underachiever, eh Grohk?" (Grohk)</w:t>
      </w:r>
    </w:p>
    <w:p>
      <w:r>
        <w:t xml:space="preserve"> "What on earth are you doing? Hehahahahaha." (Grohk)</w:t>
      </w:r>
    </w:p>
    <w:p>
      <w:r>
        <w:t xml:space="preserve"> "I have a huge head, some head hunter you are." (Kinessa)</w:t>
      </w:r>
    </w:p>
    <w:p>
      <w:r>
        <w:t xml:space="preserve"> "Do you even know how that gun works?" (Kinessa)</w:t>
      </w:r>
    </w:p>
    <w:p>
      <w:r>
        <w:t xml:space="preserve"> "I tried the whole robot thing, it didn't really work for me." (Ruckus)</w:t>
      </w:r>
    </w:p>
    <w:p>
      <w:r>
        <w:t xml:space="preserve"> "Goblin engineering is so primitive." (Ruckus)</w:t>
      </w:r>
    </w:p>
    <w:p>
      <w:r>
        <w:t xml:space="preserve"> "Was that a death ray? Just a mirror? Disappointing." (Ying)</w:t>
      </w:r>
    </w:p>
    <w:p>
      <w:r>
        <w:t xml:space="preserve"> "I never liked flowers." (Ying)</w:t>
      </w:r>
    </w:p>
    <w:p>
      <w:r>
        <w:t xml:space="preserve"> "Begone, pest!"</w:t>
      </w:r>
    </w:p>
    <w:p>
      <w:r>
        <w:t xml:space="preserve"> "It's no death ray, but it's still fun!"</w:t>
      </w:r>
    </w:p>
    <w:p>
      <w:r>
        <w:t xml:space="preserve"> "Marvelous."</w:t>
      </w:r>
    </w:p>
    <w:p>
      <w:r>
        <w:t xml:space="preserve"> "What a twist!"</w:t>
      </w:r>
    </w:p>
    <w:p>
      <w:r>
        <w:t xml:space="preserve"> "This is mine now!"</w:t>
      </w:r>
    </w:p>
    <w:p>
      <w:r>
        <w:t xml:space="preserve"> "Yes! Just what I've always wanted."</w:t>
      </w:r>
    </w:p>
    <w:p>
      <w:r>
        <w:t xml:space="preserve"> "Another step in the master plan complete."</w:t>
      </w:r>
    </w:p>
    <w:p>
      <w:r>
        <w:t xml:space="preserve"> "Get them off the point!"</w:t>
      </w:r>
    </w:p>
    <w:p>
      <w:r>
        <w:t xml:space="preserve"> "They're on the point, seize them!"</w:t>
      </w:r>
    </w:p>
    <w:p>
      <w:r>
        <w:t xml:space="preserve"> "My plan worked!? I mean, I knew it would."</w:t>
      </w:r>
    </w:p>
    <w:p>
      <w:r>
        <w:t xml:space="preserve"> "Hehehahahahaha!"</w:t>
      </w:r>
    </w:p>
    <w:p>
      <w:r>
        <w:t xml:space="preserve"> "Drat! Foiled again!"</w:t>
      </w:r>
    </w:p>
    <w:p>
      <w:r>
        <w:t xml:space="preserve"> "Why does this always happen to me?"</w:t>
      </w:r>
    </w:p>
    <w:p>
      <w:r>
        <w:t xml:space="preserve"> "You thought you could match the power of science?"</w:t>
      </w:r>
    </w:p>
    <w:p>
      <w:r>
        <w:t xml:space="preserve"> "A simpleton like you could never match wits with me"</w:t>
      </w:r>
    </w:p>
    <w:p>
      <w:r>
        <w:t xml:space="preserve"> "I will rule the world!"</w:t>
      </w:r>
    </w:p>
    <w:p>
      <w:r>
        <w:t xml:space="preserve"> "I read a book on anti-gravity. I couldn't put it down. Mhehe, hahahahahaha!"</w:t>
      </w:r>
    </w:p>
    <w:p>
      <w:r>
        <w:t xml:space="preserve"> "What do you get if you cross an octopus with a cow? Science! Mhahahahaha!"</w:t>
      </w:r>
    </w:p>
    <w:p>
      <w:r>
        <w:t xml:space="preserve"> "What do I call my cure-all elixir? Doctor Pip! Mhaha Mhehe Mhahahaha!"</w:t>
      </w:r>
    </w:p>
    <w:p>
      <w:r>
        <w:t xml:space="preserve"> "Mhehahahahahaha!"</w:t>
      </w:r>
    </w:p>
    <w:p>
      <w:r>
        <w:t xml:space="preserve"> "Ha hahahaha!"</w:t>
      </w:r>
    </w:p>
    <w:p>
      <w:r>
        <w:t xml:space="preserve"> "Hehe hahahaha *cough* *cough*."</w:t>
      </w:r>
    </w:p>
    <w:p>
      <w:r>
        <w:t xml:space="preserve"> "Tear it down!"</w:t>
      </w:r>
    </w:p>
    <w:p>
      <w:r>
        <w:t xml:space="preserve"> "Plunder!"</w:t>
      </w:r>
    </w:p>
    <w:p>
      <w:r>
        <w:t xml:space="preserve"> "Moving forward!"</w:t>
      </w:r>
    </w:p>
    <w:p>
      <w:r>
        <w:t xml:space="preserve"> "You can't keep me out!"</w:t>
      </w:r>
    </w:p>
    <w:p>
      <w:r>
        <w:t xml:space="preserve"> "A little help over here?"</w:t>
      </w:r>
    </w:p>
    <w:p>
      <w:r>
        <w:t xml:space="preserve"> "Are you going to help or what?!"</w:t>
      </w:r>
    </w:p>
    <w:p>
      <w:r>
        <w:t xml:space="preserve"> "I get smarter every day."</w:t>
      </w:r>
    </w:p>
    <w:p>
      <w:r>
        <w:t xml:space="preserve"> "A scientific breakthrough!"</w:t>
      </w:r>
    </w:p>
    <w:p>
      <w:r>
        <w:t xml:space="preserve"> "Behold my genius!"</w:t>
      </w:r>
    </w:p>
    <w:p>
      <w:r>
        <w:t xml:space="preserve"> "Fool!"</w:t>
      </w:r>
    </w:p>
    <w:p>
      <w:r>
        <w:t xml:space="preserve"> "My genius is recognized!"</w:t>
      </w:r>
    </w:p>
    <w:p>
      <w:r>
        <w:t xml:space="preserve"> "Finally!"</w:t>
      </w:r>
    </w:p>
    <w:p>
      <w:r>
        <w:t xml:space="preserve"> "Are you thinking what I'm thinking?"</w:t>
      </w:r>
    </w:p>
    <w:p>
      <w:r>
        <w:t xml:space="preserve"> "Look into my eyes, you want to pick me!"</w:t>
      </w:r>
    </w:p>
    <w:p>
      <w:r>
        <w:t xml:space="preserve"> "I think that would suit me."</w:t>
      </w:r>
    </w:p>
    <w:p>
      <w:r>
        <w:t xml:space="preserve"> "I can use that for my death ray!"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