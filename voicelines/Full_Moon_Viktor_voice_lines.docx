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"Viktor."</w:t>
      </w:r>
    </w:p>
    <w:p>
      <w:r>
        <w:t xml:space="preserve">  "The moon favors me. Tonight's hunt is assured!"</w:t>
      </w:r>
    </w:p>
    <w:p>
      <w:r>
        <w:t xml:space="preserve">  "*Growling and Snarling* My instincts are keen! Those morsels are waiting to be devoured."</w:t>
      </w:r>
    </w:p>
    <w:p>
      <w:r>
        <w:t xml:space="preserve">  "Move before I start getting hungry..."</w:t>
      </w:r>
    </w:p>
    <w:p>
      <w:r>
        <w:t xml:space="preserve">  "I've never rode lunch before!"</w:t>
      </w:r>
    </w:p>
    <w:p>
      <w:r>
        <w:t xml:space="preserve">  "Better run!"</w:t>
      </w:r>
    </w:p>
    <w:p>
      <w:r>
        <w:t xml:space="preserve">  "*Snarls* Awooo."</w:t>
      </w:r>
    </w:p>
    <w:p>
      <w:r>
        <w:t xml:space="preserve">  "Barrage, incoming!" (enemy/self)</w:t>
      </w:r>
    </w:p>
    <w:p>
      <w:r>
        <w:t xml:space="preserve">  "Barrage incoming." (friendly)</w:t>
      </w:r>
    </w:p>
    <w:p>
      <w:r>
        <w:t xml:space="preserve">  "Not yet."</w:t>
      </w:r>
    </w:p>
    <w:p>
      <w:r>
        <w:t xml:space="preserve">  "Wait."</w:t>
      </w:r>
    </w:p>
    <w:p>
      <w:r>
        <w:t xml:space="preserve">  "Gaahhh."</w:t>
      </w:r>
    </w:p>
    <w:p>
      <w:r>
        <w:t xml:space="preserve">  "*Arghh Ugghhh*."</w:t>
      </w:r>
    </w:p>
    <w:p>
      <w:r>
        <w:t xml:space="preserve">  "NOOOOOOOOOO" (Tyra)</w:t>
      </w:r>
    </w:p>
    <w:p>
      <w:r>
        <w:t xml:space="preserve">  "I... Rest..." (Dredge)</w:t>
      </w:r>
    </w:p>
    <w:p>
      <w:r>
        <w:t xml:space="preserve">  "Looks like meat's back on the menu, hahaha..."</w:t>
      </w:r>
    </w:p>
    <w:p>
      <w:r>
        <w:t xml:space="preserve">  "I devour everything."</w:t>
      </w:r>
    </w:p>
    <w:p>
      <w:r>
        <w:t xml:space="preserve">  "Aah... What a meal!"</w:t>
      </w:r>
    </w:p>
    <w:p>
      <w:r>
        <w:t xml:space="preserve">  "That was only a taste of my brutality."</w:t>
      </w:r>
    </w:p>
    <w:p>
      <w:r>
        <w:t xml:space="preserve">  "Hahahahaha... What did you expect, huntress?" (Tyra)</w:t>
      </w:r>
    </w:p>
    <w:p>
      <w:r>
        <w:t xml:space="preserve">  "I'm the real monster." (Dredge)</w:t>
      </w:r>
    </w:p>
    <w:p>
      <w:r>
        <w:t xml:space="preserve">  "The night is ours!"</w:t>
      </w:r>
    </w:p>
    <w:p>
      <w:r>
        <w:t xml:space="preserve">  "*sniff* This way, now!"</w:t>
      </w:r>
    </w:p>
    <w:p>
      <w:r>
        <w:t xml:space="preserve">  "Get off my point."</w:t>
      </w:r>
    </w:p>
    <w:p>
      <w:r>
        <w:t xml:space="preserve">  "Chase them down."</w:t>
      </w:r>
    </w:p>
    <w:p>
      <w:r>
        <w:t xml:space="preserve">  "This is only the start of my terror! Everything in my path... Will be consumed! *Snarls*"</w:t>
      </w:r>
    </w:p>
    <w:p>
      <w:r>
        <w:t xml:space="preserve">  "*Snarls* I will never be caged by such weaklings."</w:t>
      </w:r>
    </w:p>
    <w:p>
      <w:r>
        <w:t xml:space="preserve">  "I don't take defeat lightly. Be sure to keep eyes open at night."</w:t>
      </w:r>
    </w:p>
    <w:p>
      <w:r>
        <w:t xml:space="preserve">  "I will have my revenge! Your scent is still fresh..."</w:t>
      </w:r>
    </w:p>
    <w:p>
      <w:r>
        <w:t xml:space="preserve">  "*Licks lips* You... Look delicious!"</w:t>
      </w:r>
    </w:p>
    <w:p>
      <w:r>
        <w:t xml:space="preserve">  "You can't hide... I can smell fear."</w:t>
      </w:r>
    </w:p>
    <w:p>
      <w:r>
        <w:t xml:space="preserve">  "I will rip you to shreds!"</w:t>
      </w:r>
    </w:p>
    <w:p>
      <w:r>
        <w:t xml:space="preserve">  "I just... Can't get this piece of grandma out of my teeth!"</w:t>
      </w:r>
    </w:p>
    <w:p>
      <w:r>
        <w:t xml:space="preserve">  "Wanna' hear a joke? Thinking brick will keep me out."</w:t>
      </w:r>
    </w:p>
    <w:p>
      <w:r>
        <w:t xml:space="preserve">  "Why do wolf parties always start at midnight? So they can have a... Howling good time! Ha, ha, ha, ha!"</w:t>
      </w:r>
    </w:p>
    <w:p>
      <w:r>
        <w:t xml:space="preserve">  "Ahahahahaha"</w:t>
      </w:r>
    </w:p>
    <w:p>
      <w:r>
        <w:t xml:space="preserve">  "Umm... hmmmhahaha."</w:t>
      </w:r>
    </w:p>
    <w:p>
      <w:r>
        <w:t xml:space="preserve">  "*muffled laughter*"</w:t>
      </w:r>
    </w:p>
    <w:p>
      <w:r>
        <w:t xml:space="preserve">  "Tonight, we hunt! Awooooooooooooooo!"</w:t>
      </w:r>
    </w:p>
    <w:p>
      <w:r>
        <w:t xml:space="preserve">  "You can't get rid of me that easily."</w:t>
      </w:r>
    </w:p>
    <w:p>
      <w:r>
        <w:t xml:space="preserve">  "Should have made sure I was dead."</w:t>
      </w:r>
    </w:p>
    <w:p>
      <w:r>
        <w:t xml:space="preserve">  "*Snarls* I will have revenge for my brothers!" (Tyra)</w:t>
      </w:r>
    </w:p>
    <w:p>
      <w:r>
        <w:t xml:space="preserve">  "Now, you see what mortal greed does to you." (Dredge)</w:t>
      </w:r>
    </w:p>
    <w:p>
      <w:r>
        <w:t xml:space="preserve">  "What do your instincts say about this?"</w:t>
      </w:r>
    </w:p>
    <w:p>
      <w:r>
        <w:t xml:space="preserve">  "I don't need your praise, just witness my brutality!"</w:t>
      </w:r>
    </w:p>
    <w:p>
      <w:r>
        <w:t xml:space="preserve">  "*Snarls* Unleash me unto this realm!"</w:t>
      </w:r>
    </w:p>
    <w:p>
      <w:r>
        <w:t xml:space="preserve">  "Sharpened teeth."</w:t>
      </w:r>
    </w:p>
    <w:p>
      <w:r>
        <w:t xml:space="preserve">  "Sharpened claws."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"They fly!"</w:t>
      </w:r>
    </w:p>
    <w:p>
      <w:r>
        <w:t xml:space="preserve">  "Above us!"</w:t>
      </w:r>
    </w:p>
    <w:p>
      <w:r>
        <w:t xml:space="preserve">  "Keep your heads down!"</w:t>
      </w:r>
    </w:p>
    <w:p>
      <w:r>
        <w:t xml:space="preserve">  "Sniper! Get down"</w:t>
      </w:r>
    </w:p>
    <w:p>
      <w:r>
        <w:t xml:space="preserve">  "Ugh. Heal me."</w:t>
      </w:r>
    </w:p>
    <w:p>
      <w:r>
        <w:t xml:space="preserve">  "Hurry, Heal me."</w:t>
      </w:r>
    </w:p>
    <w:p>
      <w:r>
        <w:t xml:space="preserve">  "Eeh... I'll make sure Dredge suffers for this..."</w:t>
      </w:r>
    </w:p>
    <w:p>
      <w:r>
        <w:t xml:space="preserve">  "*Awoooo* Unleashed into the Realm again!... And I've already found a meal."</w:t>
      </w:r>
    </w:p>
    <w:p>
      <w:r>
        <w:t xml:space="preserve">  "Your death is my strength!"</w:t>
      </w:r>
    </w:p>
    <w:p>
      <w:r>
        <w:t xml:space="preserve">  "Don't worry mortals... *Snarls* I'll be back!..."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