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"Zhin!"</w:t>
      </w:r>
    </w:p>
    <w:p>
      <w:r>
        <w:t xml:space="preserve">  "I was once thrown to the wolves. Now I lead the pack!"</w:t>
      </w:r>
    </w:p>
    <w:p>
      <w:r>
        <w:t xml:space="preserve">  "The Thousand Hands operate without mercy or hesitation. Expect neither from their master."</w:t>
      </w:r>
    </w:p>
    <w:p>
      <w:r>
        <w:t xml:space="preserve">  "Forward, beast!"</w:t>
      </w:r>
    </w:p>
    <w:p>
      <w:r>
        <w:t xml:space="preserve">  "Faster, faster!"</w:t>
      </w:r>
    </w:p>
    <w:p>
      <w:r>
        <w:t xml:space="preserve">  "Sei!"</w:t>
      </w:r>
    </w:p>
    <w:p>
      <w:r>
        <w:t xml:space="preserve">  "Hai!"</w:t>
      </w:r>
    </w:p>
    <w:p>
      <w:r>
        <w:t xml:space="preserve">  "Disappear!"</w:t>
      </w:r>
    </w:p>
    <w:p>
      <w:r>
        <w:t xml:space="preserve">  "Eeeuk!"</w:t>
      </w:r>
    </w:p>
    <w:p>
      <w:r>
        <w:t xml:space="preserve">  "Yearghh!"</w:t>
      </w:r>
    </w:p>
    <w:p>
      <w:r>
        <w:t xml:space="preserve">  "TZAARGHH!" (enemy/self)</w:t>
      </w:r>
    </w:p>
    <w:p>
      <w:r>
        <w:t xml:space="preserve">  "-!"</w:t>
      </w:r>
    </w:p>
    <w:p>
      <w:r>
        <w:t xml:space="preserve">  "-!"</w:t>
      </w:r>
    </w:p>
    <w:p>
      <w:r>
        <w:t xml:space="preserve">  "Light and deadly!"</w:t>
      </w:r>
    </w:p>
    <w:p>
      <w:r>
        <w:t xml:space="preserve">  "This is mine now."</w:t>
      </w:r>
    </w:p>
    <w:p>
      <w:r>
        <w:t xml:space="preserve">  "I expected better..."</w:t>
      </w:r>
    </w:p>
    <w:p>
      <w:r>
        <w:t xml:space="preserve">  "Stop!"</w:t>
      </w:r>
    </w:p>
    <w:p>
      <w:r>
        <w:t xml:space="preserve">  "Wait!"</w:t>
      </w:r>
    </w:p>
    <w:p>
      <w:r>
        <w:t xml:space="preserve">  "Insolent!"</w:t>
      </w:r>
    </w:p>
    <w:p>
      <w:r>
        <w:t xml:space="preserve">  "You fool!"</w:t>
      </w:r>
    </w:p>
    <w:p>
      <w:r>
        <w:t xml:space="preserve">  "Ugh!"</w:t>
      </w:r>
    </w:p>
    <w:p>
      <w:r>
        <w:t xml:space="preserve">  "I cannot move!"</w:t>
      </w:r>
    </w:p>
    <w:p>
      <w:r>
        <w:t xml:space="preserve">  "Gahh!"</w:t>
      </w:r>
    </w:p>
    <w:p>
      <w:r>
        <w:t xml:space="preserve">  "The wound is deep..."</w:t>
      </w:r>
    </w:p>
    <w:p>
      <w:r>
        <w:t xml:space="preserve">  "I must recover..."</w:t>
      </w:r>
    </w:p>
    <w:p>
      <w:r>
        <w:t xml:space="preserve">  "I needed that!"</w:t>
      </w:r>
    </w:p>
    <w:p>
      <w:r>
        <w:t xml:space="preserve">  "Healers aren't actually worthless!"</w:t>
      </w:r>
    </w:p>
    <w:p>
      <w:r>
        <w:t xml:space="preserve">  "What..?"</w:t>
      </w:r>
    </w:p>
    <w:p>
      <w:r>
        <w:t xml:space="preserve">  "I'll have my revenge..."</w:t>
      </w:r>
    </w:p>
    <w:p>
      <w:r>
        <w:t xml:space="preserve">  "This doesn't count!" (Androxus)</w:t>
      </w:r>
    </w:p>
    <w:p>
      <w:r>
        <w:t xml:space="preserve">  "Not by your hands..." (Sha Lin)</w:t>
      </w:r>
    </w:p>
    <w:p>
      <w:r>
        <w:t xml:space="preserve">  "I was hoping for a real fight!"</w:t>
      </w:r>
    </w:p>
    <w:p>
      <w:r>
        <w:t xml:space="preserve">  "Do not interrupt my combat!"</w:t>
      </w:r>
    </w:p>
    <w:p>
      <w:r>
        <w:t xml:space="preserve">  "These kills are mine."</w:t>
      </w:r>
    </w:p>
    <w:p>
      <w:r>
        <w:t xml:space="preserve">  "Bow to your superior!"</w:t>
      </w:r>
    </w:p>
    <w:p>
      <w:r>
        <w:t xml:space="preserve">  "Your bodies burn, but it is your dishonor that stings!"</w:t>
      </w:r>
    </w:p>
    <w:p>
      <w:r>
        <w:t xml:space="preserve">  "Let the bodies hit the floor!"</w:t>
      </w:r>
    </w:p>
    <w:p>
      <w:r>
        <w:t xml:space="preserve">  "So much for that armor." (Ash)</w:t>
      </w:r>
    </w:p>
    <w:p>
      <w:r>
        <w:t xml:space="preserve">  "Your blades are too short!" (Maeve)</w:t>
      </w:r>
    </w:p>
    <w:p>
      <w:r>
        <w:t xml:space="preserve">  "What happened princess?" (Sha Lin)</w:t>
      </w:r>
    </w:p>
    <w:p>
      <w:r>
        <w:t xml:space="preserve">  "I haven't forgotten about you." (Ying)</w:t>
      </w:r>
    </w:p>
    <w:p>
      <w:r>
        <w:t xml:space="preserve">  "You have been bested!"</w:t>
      </w:r>
    </w:p>
    <w:p>
      <w:r>
        <w:t xml:space="preserve">  "You have no skill."</w:t>
      </w:r>
    </w:p>
    <w:p>
      <w:r>
        <w:t xml:space="preserve">  "I am the master of this point!"</w:t>
      </w:r>
    </w:p>
    <w:p>
      <w:r>
        <w:t xml:space="preserve">  "If I want a point, I will take the point!"</w:t>
      </w:r>
    </w:p>
    <w:p>
      <w:r>
        <w:t xml:space="preserve">  "There are scum on our point!"</w:t>
      </w:r>
    </w:p>
    <w:p>
      <w:r>
        <w:t xml:space="preserve">  "The fools think they can take the point!"</w:t>
      </w:r>
    </w:p>
    <w:p>
      <w:r>
        <w:t xml:space="preserve">  "Ha! The Thousand Hands send their regards."</w:t>
      </w:r>
    </w:p>
    <w:p>
      <w:r>
        <w:t xml:space="preserve">  "Villainy is but a perspective. In this case, the winning perspective!"</w:t>
      </w:r>
    </w:p>
    <w:p>
      <w:r>
        <w:t xml:space="preserve">  "You can never truly defeat The Thousand Hands!"</w:t>
      </w:r>
    </w:p>
    <w:p>
      <w:r>
        <w:t xml:space="preserve">  "Ha! Like I care about this setback. I always win in the end."</w:t>
      </w:r>
    </w:p>
    <w:p>
      <w:r>
        <w:t xml:space="preserve">  "I will see your body broken, and your family destroyed!"</w:t>
      </w:r>
    </w:p>
    <w:p>
      <w:r>
        <w:t xml:space="preserve">  "You dishonor yourself by fleeing. Stand and face your death!"</w:t>
      </w:r>
    </w:p>
    <w:p>
      <w:r>
        <w:t xml:space="preserve">  "Come foward, whelp! Test your morals against my steel!"</w:t>
      </w:r>
    </w:p>
    <w:p>
      <w:r>
        <w:t xml:space="preserve">  "A wise man once told me 'Time heals all wounds.' It did not un-slit his throat."</w:t>
      </w:r>
    </w:p>
    <w:p>
      <w:r>
        <w:t xml:space="preserve">  "Give a man a torch and he will be warm for a few hours. Burn his home to the ground while he sleeps and he'll be warm for the rest of his life."</w:t>
      </w:r>
    </w:p>
    <w:p>
      <w:r>
        <w:t xml:space="preserve">  "Appear weak when you are strong and strong when you are weak, which for you is always."</w:t>
      </w:r>
    </w:p>
    <w:p>
      <w:r>
        <w:t xml:space="preserve">  "Hahahahahahahahahahaha!"</w:t>
      </w:r>
    </w:p>
    <w:p>
      <w:r>
        <w:t xml:space="preserve">  "Hahahaha! You're a funny one, I'll kill you last."</w:t>
      </w:r>
    </w:p>
    <w:p>
      <w:r>
        <w:t xml:space="preserve">  "Mwahahahahahahaha!"</w:t>
      </w:r>
    </w:p>
    <w:p>
      <w:r>
        <w:t xml:space="preserve">  "Let the slaughter begin!"</w:t>
      </w:r>
    </w:p>
    <w:p>
      <w:r>
        <w:t xml:space="preserve">  "Do not interfere with my combat, Godslayer. They are my kills." (Androxus)</w:t>
      </w:r>
    </w:p>
    <w:p>
      <w:r>
        <w:t xml:space="preserve">  "Your armor, it is too heavy. It will slow you down." (Ash)</w:t>
      </w:r>
    </w:p>
    <w:p>
      <w:r>
        <w:t xml:space="preserve">  "Fall to my blade!"</w:t>
      </w:r>
    </w:p>
    <w:p>
      <w:r>
        <w:t xml:space="preserve">  "Surrender or die!"</w:t>
      </w:r>
    </w:p>
    <w:p>
      <w:r>
        <w:t xml:space="preserve">  "That is good!"</w:t>
      </w:r>
    </w:p>
    <w:p>
      <w:r>
        <w:t xml:space="preserve">  "I am stronger!"</w:t>
      </w:r>
    </w:p>
    <w:p>
      <w:r>
        <w:t xml:space="preserve">  "Ha, hya, zha!"</w:t>
      </w:r>
    </w:p>
    <w:p>
      <w:r>
        <w:t xml:space="preserve">  "Tza, ha, hya!"</w:t>
      </w:r>
    </w:p>
    <w:p>
      <w:r>
        <w:t xml:space="preserve">  "Ah-ha!"</w:t>
      </w:r>
    </w:p>
    <w:p>
      <w:r>
        <w:t xml:space="preserve">  "I take what is mine!"</w:t>
      </w:r>
    </w:p>
    <w:p>
      <w:r>
        <w:t xml:space="preserve">  "I will have my vengeance!"</w:t>
      </w:r>
    </w:p>
    <w:p>
      <w:r>
        <w:t xml:space="preserve">  "We have debts to settle!"</w:t>
      </w:r>
    </w:p>
    <w:p>
      <w:r>
        <w:t xml:space="preserve">  "I need to spend my credits."</w:t>
      </w:r>
    </w:p>
    <w:p>
      <w:r>
        <w:t xml:space="preserve">  "You do know how to use that weapon."</w:t>
      </w:r>
    </w:p>
    <w:p>
      <w:r>
        <w:t xml:space="preserve">  "Not bad! Perhaps we should fight."</w:t>
      </w:r>
    </w:p>
    <w:p>
      <w:r>
        <w:t xml:space="preserve">  "Observe your superior!"</w:t>
      </w:r>
    </w:p>
    <w:p>
      <w:r>
        <w:t xml:space="preserve">  "Look at me! I'm the master now."</w:t>
      </w:r>
    </w:p>
    <w:p>
      <w:r>
        <w:t xml:space="preserve">  "This place is too bright! Too... happy." (Brightmarsh)</w:t>
      </w:r>
    </w:p>
    <w:p>
      <w:r>
        <w:t xml:space="preserve">  "Let's burn!"</w:t>
      </w:r>
    </w:p>
    <w:p>
      <w:r>
        <w:t xml:space="preserve">  "This belongs to me!"</w:t>
      </w:r>
    </w:p>
    <w:p>
      <w:r>
        <w:t xml:space="preserve">  "Valuable indeed!"</w:t>
      </w:r>
    </w:p>
    <w:p>
      <w:r>
        <w:t xml:space="preserve">  "Do not take audience with me."</w:t>
      </w:r>
    </w:p>
    <w:p>
      <w:r>
        <w:t xml:space="preserve">  "You would do wisely to kneel."</w:t>
      </w:r>
    </w:p>
    <w:p>
      <w:r>
        <w:t xml:space="preserve">  "Behind us!"</w:t>
      </w:r>
    </w:p>
    <w:p>
      <w:r>
        <w:t xml:space="preserve">  "Enemy behind us!"</w:t>
      </w:r>
    </w:p>
    <w:p>
      <w:r>
        <w:t xml:space="preserve">  "They're on the payload!"</w:t>
      </w:r>
    </w:p>
    <w:p>
      <w:r>
        <w:t xml:space="preserve">  "Enemies on the payload!"</w:t>
      </w:r>
    </w:p>
    <w:p>
      <w:r>
        <w:t xml:space="preserve">  "They're flanking us!"</w:t>
      </w:r>
    </w:p>
    <w:p>
      <w:r>
        <w:t xml:space="preserve">  "Enemy on the flank!"</w:t>
      </w:r>
    </w:p>
    <w:p>
      <w:r>
        <w:t xml:space="preserve">  "They're above us!"</w:t>
      </w:r>
    </w:p>
    <w:p>
      <w:r>
        <w:t xml:space="preserve">  "Enemies above us!"</w:t>
      </w:r>
    </w:p>
    <w:p>
      <w:r>
        <w:t xml:space="preserve">  "Sniper!"</w:t>
      </w:r>
    </w:p>
    <w:p>
      <w:r>
        <w:t xml:space="preserve">  Enemy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"They're ulting us!"</w:t>
      </w:r>
    </w:p>
    <w:p>
      <w:r>
        <w:t xml:space="preserve">  "We must group!"</w:t>
      </w:r>
    </w:p>
    <w:p>
      <w:r>
        <w:t xml:space="preserve">  "Group, now!"</w:t>
      </w:r>
    </w:p>
    <w:p>
      <w:r>
        <w:t xml:space="preserve">  "Heal me!"</w:t>
      </w:r>
    </w:p>
    <w:p>
      <w:r>
        <w:t xml:space="preserve">  "I need healing!"</w:t>
      </w:r>
    </w:p>
    <w:p>
      <w:r>
        <w:t xml:space="preserve">  "Help the front line!"</w:t>
      </w:r>
    </w:p>
    <w:p>
      <w:r>
        <w:t xml:space="preserve">  "The front line needs help!"</w:t>
      </w:r>
    </w:p>
    <w:p>
      <w:r>
        <w:t xml:space="preserve">  "Push the payload!"</w:t>
      </w:r>
    </w:p>
    <w:p>
      <w:r>
        <w:t xml:space="preserve">  "Help me on the payload!"</w:t>
      </w:r>
    </w:p>
    <w:p>
      <w:r>
        <w:t xml:space="preserve">  "Get on the payload!"</w:t>
      </w:r>
    </w:p>
    <w:p>
      <w:r>
        <w:t xml:space="preserve">  "Control the payload!"</w:t>
      </w:r>
    </w:p>
    <w:p>
      <w:r>
        <w:t xml:space="preserve">  "Overtime!"</w:t>
      </w:r>
    </w:p>
    <w:p>
      <w:r>
        <w:t xml:space="preserve">  "Overtime is upon us!"</w:t>
      </w:r>
    </w:p>
    <w:p>
      <w:r>
        <w:t xml:space="preserve">  "I should wait for allies."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