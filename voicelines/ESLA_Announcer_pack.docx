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"Quedan 30 segundos."</w:t>
      </w:r>
    </w:p>
    <w:p>
      <w:r>
        <w:t xml:space="preserve">  "Quedan 15 segundos."</w:t>
      </w:r>
    </w:p>
    <w:p>
      <w:r>
        <w:t xml:space="preserve">  "Quedan 5 segundos." (Unused)</w:t>
      </w:r>
    </w:p>
    <w:p>
      <w:r>
        <w:t xml:space="preserve">   "Prepárate para la batalla."</w:t>
      </w:r>
    </w:p>
    <w:p>
      <w:r>
        <w:t xml:space="preserve">  "La batalla comenzará pronto."</w:t>
      </w:r>
    </w:p>
    <w:p>
      <w:r>
        <w:t xml:space="preserve">  "La batalla ha comenzado."</w:t>
      </w:r>
    </w:p>
    <w:p>
      <w:r>
        <w:t xml:space="preserve">  "La batalla comienza."</w:t>
      </w:r>
    </w:p>
    <w:p>
      <w:r>
        <w:t xml:space="preserve">  "Que comience la batalla."</w:t>
      </w:r>
    </w:p>
    <w:p>
      <w:r>
        <w:t xml:space="preserve">  "La partida comenzará en 60 segundos."</w:t>
      </w:r>
    </w:p>
    <w:p>
      <w:r>
        <w:t xml:space="preserve">  "La partida comenzará en 30 segundos."</w:t>
      </w:r>
    </w:p>
    <w:p>
      <w:r>
        <w:t xml:space="preserve">  "La partida comenzará en 15 segundos."</w:t>
      </w:r>
    </w:p>
    <w:p>
      <w:r>
        <w:t xml:space="preserve">  "La partida comenzará en 5 segundos."</w:t>
      </w:r>
    </w:p>
    <w:p>
      <w:r>
        <w:t xml:space="preserve">  "La partida ha comenzado."</w:t>
      </w:r>
    </w:p>
    <w:p>
      <w:r>
        <w:t xml:space="preserve">  "Capturaste el objetivo."</w:t>
      </w:r>
    </w:p>
    <w:p>
      <w:r>
        <w:t xml:space="preserve">  "El enemigo capturó el objetivo."</w:t>
      </w:r>
    </w:p>
    <w:p>
      <w:r>
        <w:t xml:space="preserve">  "El punto de captura aparecerá en 30 segundos."</w:t>
      </w:r>
    </w:p>
    <w:p>
      <w:r>
        <w:t xml:space="preserve">  "El punto de captura aparecerá en 15 segundos."</w:t>
      </w:r>
    </w:p>
    <w:p>
      <w:r>
        <w:t xml:space="preserve">  "El punto de captura ha aparecido."</w:t>
      </w:r>
    </w:p>
    <w:p>
      <w:r>
        <w:t xml:space="preserve">  "Ataca."</w:t>
      </w:r>
    </w:p>
    <w:p>
      <w:r>
        <w:t xml:space="preserve">  "Empuja la carga."</w:t>
      </w:r>
    </w:p>
    <w:p>
      <w:r>
        <w:t xml:space="preserve">  "Escolta la carga."</w:t>
      </w:r>
    </w:p>
    <w:p>
      <w:r>
        <w:t xml:space="preserve">  "Defiende."</w:t>
      </w:r>
    </w:p>
    <w:p>
      <w:r>
        <w:t xml:space="preserve">  "Defiende la carga."</w:t>
      </w:r>
    </w:p>
    <w:p>
      <w:r>
        <w:t xml:space="preserve">  "Detén la carga."</w:t>
      </w:r>
    </w:p>
    <w:p>
      <w:r>
        <w:t xml:space="preserve">  "Tu motor de asedio ha llegado."</w:t>
      </w:r>
    </w:p>
    <w:p>
      <w:r>
        <w:t xml:space="preserve">  "Tu motor de asedio ha sido destruido."</w:t>
      </w:r>
    </w:p>
    <w:p>
      <w:r>
        <w:t xml:space="preserve">  "Un motor de asedio enemigo ha llegado."</w:t>
      </w:r>
    </w:p>
    <w:p>
      <w:r>
        <w:t xml:space="preserve">  "Un motor de asedio enemigo ha sido destruido."</w:t>
      </w:r>
    </w:p>
    <w:p>
      <w:r>
        <w:t xml:space="preserve">  "Un aliado ha sido asesinado."</w:t>
      </w:r>
    </w:p>
    <w:p>
      <w:r>
        <w:t xml:space="preserve">  "Aliado asesinado."</w:t>
      </w:r>
    </w:p>
    <w:p>
      <w:r>
        <w:t xml:space="preserve">  "Un enemigo ha sido asesinado."</w:t>
      </w:r>
    </w:p>
    <w:p>
      <w:r>
        <w:t xml:space="preserve">  "Enemigo asesinado."</w:t>
      </w:r>
    </w:p>
    <w:p>
      <w:r>
        <w:t xml:space="preserve">  "Has eliminado a un enemigo."</w:t>
      </w:r>
    </w:p>
    <w:p>
      <w:r>
        <w:t xml:space="preserve">  "Has sido eliminado."</w:t>
      </w:r>
    </w:p>
    <w:p>
      <w:r>
        <w:t xml:space="preserve">  "Tiempo adicional."</w:t>
      </w:r>
    </w:p>
    <w:p>
      <w:r>
        <w:t xml:space="preserve">  "La carga ha aparecido." (Unused)</w:t>
      </w:r>
    </w:p>
    <w:p>
      <w:r>
        <w:t xml:space="preserve">  "Punto de control alcanzado." (Unused)</w:t>
      </w:r>
    </w:p>
    <w:p>
      <w:r>
        <w:t xml:space="preserve">  "El enemigo ha alcanzado un punto de control." (Unused)</w:t>
      </w:r>
    </w:p>
    <w:p>
      <w:r>
        <w:t xml:space="preserve">  "Una carga enemiga ha aparecido." (Unused)</w:t>
      </w:r>
    </w:p>
    <w:p>
      <w:r>
        <w:t xml:space="preserve">  "Defendiste la carga con éxito.."(Unused)</w:t>
      </w:r>
    </w:p>
    <w:p>
      <w:r>
        <w:t xml:space="preserve">  "Defensa exitosa." (Unused)</w:t>
      </w:r>
    </w:p>
    <w:p>
      <w:r>
        <w:t xml:space="preserve">  "El enemigo empujó la carga con éxito." (Unused)</w:t>
      </w:r>
    </w:p>
    <w:p>
      <w:r>
        <w:t xml:space="preserve">  "Defensa falló." (Unused)</w:t>
      </w:r>
    </w:p>
    <w:p>
      <w:r>
        <w:t xml:space="preserve">  "Defensa de la carga falló." (Unused)</w:t>
      </w:r>
    </w:p>
    <w:p>
      <w:r>
        <w:t xml:space="preserve">  "No empujaste la carga." (Unused)</w:t>
      </w:r>
    </w:p>
    <w:p>
      <w:r>
        <w:t xml:space="preserve">  "Empujaste la carga con éxito." (Unused)</w:t>
      </w:r>
    </w:p>
    <w:p>
      <w:r>
        <w:t xml:space="preserve">  "Tu base está bajo ataque"</w:t>
      </w:r>
    </w:p>
    <w:p>
      <w:r>
        <w:t xml:space="preserve">  "El enemigo está atacando tu base."</w:t>
      </w:r>
    </w:p>
    <w:p>
      <w:r>
        <w:t xml:space="preserve">  "Tu puerta estaba bajo ataque"</w:t>
      </w:r>
    </w:p>
    <w:p>
      <w:r>
        <w:t xml:space="preserve">  "Tu primera puerta está bajo ataque."</w:t>
      </w:r>
    </w:p>
    <w:p>
      <w:r>
        <w:t xml:space="preserve">  "Tu segunda puerta está bajo ataque."</w:t>
      </w:r>
    </w:p>
    <w:p>
      <w:r>
        <w:t xml:space="preserve">  "Tu bóveda está bajo ataque."</w:t>
      </w:r>
    </w:p>
    <w:p>
      <w:r>
        <w:t xml:space="preserve">  "Tu bóveda está casi destruida."</w:t>
      </w:r>
    </w:p>
    <w:p>
      <w:r>
        <w:t xml:space="preserve">  "Derrota." (Defeat)</w:t>
      </w:r>
    </w:p>
    <w:p>
      <w:r>
        <w:t xml:space="preserve">  "Victoria." (Victory)</w:t>
      </w:r>
    </w:p>
    <w:p>
      <w:r>
        <w:t xml:space="preserve">  "Perdiste la ronda."</w:t>
      </w:r>
    </w:p>
    <w:p>
      <w:r>
        <w:t xml:space="preserve">  "Ganaste la ronda."</w:t>
      </w:r>
    </w:p>
    <w:p>
      <w:r>
        <w:t xml:space="preserve">  "Puerta destruida."</w:t>
      </w:r>
    </w:p>
    <w:p>
      <w:r>
        <w:t xml:space="preserve">  "El enemigo ha destruido una puerta."</w:t>
      </w:r>
    </w:p>
    <w:p>
      <w:r>
        <w:t xml:space="preserve">  "Tu equipo ha destruido una puerta enemiga."</w:t>
      </w:r>
    </w:p>
    <w:p>
      <w:r>
        <w:t xml:space="preserve">  "Personaliza tu campeón."</w:t>
      </w:r>
    </w:p>
    <w:p>
      <w:r>
        <w:t xml:space="preserve">  "Elige tu campeón."</w:t>
      </w:r>
    </w:p>
    <w:p>
      <w:r>
        <w:t xml:space="preserve">  "Selecciona un campeón."</w:t>
      </w:r>
    </w:p>
    <w:p>
      <w:r>
        <w:t xml:space="preserve">  "Tu turno de banear."</w:t>
      </w:r>
    </w:p>
    <w:p>
      <w:r>
        <w:t xml:space="preserve">  "Elige tu campeón."</w:t>
      </w:r>
    </w:p>
    <w:p>
      <w:r>
        <w:t xml:space="preserve">  "Turno de tu equipo para banear."</w:t>
      </w:r>
    </w:p>
    <w:p>
      <w:r>
        <w:t xml:space="preserve">  "Turno de tu equipo para elegir."</w:t>
      </w:r>
    </w:p>
    <w:p>
      <w:r>
        <w:t xml:space="preserve">  "Turno del enemigo para banear."</w:t>
      </w:r>
    </w:p>
    <w:p>
      <w:r>
        <w:t xml:space="preserve">  "Del enemigo para elegir."</w:t>
      </w:r>
    </w:p>
    <w:p>
      <w:r>
        <w:t xml:space="preserve">  "El epicentro aparecerá en 60 segundos."</w:t>
      </w:r>
    </w:p>
    <w:p>
      <w:r>
        <w:t xml:space="preserve">  "El epicentro aparecerá en 30 segundos."</w:t>
      </w:r>
    </w:p>
    <w:p>
      <w:r>
        <w:t xml:space="preserve">  "El epicentro aparecerá en 15 segundos."</w:t>
      </w:r>
    </w:p>
    <w:p>
      <w:r>
        <w:t xml:space="preserve">  "El epicentro aparecerá en 5 segundos."</w:t>
      </w:r>
    </w:p>
    <w:p>
      <w:r>
        <w:t xml:space="preserve">  "El epicentro ha aparecido."</w:t>
      </w:r>
    </w:p>
    <w:p>
      <w:r>
        <w:t xml:space="preserve">  "La neblina se acerca."</w:t>
      </w:r>
    </w:p>
    <w:p>
      <w:r>
        <w:t xml:space="preserve"> "Primera sangre."</w:t>
      </w:r>
    </w:p>
    <w:p>
      <w:r>
        <w:t xml:space="preserve"> "Un enemigo ha conseguido la primera sangre."</w:t>
      </w:r>
    </w:p>
    <w:p>
      <w:r>
        <w:t xml:space="preserve"> "Doble eliminación."</w:t>
      </w:r>
    </w:p>
    <w:p>
      <w:r>
        <w:t xml:space="preserve"> "Doble eliminación enemiga."</w:t>
      </w:r>
    </w:p>
    <w:p>
      <w:r>
        <w:t xml:space="preserve"> "Triple eliminación."</w:t>
      </w:r>
    </w:p>
    <w:p>
      <w:r>
        <w:t xml:space="preserve"> "Triple eliminación enemiga."</w:t>
      </w:r>
    </w:p>
    <w:p>
      <w:r>
        <w:t xml:space="preserve"> "Cuatro eliminaciones."</w:t>
      </w:r>
    </w:p>
    <w:p>
      <w:r>
        <w:t xml:space="preserve"> "Cuatro eliminaciones enemigas."</w:t>
      </w:r>
    </w:p>
    <w:p>
      <w:r>
        <w:t xml:space="preserve"> "Cinco eliminaciones."</w:t>
      </w:r>
    </w:p>
    <w:p>
      <w:r>
        <w:t xml:space="preserve"> "Cinco eliminaciones enemigas."</w:t>
      </w:r>
    </w:p>
    <w:p>
      <w:r>
        <w:t xml:space="preserve"> "Seis eliminaciones."</w:t>
      </w:r>
    </w:p>
    <w:p>
      <w:r>
        <w:t xml:space="preserve"> "Seis eliminaciones enemigas."</w:t>
      </w:r>
    </w:p>
    <w:p>
      <w:r>
        <w:t xml:space="preserve">  "Matanza."</w:t>
      </w:r>
    </w:p>
    <w:p>
      <w:r>
        <w:t xml:space="preserve">  "Alboroto."</w:t>
      </w:r>
    </w:p>
    <w:p>
      <w:r>
        <w:t xml:space="preserve">  "Cinco muertes consecutivas."</w:t>
      </w:r>
    </w:p>
    <w:p>
      <w:r>
        <w:t xml:space="preserve">  "Imparable."</w:t>
      </w:r>
    </w:p>
    <w:p>
      <w:r>
        <w:t xml:space="preserve">  "Siete muertes consecutivas."</w:t>
      </w:r>
    </w:p>
    <w:p>
      <w:r>
        <w:t xml:space="preserve">  "Salvaje."</w:t>
      </w:r>
    </w:p>
    <w:p>
      <w:r>
        <w:t xml:space="preserve">  "Nueve muertes consecutivas."</w:t>
      </w:r>
    </w:p>
    <w:p>
      <w:r>
        <w:t xml:space="preserve">  "Inmortal."</w:t>
      </w:r>
    </w:p>
    <w:p>
      <w:r>
        <w:t xml:space="preserve">  "Once muertes consecutivas."</w:t>
      </w:r>
    </w:p>
    <w:p>
      <w:r>
        <w:t xml:space="preserve">  "Como un Dios."</w:t>
      </w:r>
    </w:p>
    <w:p>
      <w:r>
        <w:t xml:space="preserve">  "Trece muertes consecutivas."</w:t>
      </w:r>
    </w:p>
    <w:p>
      <w:r>
        <w:t xml:space="preserve">  "Aniquilación."</w:t>
      </w:r>
    </w:p>
    <w:p>
      <w:r>
        <w:t xml:space="preserve">  "Quince muertes consecutivas."</w:t>
      </w:r>
    </w:p>
    <w:p>
      <w:r>
        <w:t xml:space="preserve">  "Matanza interrumpida." (Unused)</w:t>
      </w:r>
    </w:p>
    <w:p>
      <w:r>
        <w:t xml:space="preserve">  "Tu matanza ha terminado." (Unused)</w:t>
      </w:r>
    </w:p>
    <w:p>
      <w:r>
        <w:t xml:space="preserve">  "Tu reino de terror ha terminado." (Unused)</w:t>
      </w:r>
    </w:p>
    <w:p>
      <w:r>
        <w:t xml:space="preserve">  "El enemigo está en matanza."</w:t>
      </w:r>
    </w:p>
    <w:p>
      <w:r>
        <w:t xml:space="preserve">  "Alboroto enemigo."</w:t>
      </w:r>
    </w:p>
    <w:p>
      <w:r>
        <w:t xml:space="preserve">  "El enemigo es imparable."</w:t>
      </w:r>
    </w:p>
    <w:p>
      <w:r>
        <w:t xml:space="preserve">  "El enemigo es salvaje."</w:t>
      </w:r>
    </w:p>
    <w:p>
      <w:r>
        <w:t xml:space="preserve">  "El enemigo es immortal."</w:t>
      </w:r>
    </w:p>
    <w:p>
      <w:r>
        <w:t xml:space="preserve">  "El enemigo es como un Dios."</w:t>
      </w:r>
    </w:p>
    <w:p>
      <w:r>
        <w:t xml:space="preserve">  "El enemigo está aniquilando."</w:t>
      </w:r>
    </w:p>
    <w:p>
      <w:r>
        <w:t xml:space="preserve">  "Común."</w:t>
      </w:r>
    </w:p>
    <w:p>
      <w:r>
        <w:t xml:space="preserve">  "Rara."</w:t>
      </w:r>
    </w:p>
    <w:p>
      <w:r>
        <w:t xml:space="preserve">  "Épico."</w:t>
      </w:r>
    </w:p>
    <w:p>
      <w:r>
        <w:t xml:space="preserve">  "Legendaria."</w:t>
      </w:r>
    </w:p>
    <w:p>
      <w:r>
        <w:t xml:space="preserve">  "Prehistórico." (Unused)</w:t>
      </w:r>
    </w:p>
    <w:p>
      <w:r>
        <w:t xml:space="preserve">  "Uh..." (Unused)</w:t>
      </w:r>
    </w:p>
    <w:p>
      <w:r>
        <w:t xml:space="preserve">  "Asalto."</w:t>
      </w:r>
    </w:p>
    <w:p>
      <w:r>
        <w:t xml:space="preserve">  "Ruptura."</w:t>
      </w:r>
    </w:p>
    <w:p>
      <w:r>
        <w:t xml:space="preserve">  "Conquista."</w:t>
      </w:r>
    </w:p>
    <w:p>
      <w:r>
        <w:t xml:space="preserve">  "Convoy."</w:t>
      </w:r>
    </w:p>
    <w:p>
      <w:r>
        <w:t xml:space="preserve">  "Extracción."</w:t>
      </w:r>
    </w:p>
    <w:p>
      <w:r>
        <w:t xml:space="preserve">  "Invasión."</w:t>
      </w:r>
    </w:p>
    <w:p>
      <w:r>
        <w:t xml:space="preserve">  "Matanza."</w:t>
      </w:r>
    </w:p>
    <w:p>
      <w:r>
        <w:t xml:space="preserve">  "Captura hostil."</w:t>
      </w:r>
    </w:p>
    <w:p>
      <w:r>
        <w:t xml:space="preserve">  "Sendero de guerra."</w:t>
      </w:r>
    </w:p>
    <w:p>
      <w:r>
        <w:t xml:space="preserve">  "Captura la carga."</w:t>
      </w:r>
    </w:p>
    <w:p>
      <w:r>
        <w:t xml:space="preserve">  "Captura la bandera."</w:t>
      </w:r>
    </w:p>
    <w:p>
      <w:r>
        <w:t xml:space="preserve">  "Cruzada."</w:t>
      </w:r>
    </w:p>
    <w:p>
      <w:r>
        <w:t xml:space="preserve">  "Partida personalizada."</w:t>
      </w:r>
    </w:p>
    <w:p>
      <w:r>
        <w:t xml:space="preserve">  "Batalla a muerte."</w:t>
      </w:r>
    </w:p>
    <w:p>
      <w:r>
        <w:t xml:space="preserve">  "Carga explosiva."</w:t>
      </w:r>
    </w:p>
    <w:p>
      <w:r>
        <w:t xml:space="preserve">  "Asedio."</w:t>
      </w:r>
    </w:p>
    <w:p>
      <w:r>
        <w:t xml:space="preserve">  "Supervivencia."</w:t>
      </w:r>
    </w:p>
    <w:p>
      <w:r>
        <w:t xml:space="preserve">  "Batalla a muerte en equipo."</w:t>
      </w:r>
    </w:p>
    <w:p>
      <w:r>
        <w:t xml:space="preserve">  "Bienvenidos a Paladins."</w:t>
      </w:r>
    </w:p>
    <w:p>
      <w:r>
        <w:t xml:space="preserve">  "Paladins."</w:t>
      </w:r>
    </w:p>
    <w:p>
      <w:r>
        <w:t xml:space="preserve">  "El juego será pausado en..."</w:t>
      </w:r>
    </w:p>
    <w:p>
      <w:r>
        <w:t xml:space="preserve">  "Juego pausado.."</w:t>
      </w:r>
    </w:p>
    <w:p>
      <w:r>
        <w:t xml:space="preserve">  "El juego reanudará en..."</w:t>
      </w:r>
    </w:p>
    <w:p>
      <w:r>
        <w:t xml:space="preserve">  "Juego reanudado."</w:t>
      </w:r>
    </w:p>
    <w:p>
      <w:r>
        <w:t xml:space="preserve">  "Crea tu baraja."</w:t>
      </w:r>
    </w:p>
    <w:p>
      <w:r>
        <w:t xml:space="preserve">  "Creando una baraja."</w:t>
      </w:r>
    </w:p>
    <w:p>
      <w:r>
        <w:t xml:space="preserve">  "Un voto ha comenzado."</w:t>
      </w:r>
    </w:p>
    <w:p>
      <w:r>
        <w:t xml:space="preserve">  "Se ha completado un voto."</w:t>
      </w:r>
    </w:p>
    <w:p>
      <w:r>
        <w:t xml:space="preserve">  "Se ha pedido un voto."</w:t>
      </w:r>
    </w:p>
    <w:p>
      <w:r>
        <w:t xml:space="preserve">  "Tiempo de votar."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