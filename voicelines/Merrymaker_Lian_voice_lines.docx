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"Lian."</w:t>
      </w:r>
    </w:p>
    <w:p>
      <w:r>
        <w:t xml:space="preserve"> "Winter is coming? Ahaha but its already here!."</w:t>
      </w:r>
    </w:p>
    <w:p>
      <w:r>
        <w:t xml:space="preserve"> "'Tis the season."</w:t>
      </w:r>
    </w:p>
    <w:p>
      <w:r>
        <w:t xml:space="preserve"> "Dashing through the snow."</w:t>
      </w:r>
    </w:p>
    <w:p>
      <w:r>
        <w:t xml:space="preserve"> "Which one are you? Dasher or dancer."</w:t>
      </w:r>
    </w:p>
    <w:p>
      <w:r>
        <w:t xml:space="preserve"> "Have a gift!"</w:t>
      </w:r>
    </w:p>
    <w:p>
      <w:r>
        <w:t xml:space="preserve"> "Surprise."</w:t>
      </w:r>
    </w:p>
    <w:p>
      <w:r>
        <w:t xml:space="preserve"> "Freeze."</w:t>
      </w:r>
    </w:p>
    <w:p>
      <w:r>
        <w:t xml:space="preserve"> "Shew."</w:t>
      </w:r>
    </w:p>
    <w:p>
      <w:r>
        <w:t xml:space="preserve"> "Ha.."</w:t>
      </w:r>
    </w:p>
    <w:p>
      <w:r>
        <w:t xml:space="preserve"> "Hyah."</w:t>
      </w:r>
    </w:p>
    <w:p>
      <w:r>
        <w:t xml:space="preserve"> "KNEEL." (enemy/self)</w:t>
      </w:r>
    </w:p>
    <w:p>
      <w:r>
        <w:t xml:space="preserve"> "Can we gift wrap that? "</w:t>
      </w:r>
    </w:p>
    <w:p>
      <w:r>
        <w:t xml:space="preserve"> "Can't unwrap that yet."</w:t>
      </w:r>
    </w:p>
    <w:p>
      <w:r>
        <w:t xml:space="preserve"> "Have to wait."</w:t>
      </w:r>
    </w:p>
    <w:p>
      <w:r>
        <w:t xml:space="preserve"> "Ow! Frostbite!"</w:t>
      </w:r>
    </w:p>
    <w:p>
      <w:r>
        <w:t xml:space="preserve"> "It's too cold."</w:t>
      </w:r>
    </w:p>
    <w:p>
      <w:r>
        <w:t xml:space="preserve"> "Now, I am a real snow angel."</w:t>
      </w:r>
    </w:p>
    <w:p>
      <w:r>
        <w:t xml:space="preserve"> "I hope you are happy!"</w:t>
      </w:r>
    </w:p>
    <w:p>
      <w:r>
        <w:t xml:space="preserve"> "There's a certain magic that comes with a very first kill."</w:t>
      </w:r>
    </w:p>
    <w:p>
      <w:r>
        <w:t xml:space="preserve"> "Seeing is believing."</w:t>
      </w:r>
    </w:p>
    <w:p>
      <w:r>
        <w:t xml:space="preserve"> "Enjoy your gift."</w:t>
      </w:r>
    </w:p>
    <w:p>
      <w:r>
        <w:t xml:space="preserve"> "Deck the halls."</w:t>
      </w:r>
    </w:p>
    <w:p>
      <w:r>
        <w:t xml:space="preserve"> "Such a thoughtful gift."</w:t>
      </w:r>
    </w:p>
    <w:p>
      <w:r>
        <w:t xml:space="preserve"> "My favorite part of the holidays: Working together."</w:t>
      </w:r>
    </w:p>
    <w:p>
      <w:r>
        <w:t xml:space="preserve"> "Hey! That's ours!"</w:t>
      </w:r>
    </w:p>
    <w:p>
      <w:r>
        <w:t xml:space="preserve"> "Let's get our point back guys."</w:t>
      </w:r>
    </w:p>
    <w:p>
      <w:r>
        <w:t xml:space="preserve"> "Best season ever."</w:t>
      </w:r>
    </w:p>
    <w:p>
      <w:r>
        <w:t xml:space="preserve"> "Everyone is filled with holiday cheer."</w:t>
      </w:r>
    </w:p>
    <w:p>
      <w:r>
        <w:t xml:space="preserve"> "Guess there's next year."</w:t>
      </w:r>
    </w:p>
    <w:p>
      <w:r>
        <w:t xml:space="preserve"> "The holidays feel so short."</w:t>
      </w:r>
    </w:p>
    <w:p>
      <w:r>
        <w:t xml:space="preserve"> "You're all babies , it's not that cold."</w:t>
      </w:r>
    </w:p>
    <w:p>
      <w:r>
        <w:t xml:space="preserve"> "Aww come on, don't give me the cold shoulder."</w:t>
      </w:r>
    </w:p>
    <w:p>
      <w:r>
        <w:t xml:space="preserve"> "Don't ruin this season for me."</w:t>
      </w:r>
    </w:p>
    <w:p>
      <w:r>
        <w:t xml:space="preserve"> "You look like the naughty list type." (Androxus)</w:t>
      </w:r>
    </w:p>
    <w:p>
      <w:r>
        <w:t xml:space="preserve"> "Did you hate my present that much?" (Khan)</w:t>
      </w:r>
    </w:p>
    <w:p>
      <w:r>
        <w:t xml:space="preserve"> "I heard that every time a bell rings, an angel gets their wings, is that true?" (Furia)</w:t>
      </w:r>
    </w:p>
    <w:p>
      <w:r>
        <w:t xml:space="preserve"> "The weather today is snow joke. "</w:t>
      </w:r>
    </w:p>
    <w:p>
      <w:r>
        <w:t xml:space="preserve"> "What can you catch in the winter even with your eyes closed? A cold! "</w:t>
      </w:r>
    </w:p>
    <w:p>
      <w:r>
        <w:t xml:space="preserve"> "What do you call an old snowman? Water!"</w:t>
      </w:r>
    </w:p>
    <w:p>
      <w:r>
        <w:t xml:space="preserve"> "Hahahahehehe."</w:t>
      </w:r>
    </w:p>
    <w:p>
      <w:r>
        <w:t xml:space="preserve"> "HEHEHEHEHE."</w:t>
      </w:r>
    </w:p>
    <w:p>
      <w:r>
        <w:t xml:space="preserve"> "HO-HO-HO-HO-HO."</w:t>
      </w:r>
    </w:p>
    <w:p>
      <w:r>
        <w:t xml:space="preserve"> "Bundle up, it's getting cold outside."</w:t>
      </w:r>
    </w:p>
    <w:p>
      <w:r>
        <w:t xml:space="preserve">  "Feel the chill."</w:t>
      </w:r>
    </w:p>
    <w:p>
      <w:r>
        <w:t xml:space="preserve">  "Hit ya."</w:t>
      </w:r>
    </w:p>
    <w:p>
      <w:r>
        <w:t xml:space="preserve">  "I feel frozen in place."</w:t>
      </w:r>
    </w:p>
    <w:p>
      <w:r>
        <w:t xml:space="preserve">  "Come on! We have gifts to give."</w:t>
      </w:r>
    </w:p>
    <w:p>
      <w:r>
        <w:t xml:space="preserve">  "I am back and with more gifts!"</w:t>
      </w:r>
    </w:p>
    <w:p>
      <w:r>
        <w:t xml:space="preserve">  "I wouldn't miss out on the holidays!"</w:t>
      </w:r>
    </w:p>
    <w:p>
      <w:r>
        <w:t xml:space="preserve"> "The good I do for others is good I do for myself "</w:t>
      </w:r>
    </w:p>
    <w:p>
      <w:r>
        <w:t xml:space="preserve"> "I'll cherish this gift forever."</w:t>
      </w:r>
    </w:p>
    <w:p>
      <w:r>
        <w:t xml:space="preserve"> "Are you ready for winter? I am!"</w:t>
      </w:r>
    </w:p>
    <w:p>
      <w:r>
        <w:t xml:space="preserve"> "Best gift ever."</w:t>
      </w:r>
    </w:p>
    <w:p>
      <w:r>
        <w:t xml:space="preserve"> "WOOO. I love presents."</w:t>
      </w:r>
    </w:p>
    <w:p>
      <w:r>
        <w:t xml:space="preserve">  "Behind. Behind."</w:t>
      </w:r>
    </w:p>
    <w:p>
      <w:r>
        <w:t xml:space="preserve">  "Sneaking behind us."</w:t>
      </w:r>
    </w:p>
    <w:p>
      <w:r>
        <w:t xml:space="preserve">  "They're airborne."</w:t>
      </w:r>
    </w:p>
    <w:p>
      <w:r>
        <w:t xml:space="preserve">  "Look up."</w:t>
      </w:r>
    </w:p>
    <w:p>
      <w:r>
        <w:t xml:space="preserve">  "Ouch. Get down."</w:t>
      </w:r>
    </w:p>
    <w:p>
      <w:r>
        <w:t xml:space="preserve">  "Sniper."</w:t>
      </w:r>
    </w:p>
    <w:p>
      <w:r>
        <w:t xml:space="preserve">  "I could use some holiday spirit."</w:t>
      </w:r>
    </w:p>
    <w:p>
      <w:r>
        <w:t xml:space="preserve">  "Healing please."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