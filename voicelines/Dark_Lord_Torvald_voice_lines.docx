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"High vizier Torvald!"</w:t>
      </w:r>
    </w:p>
    <w:p>
      <w:r>
        <w:t xml:space="preserve">  "I know what I like: I like evil! And I like what I know!"</w:t>
      </w:r>
    </w:p>
    <w:p>
      <w:r>
        <w:t xml:space="preserve">  "What the use of being good, when you are evil?"</w:t>
      </w:r>
    </w:p>
    <w:p>
      <w:r>
        <w:t xml:space="preserve">  "It will be so!"</w:t>
      </w:r>
    </w:p>
    <w:p>
      <w:r>
        <w:t xml:space="preserve">  "I ride on winds of terror!"</w:t>
      </w:r>
    </w:p>
    <w:p>
      <w:r>
        <w:t xml:space="preserve">  "Silence!"</w:t>
      </w:r>
    </w:p>
    <w:p>
      <w:r>
        <w:t xml:space="preserve">  "Give me your power!"</w:t>
      </w:r>
    </w:p>
    <w:p>
      <w:r>
        <w:t xml:space="preserve">  "Evil guide you!"</w:t>
      </w:r>
    </w:p>
    <w:p>
      <w:r>
        <w:t xml:space="preserve">  "Do my bidding!"</w:t>
      </w:r>
    </w:p>
    <w:p>
      <w:r>
        <w:t xml:space="preserve">  "Power courses through me!"</w:t>
      </w:r>
    </w:p>
    <w:p>
      <w:r>
        <w:t xml:space="preserve">  "My pain will be inflicted on others!"</w:t>
      </w:r>
    </w:p>
    <w:p>
      <w:r>
        <w:t xml:space="preserve">  "It's working! It's working!" (enemy/self)</w:t>
      </w:r>
    </w:p>
    <w:p>
      <w:r>
        <w:t xml:space="preserve">  "Evil overwhelming!" (friendly)</w:t>
      </w:r>
    </w:p>
    <w:p>
      <w:r>
        <w:t xml:space="preserve">  "Acceptable."</w:t>
      </w:r>
    </w:p>
    <w:p>
      <w:r>
        <w:t xml:space="preserve">  "Good. Good!"</w:t>
      </w:r>
    </w:p>
    <w:p>
      <w:r>
        <w:t xml:space="preserve">  "A guaranteed disaster... I love it!"</w:t>
      </w:r>
    </w:p>
    <w:p>
      <w:r>
        <w:t xml:space="preserve">  "Can't use that."</w:t>
      </w:r>
    </w:p>
    <w:p>
      <w:r>
        <w:t xml:space="preserve">  "Need more power."</w:t>
      </w:r>
    </w:p>
    <w:p>
      <w:r>
        <w:t xml:space="preserve">  "This does not phase me."</w:t>
      </w:r>
    </w:p>
    <w:p>
      <w:r>
        <w:t xml:space="preserve">  "Ugh... did that hit a tube?"</w:t>
      </w:r>
    </w:p>
    <w:p>
      <w:r>
        <w:t xml:space="preserve">  "Argh!"</w:t>
      </w:r>
    </w:p>
    <w:p>
      <w:r>
        <w:t xml:space="preserve">  "This... is my life."</w:t>
      </w:r>
    </w:p>
    <w:p>
      <w:r>
        <w:t xml:space="preserve">  "Hot little light!"</w:t>
      </w:r>
    </w:p>
    <w:p>
      <w:r>
        <w:t xml:space="preserve">  "Heal me and I'll only return stronger."</w:t>
      </w:r>
    </w:p>
    <w:p>
      <w:r>
        <w:t xml:space="preserve">  "This is not my destiny!"</w:t>
      </w:r>
    </w:p>
    <w:p>
      <w:r>
        <w:t xml:space="preserve">  "My power surges."</w:t>
      </w:r>
    </w:p>
    <w:p>
      <w:r>
        <w:t xml:space="preserve">  "I absorb the essence."</w:t>
      </w:r>
    </w:p>
    <w:p>
      <w:r>
        <w:t xml:space="preserve">  "Death... does not follow... a god."</w:t>
      </w:r>
    </w:p>
    <w:p>
      <w:r>
        <w:t xml:space="preserve">  "I'll be back..."</w:t>
      </w:r>
    </w:p>
    <w:p>
      <w:r>
        <w:t xml:space="preserve">  "Deah... by robot..." (Ruckus)</w:t>
      </w:r>
    </w:p>
    <w:p>
      <w:r>
        <w:t xml:space="preserve">  "I will turn you into a service box..." (Ruckus)</w:t>
      </w:r>
    </w:p>
    <w:p>
      <w:r>
        <w:t xml:space="preserve">  "The power was mine!" (Skye)</w:t>
      </w:r>
    </w:p>
    <w:p>
      <w:r>
        <w:t xml:space="preserve">  "I will be avenged!" (Skye)</w:t>
      </w:r>
    </w:p>
    <w:p>
      <w:r>
        <w:t xml:space="preserve">  "You thought you would get first blood, but it was me, Torvald!"</w:t>
      </w:r>
    </w:p>
    <w:p>
      <w:r>
        <w:t xml:space="preserve">  "When you're evil, nobody tells you the truth."</w:t>
      </w:r>
    </w:p>
    <w:p>
      <w:r>
        <w:t xml:space="preserve">  "Are you trying to impress me, fool?!"</w:t>
      </w:r>
    </w:p>
    <w:p>
      <w:r>
        <w:t xml:space="preserve">  "What kills you, makes me stronger."</w:t>
      </w:r>
    </w:p>
    <w:p>
      <w:r>
        <w:t xml:space="preserve">  "Yes, the suffering!"</w:t>
      </w:r>
    </w:p>
    <w:p>
      <w:r>
        <w:t xml:space="preserve">  "Don't worry about getting to the point. I live forever!"</w:t>
      </w:r>
    </w:p>
    <w:p>
      <w:r>
        <w:t xml:space="preserve">  "You do not meet my expectations!" (Cassie)</w:t>
      </w:r>
    </w:p>
    <w:p>
      <w:r>
        <w:t xml:space="preserve">  "Who is your master?" (Cassie)</w:t>
      </w:r>
    </w:p>
    <w:p>
      <w:r>
        <w:t xml:space="preserve">  "No fire, just brimstone." (Fernando)</w:t>
      </w:r>
    </w:p>
    <w:p>
      <w:r>
        <w:t xml:space="preserve">  "Succumb to the corruption!" (Fernando)</w:t>
      </w:r>
    </w:p>
    <w:p>
      <w:r>
        <w:t xml:space="preserve">  "Princess... down." (Lian)</w:t>
      </w:r>
    </w:p>
    <w:p>
      <w:r>
        <w:t xml:space="preserve">  "Your lineage ends here." (Lian)</w:t>
      </w:r>
    </w:p>
    <w:p>
      <w:r>
        <w:t xml:space="preserve">  "I expected more of you." (Strix)</w:t>
      </w:r>
    </w:p>
    <w:p>
      <w:r>
        <w:t xml:space="preserve">  "You're realived of your duties." (Strix)</w:t>
      </w:r>
    </w:p>
    <w:p>
      <w:r>
        <w:t xml:space="preserve">  "You are not a worthy successor." (Zhin)</w:t>
      </w:r>
    </w:p>
    <w:p>
      <w:r>
        <w:t xml:space="preserve">  "You have yet to achieve your full potential." (Zhin)</w:t>
      </w:r>
    </w:p>
    <w:p>
      <w:r>
        <w:t xml:space="preserve">  "It's evil, and I'm good at it!"</w:t>
      </w:r>
    </w:p>
    <w:p>
      <w:r>
        <w:t xml:space="preserve">  "Who has two hands and your soul? Me! Get it? Ha-ha-ha-ha! Why aren't you laughing?"</w:t>
      </w:r>
    </w:p>
    <w:p>
      <w:r>
        <w:t xml:space="preserve">  "Not living is what makes evil great!"</w:t>
      </w:r>
    </w:p>
    <w:p>
      <w:r>
        <w:t xml:space="preserve">  "This soul belongs to me!"</w:t>
      </w:r>
    </w:p>
    <w:p>
      <w:r>
        <w:t xml:space="preserve">  "More power!"</w:t>
      </w:r>
    </w:p>
    <w:p>
      <w:r>
        <w:t xml:space="preserve">  "Dominations is ours!"</w:t>
      </w:r>
    </w:p>
    <w:p>
      <w:r>
        <w:t xml:space="preserve">  "They dare attack my base?!"</w:t>
      </w:r>
    </w:p>
    <w:p>
      <w:r>
        <w:t xml:space="preserve">  "Enemies on the objective! Unacceptable!"</w:t>
      </w:r>
    </w:p>
    <w:p>
      <w:r>
        <w:t xml:space="preserve">  "This is the ideal outcome."</w:t>
      </w:r>
    </w:p>
    <w:p>
      <w:r>
        <w:t xml:space="preserve">  "Our power grows!"</w:t>
      </w:r>
    </w:p>
    <w:p>
      <w:r>
        <w:t xml:space="preserve">  "This is unacceptable!"</w:t>
      </w:r>
    </w:p>
    <w:p>
      <w:r>
        <w:t xml:space="preserve">  "I lend you my power, and this is how I'm repaid?!"</w:t>
      </w:r>
    </w:p>
    <w:p>
      <w:r>
        <w:t xml:space="preserve">  "Should I kill you now, or torture you later?"</w:t>
      </w:r>
    </w:p>
    <w:p>
      <w:r>
        <w:t xml:space="preserve">  "You shall experience every shade of agony!"</w:t>
      </w:r>
    </w:p>
    <w:p>
      <w:r>
        <w:t xml:space="preserve">  "Ha-ha-ha, what hope did you have against me, fool?!"</w:t>
      </w:r>
    </w:p>
    <w:p>
      <w:r>
        <w:t xml:space="preserve">  "I'm not misunderstood. I'm just evil."</w:t>
      </w:r>
    </w:p>
    <w:p>
      <w:r>
        <w:t xml:space="preserve">  "Resistance? Mha-ha-ha-ha-ha!"</w:t>
      </w:r>
    </w:p>
    <w:p>
      <w:r>
        <w:t xml:space="preserve">  "Pew-pew-pew-pew! Die! Pew-pew-pew-pew!"</w:t>
      </w:r>
    </w:p>
    <w:p>
      <w:r>
        <w:t xml:space="preserve">  "*Laughing*"</w:t>
      </w:r>
    </w:p>
    <w:p>
      <w:r>
        <w:t xml:space="preserve">  "*Laughing*"</w:t>
      </w:r>
    </w:p>
    <w:p>
      <w:r>
        <w:t xml:space="preserve">  "*Laughing*...*chokes*"</w:t>
      </w:r>
    </w:p>
    <w:p>
      <w:r>
        <w:t xml:space="preserve">  "They shall learn what it means to cross me!"</w:t>
      </w:r>
    </w:p>
    <w:p>
      <w:r>
        <w:t xml:space="preserve">  "Are you going to bow before me, fool?" (AYA)</w:t>
      </w:r>
    </w:p>
    <w:p>
      <w:r>
        <w:t xml:space="preserve">  "Evil is like conviction. I'm full of both." (BJ)</w:t>
      </w:r>
    </w:p>
    <w:p>
      <w:r>
        <w:t xml:space="preserve">  "Why do you insist on punishing yourself with mediocrity?" (Grover)</w:t>
      </w:r>
    </w:p>
    <w:p>
      <w:r>
        <w:t xml:space="preserve">  "Evil can't buy happiness. It is happiness." (IAS)</w:t>
      </w:r>
    </w:p>
    <w:p>
      <w:r>
        <w:t xml:space="preserve">  "What is this? Paladin's parliament?" (Lian)</w:t>
      </w:r>
    </w:p>
    <w:p>
      <w:r>
        <w:t xml:space="preserve">  "I don't do hugs." (Fernando)</w:t>
      </w:r>
    </w:p>
    <w:p>
      <w:r>
        <w:t xml:space="preserve">  "What happened in your childhood to make you believe people are good?" (Talus)</w:t>
      </w:r>
    </w:p>
    <w:p>
      <w:r>
        <w:t xml:space="preserve">  "There're no good ideas. Only bad ideas done horribly right." (TWBAGF)</w:t>
      </w:r>
    </w:p>
    <w:p>
      <w:r>
        <w:t xml:space="preserve">  "Evil is best friend." (YAST)</w:t>
      </w:r>
    </w:p>
    <w:p>
      <w:r>
        <w:t xml:space="preserve">  "I'm what you're missing. I'm the third hit." (YS)</w:t>
      </w:r>
    </w:p>
    <w:p>
      <w:r>
        <w:t xml:space="preserve">  "Fight for me. I wont pay you, but it's good exposure." (YWFFM)</w:t>
      </w:r>
    </w:p>
    <w:p>
      <w:r>
        <w:t xml:space="preserve">  "This is my realm!"</w:t>
      </w:r>
    </w:p>
    <w:p>
      <w:r>
        <w:t xml:space="preserve">  "Controlling the sector!"</w:t>
      </w:r>
    </w:p>
    <w:p>
      <w:r>
        <w:t xml:space="preserve">  "My power grows!"</w:t>
      </w:r>
    </w:p>
    <w:p>
      <w:r>
        <w:t xml:space="preserve">  "Absolute power!"</w:t>
      </w:r>
    </w:p>
    <w:p>
      <w:r>
        <w:t xml:space="preserve">  "No mercy!"</w:t>
      </w:r>
    </w:p>
    <w:p>
      <w:r>
        <w:t xml:space="preserve">  "Die, fool!"</w:t>
      </w:r>
    </w:p>
    <w:p>
      <w:r>
        <w:t xml:space="preserve">  "I do not embellish my accomplishments."</w:t>
      </w:r>
    </w:p>
    <w:p>
      <w:r>
        <w:t xml:space="preserve">  "This is mine. I made this."</w:t>
      </w:r>
    </w:p>
    <w:p>
      <w:r>
        <w:t xml:space="preserve">  "I feel like an evil nap. It's like a regular nap, but evil."</w:t>
      </w:r>
    </w:p>
    <w:p>
      <w:r>
        <w:t xml:space="preserve">  "What are you looking at, fool?!"</w:t>
      </w:r>
    </w:p>
    <w:p>
      <w:r>
        <w:t xml:space="preserve">  "I return!"</w:t>
      </w:r>
    </w:p>
    <w:p>
      <w:r>
        <w:t xml:space="preserve">  "Evil embraces me!"</w:t>
      </w:r>
    </w:p>
    <w:p>
      <w:r>
        <w:t xml:space="preserve">  "Choosing is my favorite sin. Never enough credits."</w:t>
      </w:r>
    </w:p>
    <w:p>
      <w:r>
        <w:t xml:space="preserve">  "You are an excellent minion!"</w:t>
      </w:r>
    </w:p>
    <w:p>
      <w:r>
        <w:t xml:space="preserve">  "Evil flows through you."</w:t>
      </w:r>
    </w:p>
    <w:p>
      <w:r>
        <w:t xml:space="preserve">  "I make evil look good."</w:t>
      </w:r>
    </w:p>
    <w:p>
      <w:r>
        <w:t xml:space="preserve">  "The power is mine!"</w:t>
      </w:r>
    </w:p>
    <w:p>
      <w:r>
        <w:t xml:space="preserve">  "Cold. Like my soul." (Ice)</w:t>
      </w:r>
    </w:p>
    <w:p>
      <w:r>
        <w:t xml:space="preserve">  "Do you hear the silence? It's perfect." (Ice)</w:t>
      </w:r>
    </w:p>
    <w:p>
      <w:r>
        <w:t xml:space="preserve">  "You shall do my bidding!"</w:t>
      </w:r>
    </w:p>
    <w:p>
      <w:r>
        <w:t xml:space="preserve">  "Upgrading my systems."</w:t>
      </w:r>
    </w:p>
    <w:p>
      <w:r>
        <w:t xml:space="preserve">  "Smells like evil."</w:t>
      </w:r>
    </w:p>
    <w:p>
      <w:r>
        <w:t xml:space="preserve">  "They dare flank?!"</w:t>
      </w:r>
    </w:p>
    <w:p>
      <w:r>
        <w:t xml:space="preserve">  "Enemies behind!"</w:t>
      </w:r>
    </w:p>
    <w:p>
      <w:r>
        <w:t xml:space="preserve">  "Stop this attack!"</w:t>
      </w:r>
    </w:p>
    <w:p>
      <w:r>
        <w:t xml:space="preserve">  "Enemies are pushing the payload!"</w:t>
      </w:r>
    </w:p>
    <w:p>
      <w:r>
        <w:t xml:space="preserve">  "Death from above!"</w:t>
      </w:r>
    </w:p>
    <w:p>
      <w:r>
        <w:t xml:space="preserve">  "Enemies above us!"</w:t>
      </w:r>
    </w:p>
    <w:p>
      <w:r>
        <w:t xml:space="preserve">  "Sniper! Outlong!"</w:t>
      </w:r>
    </w:p>
    <w:p>
      <w:r>
        <w:t xml:space="preserve">  "A sniper is shooting at me!"</w:t>
      </w:r>
    </w:p>
    <w:p>
      <w:r>
        <w:t xml:space="preserve">  "What's this power?"</w:t>
      </w:r>
    </w:p>
    <w:p>
      <w:r>
        <w:t xml:space="preserve">  "This power is excruciating!"</w:t>
      </w:r>
    </w:p>
    <w:p>
      <w:r>
        <w:t xml:space="preserve">  "Gather, minions!"</w:t>
      </w:r>
    </w:p>
    <w:p>
      <w:r>
        <w:t xml:space="preserve">  "Group up!"</w:t>
      </w:r>
    </w:p>
    <w:p>
      <w:r>
        <w:t xml:space="preserve">  "I need healing!"</w:t>
      </w:r>
    </w:p>
    <w:p>
      <w:r>
        <w:t xml:space="preserve">  "Heal me!"</w:t>
      </w:r>
    </w:p>
    <w:p>
      <w:r>
        <w:t xml:space="preserve">  "Help the fronline!"</w:t>
      </w:r>
    </w:p>
    <w:p>
      <w:r>
        <w:t xml:space="preserve">  "Minions, help the frontline!"</w:t>
      </w:r>
    </w:p>
    <w:p>
      <w:r>
        <w:t xml:space="preserve">  "Attack the objective!"</w:t>
      </w:r>
    </w:p>
    <w:p>
      <w:r>
        <w:t xml:space="preserve">  "Moving on the objective!"</w:t>
      </w:r>
    </w:p>
    <w:p>
      <w:r>
        <w:t xml:space="preserve">  "Yes, progress!"</w:t>
      </w:r>
    </w:p>
    <w:p>
      <w:r>
        <w:t xml:space="preserve">  "The payload moves!"</w:t>
      </w:r>
    </w:p>
    <w:p>
      <w:r>
        <w:t xml:space="preserve">  "Press this payload!"</w:t>
      </w:r>
    </w:p>
    <w:p>
      <w:r>
        <w:t xml:space="preserve">  "We must defend the payload!"</w:t>
      </w:r>
    </w:p>
    <w:p>
      <w:r>
        <w:t xml:space="preserve">  "The final hour."</w:t>
      </w:r>
    </w:p>
    <w:p>
      <w:r>
        <w:t xml:space="preserve">  "Victory is near!"</w:t>
      </w:r>
    </w:p>
    <w:p>
      <w:r>
        <w:t xml:space="preserve">  "I must regroup."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