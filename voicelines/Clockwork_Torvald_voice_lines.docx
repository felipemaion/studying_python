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"Torvald!"</w:t>
      </w:r>
    </w:p>
    <w:p>
      <w:r>
        <w:t xml:space="preserve">  "You're off your trolley if you think I'd miss a banger like this!"</w:t>
      </w:r>
    </w:p>
    <w:p>
      <w:r>
        <w:t xml:space="preserve">  "Metal and steam are my greatest allies... Oh, you dodgy lot are alright, too."</w:t>
      </w:r>
    </w:p>
    <w:p>
      <w:r>
        <w:t xml:space="preserve">  "Right-o!"</w:t>
      </w:r>
    </w:p>
    <w:p>
      <w:r>
        <w:t xml:space="preserve">  "To the front now, let's go!"</w:t>
      </w:r>
    </w:p>
    <w:p>
      <w:r>
        <w:t xml:space="preserve">  "Gears are a-turnin!"</w:t>
      </w:r>
    </w:p>
    <w:p>
      <w:r>
        <w:t xml:space="preserve">  "Oh-ho-ho, that's a proper power up!"</w:t>
      </w:r>
    </w:p>
    <w:p>
      <w:r>
        <w:t xml:space="preserve">  "Don't worry!"</w:t>
      </w:r>
    </w:p>
    <w:p>
      <w:r>
        <w:t xml:space="preserve">  "You be careful now."</w:t>
      </w:r>
    </w:p>
    <w:p>
      <w:r>
        <w:t xml:space="preserve">  "Oh, shush it!"</w:t>
      </w:r>
    </w:p>
    <w:p>
      <w:r>
        <w:t xml:space="preserve">  "Ha!"</w:t>
      </w:r>
    </w:p>
    <w:p>
      <w:r>
        <w:t xml:space="preserve">  "It's working, by Jove, it's working!" (enemy/self)</w:t>
      </w:r>
    </w:p>
    <w:p>
      <w:r>
        <w:t xml:space="preserve">  "Spot on, old bean."</w:t>
      </w:r>
    </w:p>
    <w:p>
      <w:r>
        <w:t xml:space="preserve">  "Now that is first class."</w:t>
      </w:r>
    </w:p>
    <w:p>
      <w:r>
        <w:t xml:space="preserve">  "Shiny and polished."</w:t>
      </w:r>
    </w:p>
    <w:p>
      <w:r>
        <w:t xml:space="preserve">  "No no!"</w:t>
      </w:r>
    </w:p>
    <w:p>
      <w:r>
        <w:t xml:space="preserve">  "Hold it!"</w:t>
      </w:r>
    </w:p>
    <w:p>
      <w:r>
        <w:t xml:space="preserve">  "Oi, cut it out!"</w:t>
      </w:r>
    </w:p>
    <w:p>
      <w:r>
        <w:t xml:space="preserve">  "Such terrible manners."</w:t>
      </w:r>
    </w:p>
    <w:p>
      <w:r>
        <w:t xml:space="preserve">  "Oof."</w:t>
      </w:r>
    </w:p>
    <w:p>
      <w:r>
        <w:t xml:space="preserve">  "Bugger!"</w:t>
      </w:r>
    </w:p>
    <w:p>
      <w:r>
        <w:t xml:space="preserve">  "Yes, quite hot."</w:t>
      </w:r>
    </w:p>
    <w:p>
      <w:r>
        <w:t xml:space="preserve">  "A little knackered here."</w:t>
      </w:r>
    </w:p>
    <w:p>
      <w:r>
        <w:t xml:space="preserve">  "Blimey, that was close!"</w:t>
      </w:r>
    </w:p>
    <w:p>
      <w:r>
        <w:t xml:space="preserve">  "Thanks, love!"</w:t>
      </w:r>
    </w:p>
    <w:p>
      <w:r>
        <w:t xml:space="preserve">  "Just what I needed, healer."</w:t>
      </w:r>
    </w:p>
    <w:p>
      <w:r>
        <w:t xml:space="preserve">  "I've gone... to pieces..."</w:t>
      </w:r>
    </w:p>
    <w:p>
      <w:r>
        <w:t xml:space="preserve">  "Jump start..."</w:t>
      </w:r>
    </w:p>
    <w:p>
      <w:r>
        <w:t xml:space="preserve">  "You look awful knackered there."</w:t>
      </w:r>
    </w:p>
    <w:p>
      <w:r>
        <w:t xml:space="preserve">  "Ha, give them what for!"</w:t>
      </w:r>
    </w:p>
    <w:p>
      <w:r>
        <w:t xml:space="preserve">  "That'll do there, that'll do."</w:t>
      </w:r>
    </w:p>
    <w:p>
      <w:r>
        <w:t xml:space="preserve">  "Needed to let off a little steam."</w:t>
      </w:r>
    </w:p>
    <w:p>
      <w:r>
        <w:t xml:space="preserve">  "Alright, how about a cup of tea?"</w:t>
      </w:r>
    </w:p>
    <w:p>
      <w:r>
        <w:t xml:space="preserve">  "Manners are not optional, but essential."</w:t>
      </w:r>
    </w:p>
    <w:p>
      <w:r>
        <w:t xml:space="preserve">  "Your trinkets are amateur at best." (Barik)</w:t>
      </w:r>
    </w:p>
    <w:p>
      <w:r>
        <w:t xml:space="preserve">  "Let's see what makes you tick." (Bomb King)</w:t>
      </w:r>
    </w:p>
    <w:p>
      <w:r>
        <w:t xml:space="preserve">  "You think you're so tough." (Zhin)</w:t>
      </w:r>
    </w:p>
    <w:p>
      <w:r>
        <w:t xml:space="preserve">  "I'm the hero!"</w:t>
      </w:r>
    </w:p>
    <w:p>
      <w:r>
        <w:t xml:space="preserve">  "Phehehehe."</w:t>
      </w:r>
    </w:p>
    <w:p>
      <w:r>
        <w:t xml:space="preserve">  "I'm here for you!"</w:t>
      </w:r>
    </w:p>
    <w:p>
      <w:r>
        <w:t xml:space="preserve">  "Torvald's here!"</w:t>
      </w:r>
    </w:p>
    <w:p>
      <w:r>
        <w:t xml:space="preserve">  "Huzzah!"</w:t>
      </w:r>
    </w:p>
    <w:p>
      <w:r>
        <w:t xml:space="preserve">  "Well done, everyone."</w:t>
      </w:r>
    </w:p>
    <w:p>
      <w:r>
        <w:t xml:space="preserve">  "These nitwits have taken what's ours!"</w:t>
      </w:r>
    </w:p>
    <w:p>
      <w:r>
        <w:t xml:space="preserve">  "Oi, they're nicking the point!"</w:t>
      </w:r>
    </w:p>
    <w:p>
      <w:r>
        <w:t xml:space="preserve">  "Cheers, all."</w:t>
      </w:r>
    </w:p>
    <w:p>
      <w:r>
        <w:t xml:space="preserve">  "Glad that's over, now let's go to the Winchester and have a nice cold pint."</w:t>
      </w:r>
    </w:p>
    <w:p>
      <w:r>
        <w:t xml:space="preserve">  "I guess I'll go tune some machines at the shop..."</w:t>
      </w:r>
    </w:p>
    <w:p>
      <w:r>
        <w:t xml:space="preserve">  "Chin up now, no sense in getting upset."</w:t>
      </w:r>
    </w:p>
    <w:p>
      <w:r>
        <w:t xml:space="preserve">  "Why you mangy little one always ..."</w:t>
      </w:r>
    </w:p>
    <w:p>
      <w:r>
        <w:t xml:space="preserve">  "You've got a loose screw or two there, mate!"</w:t>
      </w:r>
    </w:p>
    <w:p>
      <w:r>
        <w:t xml:space="preserve">  "Ew, you're really grindin' my gears!"</w:t>
      </w:r>
    </w:p>
    <w:p>
      <w:r>
        <w:t xml:space="preserve">  "I would wear two monocles if it was socially acceptable."</w:t>
      </w:r>
    </w:p>
    <w:p>
      <w:r>
        <w:t xml:space="preserve">  "Do you know how to make a handkerchief dance? Put a little boogie in it!"</w:t>
      </w:r>
    </w:p>
    <w:p>
      <w:r>
        <w:t xml:space="preserve">  "It was a steam pipe(?) last night."</w:t>
      </w:r>
    </w:p>
    <w:p>
      <w:r>
        <w:t xml:space="preserve">  "Hmhahahahahahaha!"</w:t>
      </w:r>
    </w:p>
    <w:p>
      <w:r>
        <w:t xml:space="preserve">  "Ghohohohohohohohoo!"</w:t>
      </w:r>
    </w:p>
    <w:p>
      <w:r>
        <w:t xml:space="preserve">  "Ehoo!"</w:t>
      </w:r>
    </w:p>
    <w:p>
      <w:r>
        <w:t xml:space="preserve">  "This is going to be a right ol' tussle."</w:t>
      </w:r>
    </w:p>
    <w:p>
      <w:r>
        <w:t xml:space="preserve">  "A little bloodsport to pass the time, shall we?"</w:t>
      </w:r>
    </w:p>
    <w:p>
      <w:r>
        <w:t xml:space="preserve">  "You want a piece of ol' Torv?"</w:t>
      </w:r>
    </w:p>
    <w:p>
      <w:r>
        <w:t xml:space="preserve">  "Oh-hohoho, yeah."</w:t>
      </w:r>
    </w:p>
    <w:p>
      <w:r>
        <w:t xml:space="preserve">  "That is pretty good."</w:t>
      </w:r>
    </w:p>
    <w:p>
      <w:r>
        <w:t xml:space="preserve">  "Hold still."</w:t>
      </w:r>
    </w:p>
    <w:p>
      <w:r>
        <w:t xml:space="preserve">  "Nice and crispy."</w:t>
      </w:r>
    </w:p>
    <w:p>
      <w:r>
        <w:t xml:space="preserve">  "Right-o."</w:t>
      </w:r>
    </w:p>
    <w:p>
      <w:r>
        <w:t xml:space="preserve">  "I'd take that to the bank!"</w:t>
      </w:r>
    </w:p>
    <w:p>
      <w:r>
        <w:t xml:space="preserve">  "I need four brass ingots, two spanners, and... Hmm...."</w:t>
      </w:r>
    </w:p>
    <w:p>
      <w:r>
        <w:t xml:space="preserve">  "Now where did I put that gear grease?"</w:t>
      </w:r>
    </w:p>
    <w:p>
      <w:r>
        <w:t xml:space="preserve">  "I will have my vengeance!"</w:t>
      </w:r>
    </w:p>
    <w:p>
      <w:r>
        <w:t xml:space="preserve">  "Once more into the fray."</w:t>
      </w:r>
    </w:p>
    <w:p>
      <w:r>
        <w:t xml:space="preserve">  "I've got credits to spare."</w:t>
      </w:r>
    </w:p>
    <w:p>
      <w:r>
        <w:t xml:space="preserve">  "Wow, you're tip-top!"</w:t>
      </w:r>
    </w:p>
    <w:p>
      <w:r>
        <w:t xml:space="preserve">  "Not bad there!"</w:t>
      </w:r>
    </w:p>
    <w:p>
      <w:r>
        <w:t xml:space="preserve">  "Chin up, lads, maybe you'll get it next time!"</w:t>
      </w:r>
    </w:p>
    <w:p>
      <w:r>
        <w:t xml:space="preserve">  "Sit back, have a cup of tea, and enjoy the show!"</w:t>
      </w:r>
    </w:p>
    <w:p>
      <w:r>
        <w:t xml:space="preserve">  "I could tinker around here all day!" (Quarry)</w:t>
      </w:r>
    </w:p>
    <w:p>
      <w:r>
        <w:t xml:space="preserve">  "Ooh, look at the gears on that one!" (Quarry)</w:t>
      </w:r>
    </w:p>
    <w:p>
      <w:r>
        <w:t xml:space="preserve">  "A wise purchase, if I do say so myself."</w:t>
      </w:r>
    </w:p>
    <w:p>
      <w:r>
        <w:t xml:space="preserve">  "Would you look at that!"</w:t>
      </w:r>
    </w:p>
    <w:p>
      <w:r>
        <w:t xml:space="preserve">  "Ooh, just the one I was looking for!"</w:t>
      </w:r>
    </w:p>
    <w:p>
      <w:r>
        <w:t xml:space="preserve">  "Enemies behind us."</w:t>
      </w:r>
    </w:p>
    <w:p>
      <w:r>
        <w:t xml:space="preserve">  "They're behind us."</w:t>
      </w:r>
    </w:p>
    <w:p>
      <w:r>
        <w:t xml:space="preserve">  "They're pushing the payload."</w:t>
      </w:r>
    </w:p>
    <w:p>
      <w:r>
        <w:t xml:space="preserve">  "Stop that payload!"</w:t>
      </w:r>
    </w:p>
    <w:p>
      <w:r>
        <w:t xml:space="preserve">  "Enemies on the flank."</w:t>
      </w:r>
    </w:p>
    <w:p>
      <w:r>
        <w:t xml:space="preserve">  "They're on the flank."</w:t>
      </w:r>
    </w:p>
    <w:p>
      <w:r>
        <w:t xml:space="preserve">  "Enemies above us."</w:t>
      </w:r>
    </w:p>
    <w:p>
      <w:r>
        <w:t xml:space="preserve">  "They're above us."</w:t>
      </w:r>
    </w:p>
    <w:p>
      <w:r>
        <w:t xml:space="preserve">  "Heads down! Sniper!"</w:t>
      </w:r>
    </w:p>
    <w:p>
      <w:r>
        <w:t xml:space="preserve">  "Get down! Sniper!"</w:t>
      </w:r>
    </w:p>
    <w:p>
      <w:r>
        <w:t xml:space="preserve">  "Turret spotted."</w:t>
      </w:r>
    </w:p>
    <w:p>
      <w:r>
        <w:t xml:space="preserve">  "Enemy ultimate incoming!"</w:t>
      </w:r>
    </w:p>
    <w:p>
      <w:r>
        <w:t xml:space="preserve">  "They're ulting!"</w:t>
      </w:r>
    </w:p>
    <w:p>
      <w:r>
        <w:t xml:space="preserve">  "Group up!"</w:t>
      </w:r>
    </w:p>
    <w:p>
      <w:r>
        <w:t xml:space="preserve">  "Group!"</w:t>
      </w:r>
    </w:p>
    <w:p>
      <w:r>
        <w:t xml:space="preserve">  "I am wounded!"</w:t>
      </w:r>
    </w:p>
    <w:p>
      <w:r>
        <w:t xml:space="preserve">  "I need healing!"</w:t>
      </w:r>
    </w:p>
    <w:p>
      <w:r>
        <w:t xml:space="preserve">  "Help the tank."</w:t>
      </w:r>
    </w:p>
    <w:p>
      <w:r>
        <w:t xml:space="preserve">  "Help the front line."</w:t>
      </w:r>
    </w:p>
    <w:p>
      <w:r>
        <w:t xml:space="preserve">  "Now where is that objective at? Oh dear..."</w:t>
      </w:r>
    </w:p>
    <w:p>
      <w:r>
        <w:t xml:space="preserve">  "I could go for an objective right about now."</w:t>
      </w:r>
    </w:p>
    <w:p>
      <w:r>
        <w:t xml:space="preserve">  "Defend the payload."</w:t>
      </w:r>
    </w:p>
    <w:p>
      <w:r>
        <w:t xml:space="preserve">  "Protect the payload."</w:t>
      </w:r>
    </w:p>
    <w:p>
      <w:r>
        <w:t xml:space="preserve">  "Push the payload."</w:t>
      </w:r>
    </w:p>
    <w:p>
      <w:r>
        <w:t xml:space="preserve">  "Get on the payload."</w:t>
      </w:r>
    </w:p>
    <w:p>
      <w:r>
        <w:t xml:space="preserve">  "Overtime."</w:t>
      </w:r>
    </w:p>
    <w:p>
      <w:r>
        <w:t xml:space="preserve">  "It's overtime."</w:t>
      </w:r>
    </w:p>
    <w:p>
      <w:r>
        <w:t xml:space="preserve">  "I should wait for allies."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