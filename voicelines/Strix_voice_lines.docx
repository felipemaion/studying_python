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"Strix."</w:t>
      </w:r>
    </w:p>
    <w:p>
      <w:r>
        <w:t xml:space="preserve">  "Ghost Feather reporting."</w:t>
      </w:r>
    </w:p>
    <w:p>
      <w:r>
        <w:t xml:space="preserve">  "Many men wish death upon me."</w:t>
      </w:r>
    </w:p>
    <w:p>
      <w:r>
        <w:t xml:space="preserve">  "En route."</w:t>
      </w:r>
    </w:p>
    <w:p>
      <w:r>
        <w:t xml:space="preserve">  "Cautiously now."</w:t>
      </w:r>
    </w:p>
    <w:p>
      <w:r>
        <w:t xml:space="preserve">  "I'm gone!"</w:t>
      </w:r>
    </w:p>
    <w:p>
      <w:r>
        <w:t xml:space="preserve">  "Flash out!" (enemy/self)</w:t>
      </w:r>
    </w:p>
    <w:p>
      <w:r>
        <w:t xml:space="preserve">  "I'm Gone!" (Friendly)</w:t>
      </w:r>
    </w:p>
    <w:p>
      <w:r>
        <w:t xml:space="preserve">  "Hmm... Good."</w:t>
      </w:r>
    </w:p>
    <w:p>
      <w:r>
        <w:t xml:space="preserve">  "Simple. Effective."</w:t>
      </w:r>
    </w:p>
    <w:p>
      <w:r>
        <w:t xml:space="preserve">  "Sufficient."</w:t>
      </w:r>
    </w:p>
    <w:p>
      <w:r>
        <w:t xml:space="preserve">  "No."</w:t>
      </w:r>
    </w:p>
    <w:p>
      <w:r>
        <w:t xml:space="preserve">  "Wait."</w:t>
      </w:r>
    </w:p>
    <w:p>
      <w:r>
        <w:t xml:space="preserve">  *grunts*</w:t>
      </w:r>
    </w:p>
    <w:p>
      <w:r>
        <w:t xml:space="preserve">  "I'm spotted."</w:t>
      </w:r>
    </w:p>
    <w:p>
      <w:r>
        <w:t xml:space="preserve">  "Stall."</w:t>
      </w:r>
    </w:p>
    <w:p>
      <w:r>
        <w:t xml:space="preserve">  *grunt*</w:t>
      </w:r>
    </w:p>
    <w:p>
      <w:r>
        <w:t xml:space="preserve">  "Arrghh!"</w:t>
      </w:r>
    </w:p>
    <w:p>
      <w:r>
        <w:t xml:space="preserve">  "They wish me dead."</w:t>
      </w:r>
    </w:p>
    <w:p>
      <w:r>
        <w:t xml:space="preserve">  "Cannot kill a ghost!"</w:t>
      </w:r>
    </w:p>
    <w:p>
      <w:r>
        <w:t xml:space="preserve">  "True kindness."</w:t>
      </w:r>
    </w:p>
    <w:p>
      <w:r>
        <w:t xml:space="preserve">  "My life returns."</w:t>
      </w:r>
    </w:p>
    <w:p>
      <w:r>
        <w:t xml:space="preserve">  "Not... afraid..."</w:t>
      </w:r>
    </w:p>
    <w:p>
      <w:r>
        <w:t xml:space="preserve">  "Argh..."</w:t>
      </w:r>
    </w:p>
    <w:p>
      <w:r>
        <w:t xml:space="preserve">  "Finally." (Kinessa)</w:t>
      </w:r>
    </w:p>
    <w:p>
      <w:r>
        <w:t xml:space="preserve">  "See you soon." (Viktor)</w:t>
      </w:r>
    </w:p>
    <w:p>
      <w:r>
        <w:t xml:space="preserve">  "Your wings are clipped!"</w:t>
      </w:r>
    </w:p>
    <w:p>
      <w:r>
        <w:t xml:space="preserve">  "The kill was called!"</w:t>
      </w:r>
    </w:p>
    <w:p>
      <w:r>
        <w:t xml:space="preserve">  "We share this!"</w:t>
      </w:r>
    </w:p>
    <w:p>
      <w:r>
        <w:t xml:space="preserve">  "One shot – one kill."</w:t>
      </w:r>
    </w:p>
    <w:p>
      <w:r>
        <w:t xml:space="preserve">  "Kill confirmed."</w:t>
      </w:r>
    </w:p>
    <w:p>
      <w:r>
        <w:t xml:space="preserve">  "The killing never stops."</w:t>
      </w:r>
    </w:p>
    <w:p>
      <w:r>
        <w:t xml:space="preserve">  "How many shots to get to the center of a frontline?" (Ash)</w:t>
      </w:r>
    </w:p>
    <w:p>
      <w:r>
        <w:t xml:space="preserve">  "Your feathers... perfect!" (Cassie)</w:t>
      </w:r>
    </w:p>
    <w:p>
      <w:r>
        <w:t xml:space="preserve">  "You learned nothing!" (Kinessa)</w:t>
      </w:r>
    </w:p>
    <w:p>
      <w:r>
        <w:t xml:space="preserve">  "Sir?" (Viktor)</w:t>
      </w:r>
    </w:p>
    <w:p>
      <w:r>
        <w:t xml:space="preserve">  "Finally!"</w:t>
      </w:r>
    </w:p>
    <w:p>
      <w:r>
        <w:t xml:space="preserve">  "We're done here."</w:t>
      </w:r>
    </w:p>
    <w:p>
      <w:r>
        <w:t xml:space="preserve">  "On point! Call the shot!"</w:t>
      </w:r>
    </w:p>
    <w:p>
      <w:r>
        <w:t xml:space="preserve">  "Deadman on the objective!"</w:t>
      </w:r>
    </w:p>
    <w:p>
      <w:r>
        <w:t xml:space="preserve">  "Victory... is what's best in life."</w:t>
      </w:r>
    </w:p>
    <w:p>
      <w:r>
        <w:t xml:space="preserve">  "One day, I will be challenged."</w:t>
      </w:r>
    </w:p>
    <w:p>
      <w:r>
        <w:t xml:space="preserve">  *sighs*</w:t>
      </w:r>
    </w:p>
    <w:p>
      <w:r>
        <w:t xml:space="preserve">  "I am less than happy."</w:t>
      </w:r>
    </w:p>
    <w:p>
      <w:r>
        <w:t xml:space="preserve">  "A single breath to take a life."</w:t>
      </w:r>
    </w:p>
    <w:p>
      <w:r>
        <w:t xml:space="preserve">  "I see you!"</w:t>
      </w:r>
    </w:p>
    <w:p>
      <w:r>
        <w:t xml:space="preserve">  "Run!"</w:t>
      </w:r>
    </w:p>
    <w:p>
      <w:r>
        <w:t xml:space="preserve">  "I"m a real night owl!"</w:t>
      </w:r>
    </w:p>
    <w:p>
      <w:r>
        <w:t xml:space="preserve">  "What do I feel when sending a man to the grave? Recoil."</w:t>
      </w:r>
    </w:p>
    <w:p>
      <w:r>
        <w:t xml:space="preserve">  "Remain silent, and be thought a fool. Or speak, and remove all doubt."</w:t>
      </w:r>
    </w:p>
    <w:p>
      <w:r>
        <w:t xml:space="preserve">  "He he he he!"</w:t>
      </w:r>
    </w:p>
    <w:p>
      <w:r>
        <w:t xml:space="preserve">  *sighs*</w:t>
      </w:r>
    </w:p>
    <w:p>
      <w:r>
        <w:t xml:space="preserve">  "Hehe he he he he!"</w:t>
      </w:r>
    </w:p>
    <w:p>
      <w:r>
        <w:t xml:space="preserve">  "How many battles must we fight?"</w:t>
      </w:r>
    </w:p>
    <w:p>
      <w:r>
        <w:t xml:space="preserve">  "Greetings, War Machine." (Ash)</w:t>
      </w:r>
    </w:p>
    <w:p>
      <w:r>
        <w:t xml:space="preserve">  "You start, I'll finish." (Kinessa)</w:t>
      </w:r>
    </w:p>
    <w:p>
      <w:r>
        <w:t xml:space="preserve">  "You're small... Like a cat." (Maeve)</w:t>
      </w:r>
    </w:p>
    <w:p>
      <w:r>
        <w:t xml:space="preserve">  "You haven't aged a bit." (Tyra)</w:t>
      </w:r>
    </w:p>
    <w:p>
      <w:r>
        <w:t xml:space="preserve">  "Been a while." (Viktor)</w:t>
      </w:r>
    </w:p>
    <w:p>
      <w:r>
        <w:t xml:space="preserve">  "I am improved!"</w:t>
      </w:r>
    </w:p>
    <w:p>
      <w:r>
        <w:t xml:space="preserve">  "Ranked up!"</w:t>
      </w:r>
    </w:p>
    <w:p>
      <w:r>
        <w:t xml:space="preserve">  "Top of my class!"</w:t>
      </w:r>
    </w:p>
    <w:p>
      <w:r>
        <w:t xml:space="preserve">  "Right on target!"</w:t>
      </w:r>
    </w:p>
    <w:p>
      <w:r>
        <w:t xml:space="preserve">  "Do you chase death?"</w:t>
      </w:r>
    </w:p>
    <w:p>
      <w:r>
        <w:t xml:space="preserve">  "Unsteady breaths make unsteady shots."</w:t>
      </w:r>
    </w:p>
    <w:p>
      <w:r>
        <w:t xml:space="preserve">  "I need to get back!"</w:t>
      </w:r>
    </w:p>
    <w:p>
      <w:r>
        <w:t xml:space="preserve">  "I won't get caught again!"</w:t>
      </w:r>
    </w:p>
    <w:p>
      <w:r>
        <w:t xml:space="preserve">  "Credits to spend."</w:t>
      </w:r>
    </w:p>
    <w:p>
      <w:r>
        <w:t xml:space="preserve">  "You have no mercy!"</w:t>
      </w:r>
    </w:p>
    <w:p>
      <w:r>
        <w:t xml:space="preserve">  "Are we competing?"</w:t>
      </w:r>
    </w:p>
    <w:p>
      <w:r>
        <w:t xml:space="preserve">  "To those who are about to die: I salute you!"</w:t>
      </w:r>
    </w:p>
    <w:p>
      <w:r>
        <w:t xml:space="preserve">  "I'll make this quick!"</w:t>
      </w:r>
    </w:p>
    <w:p>
      <w:r>
        <w:t xml:space="preserve">  "Strix reporting!"</w:t>
      </w:r>
    </w:p>
    <w:p>
      <w:r>
        <w:t xml:space="preserve">  "Bullseye!"</w:t>
      </w:r>
    </w:p>
    <w:p>
      <w:r>
        <w:t xml:space="preserve">  "I can use this!"</w:t>
      </w:r>
    </w:p>
    <w:p>
      <w:r>
        <w:t xml:space="preserve">  "Behind us!"</w:t>
      </w:r>
    </w:p>
    <w:p>
      <w:r>
        <w:t xml:space="preserve">  "Enemy behind us!"</w:t>
      </w:r>
    </w:p>
    <w:p>
      <w:r>
        <w:t xml:space="preserve">  "They're on the payload!"</w:t>
      </w:r>
    </w:p>
    <w:p>
      <w:r>
        <w:t xml:space="preserve">  "Enemies on the payload."</w:t>
      </w:r>
    </w:p>
    <w:p>
      <w:r>
        <w:t xml:space="preserve">  "They're flanking us!"</w:t>
      </w:r>
    </w:p>
    <w:p>
      <w:r>
        <w:t xml:space="preserve">  "Enemy on the flank!"</w:t>
      </w:r>
    </w:p>
    <w:p>
      <w:r>
        <w:t xml:space="preserve">  "They're above us!"</w:t>
      </w:r>
    </w:p>
    <w:p>
      <w:r>
        <w:t xml:space="preserve">  "Enemies above us!"</w:t>
      </w:r>
    </w:p>
    <w:p>
      <w:r>
        <w:t xml:space="preserve">  "Sniper!"</w:t>
      </w:r>
    </w:p>
    <w:p>
      <w:r>
        <w:t xml:space="preserve">  "Enemy sniper!"</w:t>
      </w:r>
    </w:p>
    <w:p>
      <w:r>
        <w:t xml:space="preserve">  "Turret spotted!"</w:t>
      </w:r>
    </w:p>
    <w:p>
      <w:r>
        <w:t xml:space="preserve">  "Enemy ultimate incoming!"</w:t>
      </w:r>
    </w:p>
    <w:p>
      <w:r>
        <w:t xml:space="preserve">  "They're ulting us!"</w:t>
      </w:r>
    </w:p>
    <w:p>
      <w:r>
        <w:t xml:space="preserve">  "We must group!"</w:t>
      </w:r>
    </w:p>
    <w:p>
      <w:r>
        <w:t xml:space="preserve">  "Group now!"</w:t>
      </w:r>
    </w:p>
    <w:p>
      <w:r>
        <w:t xml:space="preserve">  "Heal me!"</w:t>
      </w:r>
    </w:p>
    <w:p>
      <w:r>
        <w:t xml:space="preserve">  "I need healing!"</w:t>
      </w:r>
    </w:p>
    <w:p>
      <w:r>
        <w:t xml:space="preserve">  "Help the frontline!"</w:t>
      </w:r>
    </w:p>
    <w:p>
      <w:r>
        <w:t xml:space="preserve">  "The frontline needs help!"</w:t>
      </w:r>
    </w:p>
    <w:p>
      <w:r>
        <w:t xml:space="preserve">  "Push the payload!"</w:t>
      </w:r>
    </w:p>
    <w:p>
      <w:r>
        <w:t xml:space="preserve">  "Help me on the payload!"</w:t>
      </w:r>
    </w:p>
    <w:p>
      <w:r>
        <w:t xml:space="preserve">  "Get on the payload!"</w:t>
      </w:r>
    </w:p>
    <w:p>
      <w:r>
        <w:t xml:space="preserve">  "Control the payload!"</w:t>
      </w:r>
    </w:p>
    <w:p>
      <w:r>
        <w:t xml:space="preserve">  "Overtime!"</w:t>
      </w:r>
    </w:p>
    <w:p>
      <w:r>
        <w:t xml:space="preserve">  "Overtime is upon us!"</w:t>
      </w:r>
    </w:p>
    <w:p>
      <w:r>
        <w:t xml:space="preserve">  "Don't rush ahead!"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