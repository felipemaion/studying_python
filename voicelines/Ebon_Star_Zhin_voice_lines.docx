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"Zhin."</w:t>
      </w:r>
    </w:p>
    <w:p>
      <w:r>
        <w:t xml:space="preserve">  "Let's have a demonstration."</w:t>
      </w:r>
    </w:p>
    <w:p>
      <w:r>
        <w:t xml:space="preserve">  "Prove your might."</w:t>
      </w:r>
    </w:p>
    <w:p>
      <w:r>
        <w:t xml:space="preserve">  "Trample them!"</w:t>
      </w:r>
    </w:p>
    <w:p>
      <w:r>
        <w:t xml:space="preserve">  "Let's go!"</w:t>
      </w:r>
    </w:p>
    <w:p>
      <w:r>
        <w:t xml:space="preserve">  "Too slow!"</w:t>
      </w:r>
    </w:p>
    <w:p>
      <w:r>
        <w:t xml:space="preserve">  "I see your moves!"</w:t>
      </w:r>
    </w:p>
    <w:p>
      <w:r>
        <w:t xml:space="preserve">  "Behold!"</w:t>
      </w:r>
    </w:p>
    <w:p>
      <w:r>
        <w:t xml:space="preserve">  "Witness a master's skill."</w:t>
      </w:r>
    </w:p>
    <w:p>
      <w:r>
        <w:t xml:space="preserve">  "Keep up!"</w:t>
      </w:r>
    </w:p>
    <w:p>
      <w:r>
        <w:t xml:space="preserve">  "I'll skewer you!"</w:t>
      </w:r>
    </w:p>
    <w:p>
      <w:r>
        <w:t xml:space="preserve">  "Zaarghh!" (enemy/self)</w:t>
      </w:r>
    </w:p>
    <w:p>
      <w:r>
        <w:t xml:space="preserve">  "Use every advantage."</w:t>
      </w:r>
    </w:p>
    <w:p>
      <w:r>
        <w:t xml:space="preserve">  "The element of surprise."</w:t>
      </w:r>
    </w:p>
    <w:p>
      <w:r>
        <w:t xml:space="preserve">  "Refine yourself to a knife's edge.''</w:t>
      </w:r>
    </w:p>
    <w:p>
      <w:r>
        <w:t xml:space="preserve">  "Patience."</w:t>
      </w:r>
    </w:p>
    <w:p>
      <w:r>
        <w:t xml:space="preserve">  "Not quite yet."</w:t>
      </w:r>
    </w:p>
    <w:p>
      <w:r>
        <w:t xml:space="preserve">  "Ingrace!"</w:t>
      </w:r>
    </w:p>
    <w:p>
      <w:r>
        <w:t xml:space="preserve">  "The duel to the death."</w:t>
      </w:r>
    </w:p>
    <w:p>
      <w:r>
        <w:t xml:space="preserve">  "Ugh!"</w:t>
      </w:r>
    </w:p>
    <w:p>
      <w:r>
        <w:t xml:space="preserve">  "I feel... so... numb..."</w:t>
      </w:r>
    </w:p>
    <w:p>
      <w:r>
        <w:t xml:space="preserve">  "I burn with hatred."</w:t>
      </w:r>
    </w:p>
    <w:p>
      <w:r>
        <w:t xml:space="preserve">  "This pain... makes me stronger."</w:t>
      </w:r>
    </w:p>
    <w:p>
      <w:r>
        <w:t xml:space="preserve">  "Is this my end?"</w:t>
      </w:r>
    </w:p>
    <w:p>
      <w:r>
        <w:t xml:space="preserve">  "You could be worthy."</w:t>
      </w:r>
    </w:p>
    <w:p>
      <w:r>
        <w:t xml:space="preserve">  "I like you, healer, so I'll kill you last."</w:t>
      </w:r>
    </w:p>
    <w:p>
      <w:r>
        <w:t xml:space="preserve">  "Have I been bested?"</w:t>
      </w:r>
    </w:p>
    <w:p>
      <w:r>
        <w:t xml:space="preserve">  "My blade failed."</w:t>
      </w:r>
    </w:p>
    <w:p>
      <w:r>
        <w:t xml:space="preserve">  "I'll slice that smirk off your face." (Lian)</w:t>
      </w:r>
    </w:p>
    <w:p>
      <w:r>
        <w:t xml:space="preserve">  "You're no warrior. You're just playing with toys." (Lian)</w:t>
      </w:r>
    </w:p>
    <w:p>
      <w:r>
        <w:t xml:space="preserve">  "Such potential." (Talus)</w:t>
      </w:r>
    </w:p>
    <w:p>
      <w:r>
        <w:t xml:space="preserve">  "Impressive." (Talus)</w:t>
      </w:r>
    </w:p>
    <w:p>
      <w:r>
        <w:t xml:space="preserve">  "Your form is lacking."</w:t>
      </w:r>
    </w:p>
    <w:p>
      <w:r>
        <w:t xml:space="preserve">  "Don't get sloppy!"</w:t>
      </w:r>
    </w:p>
    <w:p>
      <w:r>
        <w:t xml:space="preserve">  "No bond is greater than that of a master and his inferior pupil."</w:t>
      </w:r>
    </w:p>
    <w:p>
      <w:r>
        <w:t xml:space="preserve">  "You're full of openings,"</w:t>
      </w:r>
    </w:p>
    <w:p>
      <w:r>
        <w:t xml:space="preserve">  "Are they even trying?"</w:t>
      </w:r>
    </w:p>
    <w:p>
      <w:r>
        <w:t xml:space="preserve">  "I've already forgotten their pathetic faces!"</w:t>
      </w:r>
    </w:p>
    <w:p>
      <w:r>
        <w:t xml:space="preserve">  "Still just a novice." (Androxus)</w:t>
      </w:r>
    </w:p>
    <w:p>
      <w:r>
        <w:t xml:space="preserve">  "Those dark emotions will serve you well." (Androxus)</w:t>
      </w:r>
    </w:p>
    <w:p>
      <w:r>
        <w:t xml:space="preserve">  "You swing your blade like a beast." (Terminus)</w:t>
      </w:r>
    </w:p>
    <w:p>
      <w:r>
        <w:t xml:space="preserve">  "A failure of a warrior, in life and death." (Terminus)</w:t>
      </w:r>
    </w:p>
    <w:p>
      <w:r>
        <w:t xml:space="preserve">  "You lack discipline."</w:t>
      </w:r>
    </w:p>
    <w:p>
      <w:r>
        <w:t xml:space="preserve">  "You are your own worst enemy."</w:t>
      </w:r>
    </w:p>
    <w:p>
      <w:r>
        <w:t xml:space="preserve">  "Miserable performance."</w:t>
      </w:r>
    </w:p>
    <w:p>
      <w:r>
        <w:t xml:space="preserve">  "The price of weakness."</w:t>
      </w:r>
    </w:p>
    <w:p>
      <w:r>
        <w:t xml:space="preserve">  "The master always wins."</w:t>
      </w:r>
    </w:p>
    <w:p>
      <w:r>
        <w:t xml:space="preserve">  "Woefully outmatched."</w:t>
      </w:r>
    </w:p>
    <w:p>
      <w:r>
        <w:t xml:space="preserve">  "And they claim to a point."</w:t>
      </w:r>
    </w:p>
    <w:p>
      <w:r>
        <w:t xml:space="preserve">  "They dare step into my territory?"</w:t>
      </w:r>
    </w:p>
    <w:p>
      <w:r>
        <w:t xml:space="preserve">  "I've come for a challenge."</w:t>
      </w:r>
    </w:p>
    <w:p>
      <w:r>
        <w:t xml:space="preserve">  "Bring out your warriors."</w:t>
      </w:r>
    </w:p>
    <w:p>
      <w:r>
        <w:t xml:space="preserve">  "I'm worthy of my blade."</w:t>
      </w:r>
    </w:p>
    <w:p>
      <w:r>
        <w:t xml:space="preserve">  "What did you expect from a machine."</w:t>
      </w:r>
    </w:p>
    <w:p>
      <w:r>
        <w:t xml:space="preserve">  "Come back after you do some real training."</w:t>
      </w:r>
    </w:p>
    <w:p>
      <w:r>
        <w:t xml:space="preserve">  "The weak are but stepping stones to the strong."</w:t>
      </w:r>
    </w:p>
    <w:p>
      <w:r>
        <w:t xml:space="preserve">  "This pain will fuel my power."</w:t>
      </w:r>
    </w:p>
    <w:p>
      <w:r>
        <w:t xml:space="preserve">  "Unacceptable!"</w:t>
      </w:r>
    </w:p>
    <w:p>
      <w:r>
        <w:t xml:space="preserve">  "Spare the word -- a sword works better anyway."</w:t>
      </w:r>
    </w:p>
    <w:p>
      <w:r>
        <w:t xml:space="preserve">  "I'll teach you a lesson you'll never forget."</w:t>
      </w:r>
    </w:p>
    <w:p>
      <w:r>
        <w:t xml:space="preserve">  "Miserable form pathetic skills, and a face only your mother could love, what are you even doing here."</w:t>
      </w:r>
    </w:p>
    <w:p>
      <w:r>
        <w:t xml:space="preserve">  "As a joke I once stabbed my star pupil, no one laughed. But I'm sure he got the point."</w:t>
      </w:r>
    </w:p>
    <w:p>
      <w:r>
        <w:t xml:space="preserve">  "My training is very simple: step 1: wear cool armor, step 2: get good."</w:t>
      </w:r>
    </w:p>
    <w:p>
      <w:r>
        <w:t xml:space="preserve">  "I wear this helm to hide a lifetime of torment and sorrow. And to keep out the sand, that crap gets everywhere."</w:t>
      </w:r>
    </w:p>
    <w:p>
      <w:r>
        <w:t xml:space="preserve">  "Eahahaha"</w:t>
      </w:r>
    </w:p>
    <w:p>
      <w:r>
        <w:t xml:space="preserve">  "Aghahah"</w:t>
      </w:r>
    </w:p>
    <w:p>
      <w:r>
        <w:t xml:space="preserve">  "Mwahah, Ahahahahah!-- *Cough Cough* ... Hmm..."</w:t>
      </w:r>
    </w:p>
    <w:p>
      <w:r>
        <w:t xml:space="preserve">  "Let's teach them a lesson in pain."</w:t>
      </w:r>
    </w:p>
    <w:p>
      <w:r>
        <w:t xml:space="preserve">  "This will be better than any kind of training."</w:t>
      </w:r>
    </w:p>
    <w:p>
      <w:r>
        <w:t xml:space="preserve">  "Your weapon tells me much about you. Pfft, Your skills are dull. "</w:t>
      </w:r>
    </w:p>
    <w:p>
      <w:r>
        <w:t xml:space="preserve">  "Nothing is scary if you can cut it in two."</w:t>
      </w:r>
    </w:p>
    <w:p>
      <w:r>
        <w:t xml:space="preserve">  "You'll feel even colder with my sword in your heart."</w:t>
      </w:r>
    </w:p>
    <w:p>
      <w:r>
        <w:t xml:space="preserve">  "These grounds are mine."</w:t>
      </w:r>
    </w:p>
    <w:p>
      <w:r>
        <w:t xml:space="preserve">  "I'll make an example of you wretches." (?)</w:t>
      </w:r>
    </w:p>
    <w:p>
      <w:r>
        <w:t xml:space="preserve">  "The way forward is clear."</w:t>
      </w:r>
    </w:p>
    <w:p>
      <w:r>
        <w:t xml:space="preserve">  "I'll carve a bloody path to true power!."</w:t>
      </w:r>
    </w:p>
    <w:p>
      <w:r>
        <w:t xml:space="preserve">  "Discipline."</w:t>
      </w:r>
    </w:p>
    <w:p>
      <w:r>
        <w:t xml:space="preserve">  "Suffer!"</w:t>
      </w:r>
    </w:p>
    <w:p>
      <w:r>
        <w:t xml:space="preserve">  "Take pride in your skills."</w:t>
      </w:r>
    </w:p>
    <w:p>
      <w:r>
        <w:t xml:space="preserve">  "The only true achievements are the names of your victims."</w:t>
      </w:r>
    </w:p>
    <w:p>
      <w:r>
        <w:t xml:space="preserve">  "Teaching makes students strong... killing them makes the teacher stronger."</w:t>
      </w:r>
    </w:p>
    <w:p>
      <w:r>
        <w:t xml:space="preserve">  "There's nothing like holding a life in your hand and feeling it squirm and writhe."</w:t>
      </w:r>
    </w:p>
    <w:p>
      <w:r>
        <w:t xml:space="preserve">  "You won't be rid of me that easily."</w:t>
      </w:r>
    </w:p>
    <w:p>
      <w:r>
        <w:t xml:space="preserve">  "This shame will only make me strike harder."</w:t>
      </w:r>
    </w:p>
    <w:p>
      <w:r>
        <w:t xml:space="preserve">  "You mustn't neglect these credits novice."</w:t>
      </w:r>
    </w:p>
    <w:p>
      <w:r>
        <w:t xml:space="preserve">  "Harness that blood thirst."</w:t>
      </w:r>
    </w:p>
    <w:p>
      <w:r>
        <w:t xml:space="preserve">  "Yes, show them no mercy."</w:t>
      </w:r>
    </w:p>
    <w:p>
      <w:r>
        <w:t xml:space="preserve">  "When you sense weakness, strike it down."</w:t>
      </w:r>
    </w:p>
    <w:p>
      <w:r>
        <w:t xml:space="preserve">  "And I had such high hopes for you."</w:t>
      </w:r>
    </w:p>
    <w:p>
      <w:r>
        <w:t xml:space="preserve">  "I've trained in temples like this." (Tropical)</w:t>
      </w:r>
    </w:p>
    <w:p>
      <w:r>
        <w:t xml:space="preserve">  "Why worship animals, when you could be worshiping warriors." (Tropical)</w:t>
      </w:r>
    </w:p>
    <w:p>
      <w:r>
        <w:t xml:space="preserve">  "I'll help you draw out your potential... but one wrong step and I'll take it for my own."</w:t>
      </w:r>
    </w:p>
    <w:p>
      <w:r>
        <w:t xml:space="preserve">  "The power of the old masters."</w:t>
      </w:r>
    </w:p>
    <w:p>
      <w:r>
        <w:t xml:space="preserve">  "A forgotten technique."</w:t>
      </w:r>
    </w:p>
    <w:p>
      <w:r>
        <w:t xml:space="preserve">  "They're behind."</w:t>
      </w:r>
    </w:p>
    <w:p>
      <w:r>
        <w:t xml:space="preserve">  "Watch your backs."</w:t>
      </w:r>
    </w:p>
    <w:p>
      <w:r>
        <w:t xml:space="preserve">  "Gets on their payload."</w:t>
      </w:r>
    </w:p>
    <w:p>
      <w:r>
        <w:t xml:space="preserve">  "Attack the payload."</w:t>
      </w:r>
    </w:p>
    <w:p>
      <w:r>
        <w:t xml:space="preserve">  "In the skies."</w:t>
      </w:r>
    </w:p>
    <w:p>
      <w:r>
        <w:t xml:space="preserve">  "An attack from above."</w:t>
      </w:r>
    </w:p>
    <w:p>
      <w:r>
        <w:t xml:space="preserve">  "Sniper."</w:t>
      </w:r>
    </w:p>
    <w:p>
      <w:r>
        <w:t xml:space="preserve">  "Get down."</w:t>
      </w:r>
    </w:p>
    <w:p>
      <w:r>
        <w:t xml:space="preserve">  "Their ultimate is coming."</w:t>
      </w:r>
    </w:p>
    <w:p>
      <w:r>
        <w:t xml:space="preserve">  "Enemy Ult."</w:t>
      </w:r>
    </w:p>
    <w:p>
      <w:r>
        <w:t xml:space="preserve">  "Group up."</w:t>
      </w:r>
    </w:p>
    <w:p>
      <w:r>
        <w:t xml:space="preserve">  "Stick together."</w:t>
      </w:r>
    </w:p>
    <w:p>
      <w:r>
        <w:t xml:space="preserve">  "What you doing? Heal me."</w:t>
      </w:r>
    </w:p>
    <w:p>
      <w:r>
        <w:t xml:space="preserve">  "I feel weak, heal me."</w:t>
      </w:r>
    </w:p>
    <w:p>
      <w:r>
        <w:t xml:space="preserve">  "Help our tank."</w:t>
      </w:r>
    </w:p>
    <w:p>
      <w:r>
        <w:t xml:space="preserve">  "Our frontline can only last so long."</w:t>
      </w:r>
    </w:p>
    <w:p>
      <w:r>
        <w:t xml:space="preserve">  "To the beautiful come victory."</w:t>
      </w:r>
    </w:p>
    <w:p>
      <w:r>
        <w:t xml:space="preserve">  "Nearly there."</w:t>
      </w:r>
    </w:p>
    <w:p>
      <w:r>
        <w:t xml:space="preserve">  "Get the payload back on track."</w:t>
      </w:r>
    </w:p>
    <w:p>
      <w:r>
        <w:t xml:space="preserve">  "We are neglecting our payload."</w:t>
      </w:r>
    </w:p>
    <w:p>
      <w:r>
        <w:t xml:space="preserve">  "Overtime!"</w:t>
      </w:r>
    </w:p>
    <w:p>
      <w:r>
        <w:t xml:space="preserve">  "It will be settled in one breath."</w:t>
      </w:r>
    </w:p>
    <w:p>
      <w:r>
        <w:t xml:space="preserve">  "I must wait for my team."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