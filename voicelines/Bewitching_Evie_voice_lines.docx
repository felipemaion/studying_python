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"Evie!"</w:t>
      </w:r>
    </w:p>
    <w:p>
      <w:r>
        <w:t xml:space="preserve">  "Okay everyone, let's do our best!"</w:t>
      </w:r>
    </w:p>
    <w:p>
      <w:r>
        <w:t xml:space="preserve">  "Double kill, double kill, boy you're in trouble!"</w:t>
      </w:r>
    </w:p>
    <w:p>
      <w:r>
        <w:t xml:space="preserve">  "Ride faster!"</w:t>
      </w:r>
    </w:p>
    <w:p>
      <w:r>
        <w:t xml:space="preserve">  " *Gasp* Are you a magical pony?"</w:t>
      </w:r>
    </w:p>
    <w:p>
      <w:r>
        <w:t xml:space="preserve">  "Chill!"</w:t>
      </w:r>
    </w:p>
    <w:p>
      <w:r>
        <w:t xml:space="preserve">  "Kcolb eci!"</w:t>
      </w:r>
    </w:p>
    <w:p>
      <w:r>
        <w:t xml:space="preserve">  "Teleportum!"</w:t>
      </w:r>
    </w:p>
    <w:p>
      <w:r>
        <w:t xml:space="preserve">  "Knilb!"</w:t>
      </w:r>
    </w:p>
    <w:p>
      <w:r>
        <w:t xml:space="preserve">  "Whoosh!"</w:t>
      </w:r>
    </w:p>
    <w:p>
      <w:r>
        <w:t xml:space="preserve">  "Roas!"</w:t>
      </w:r>
    </w:p>
    <w:p>
      <w:r>
        <w:t xml:space="preserve">  "Aa-choo!" (enemy/self)</w:t>
      </w:r>
    </w:p>
    <w:p>
      <w:r>
        <w:t xml:space="preserve">  "Freeze, jerk!" (friendly)</w:t>
      </w:r>
    </w:p>
    <w:p>
      <w:r>
        <w:t xml:space="preserve">  "Just the thing i needed!"</w:t>
      </w:r>
    </w:p>
    <w:p>
      <w:r>
        <w:t xml:space="preserve">  "I was looking for that!"</w:t>
      </w:r>
    </w:p>
    <w:p>
      <w:r>
        <w:t xml:space="preserve">  "Where am I supposed to put this?"</w:t>
      </w:r>
    </w:p>
    <w:p>
      <w:r>
        <w:t xml:space="preserve">  "I can't!"</w:t>
      </w:r>
    </w:p>
    <w:p>
      <w:r>
        <w:t xml:space="preserve">  "Out of mana!"</w:t>
      </w:r>
    </w:p>
    <w:p>
      <w:r>
        <w:t xml:space="preserve">  "They're onto me!"</w:t>
      </w:r>
    </w:p>
    <w:p>
      <w:r>
        <w:t xml:space="preserve">  "Gotta get out of here!"</w:t>
      </w:r>
    </w:p>
    <w:p>
      <w:r>
        <w:t xml:space="preserve">  "Ugh... Hgnnn!"</w:t>
      </w:r>
    </w:p>
    <w:p>
      <w:r>
        <w:t xml:space="preserve">  "This is too cold!"</w:t>
      </w:r>
    </w:p>
    <w:p>
      <w:r>
        <w:t xml:space="preserve">  "*gasps* Fire!"</w:t>
      </w:r>
    </w:p>
    <w:p>
      <w:r>
        <w:t xml:space="preserve">  "Gah, I'm losing mana!"</w:t>
      </w:r>
    </w:p>
    <w:p>
      <w:r>
        <w:t xml:space="preserve">  "Come on, Evie... Pull yourself together!"</w:t>
      </w:r>
    </w:p>
    <w:p>
      <w:r>
        <w:t xml:space="preserve">  "Oh, thanks!"</w:t>
      </w:r>
    </w:p>
    <w:p>
      <w:r>
        <w:t xml:space="preserve">  "Mmmh, healing magic!"</w:t>
      </w:r>
    </w:p>
    <w:p>
      <w:r>
        <w:t xml:space="preserve">  "My spell failed!"</w:t>
      </w:r>
    </w:p>
    <w:p>
      <w:r>
        <w:t xml:space="preserve">  "Ugh... Counterspell..."</w:t>
      </w:r>
    </w:p>
    <w:p>
      <w:r>
        <w:t xml:space="preserve">  "Early witch gets the mana!"</w:t>
      </w:r>
    </w:p>
    <w:p>
      <w:r>
        <w:t xml:space="preserve">  "No-no! Use your wrist."</w:t>
      </w:r>
    </w:p>
    <w:p>
      <w:r>
        <w:t xml:space="preserve">  *gasps* "An excellent cast!"</w:t>
      </w:r>
    </w:p>
    <w:p>
      <w:r>
        <w:t xml:space="preserve">  "I wasn't even trying!"</w:t>
      </w:r>
    </w:p>
    <w:p>
      <w:r>
        <w:t xml:space="preserve">  "Ysae oot!"</w:t>
      </w:r>
    </w:p>
    <w:p>
      <w:r>
        <w:t xml:space="preserve">  "Next time try dodging more!"</w:t>
      </w:r>
    </w:p>
    <w:p>
      <w:r>
        <w:t xml:space="preserve">  "You're not even that scary." (Bomb King)</w:t>
      </w:r>
    </w:p>
    <w:p>
      <w:r>
        <w:t xml:space="preserve">  "Dispelled!" (Bomb King)</w:t>
      </w:r>
    </w:p>
    <w:p>
      <w:r>
        <w:t xml:space="preserve">  "You think you're so pretty!" (Lian)</w:t>
      </w:r>
    </w:p>
    <w:p>
      <w:r>
        <w:t xml:space="preserve">  "Get over yourself!" (Lian)</w:t>
      </w:r>
    </w:p>
    <w:p>
      <w:r>
        <w:t xml:space="preserve">  *gasps* "You're a witch? I'm a witch!" (Seris)</w:t>
      </w:r>
    </w:p>
    <w:p>
      <w:r>
        <w:t xml:space="preserve">  "Who taught you that dimensional magic? That's so cool!" (Seris)</w:t>
      </w:r>
    </w:p>
    <w:p>
      <w:r>
        <w:t xml:space="preserve">  "Great job, everyone!"</w:t>
      </w:r>
    </w:p>
    <w:p>
      <w:r>
        <w:t xml:space="preserve">  "You did very well! I'm so proud!"</w:t>
      </w:r>
    </w:p>
    <w:p>
      <w:r>
        <w:t xml:space="preserve">  "They're on the point!"</w:t>
      </w:r>
    </w:p>
    <w:p>
      <w:r>
        <w:t xml:space="preserve">  "Get them off the point!"</w:t>
      </w:r>
    </w:p>
    <w:p>
      <w:r>
        <w:t xml:space="preserve">  "Hah! I didn't even have to use any difficult spells!"</w:t>
      </w:r>
    </w:p>
    <w:p>
      <w:r>
        <w:t xml:space="preserve">  "I didn't even break a spell!"</w:t>
      </w:r>
    </w:p>
    <w:p>
      <w:r>
        <w:t xml:space="preserve">  "What sort of blood magic is this?"</w:t>
      </w:r>
    </w:p>
    <w:p>
      <w:r>
        <w:t xml:space="preserve">  "I need to rest and recover my mana."</w:t>
      </w:r>
    </w:p>
    <w:p>
      <w:r>
        <w:t xml:space="preserve">  "You really need to work on your spelling."</w:t>
      </w:r>
    </w:p>
    <w:p>
      <w:r>
        <w:t xml:space="preserve">  "Even a novice would wipe the floor with you."</w:t>
      </w:r>
    </w:p>
    <w:p>
      <w:r>
        <w:t xml:space="preserve">  "Are you even trying?"</w:t>
      </w:r>
    </w:p>
    <w:p>
      <w:r>
        <w:t xml:space="preserve">  "Is this your card? Um... what about, this?"</w:t>
      </w:r>
    </w:p>
    <w:p>
      <w:r>
        <w:t xml:space="preserve">  "Ugh, what do you mean, trick or treat?"</w:t>
      </w:r>
    </w:p>
    <w:p>
      <w:r>
        <w:t xml:space="preserve">  "What did you just call me? Oh, 'witch'. Right."</w:t>
      </w:r>
    </w:p>
    <w:p>
      <w:r>
        <w:t xml:space="preserve">  "Ehehehehe!"</w:t>
      </w:r>
    </w:p>
    <w:p>
      <w:r>
        <w:t xml:space="preserve">  "Ahahahaha!"</w:t>
      </w:r>
    </w:p>
    <w:p>
      <w:r>
        <w:t xml:space="preserve">  "Hihihihihi!"</w:t>
      </w:r>
    </w:p>
    <w:p>
      <w:r>
        <w:t xml:space="preserve">  "Two grams of fairy dust, a lizard's tooth, and an orc's tail."</w:t>
      </w:r>
    </w:p>
    <w:p>
      <w:r>
        <w:t xml:space="preserve">  "Ugh, I'm not that kind of witch." (Seris)</w:t>
      </w:r>
    </w:p>
    <w:p>
      <w:r>
        <w:t xml:space="preserve">  "Hehe, you cast a spell on me!" (Seris)</w:t>
      </w:r>
    </w:p>
    <w:p>
      <w:r>
        <w:t xml:space="preserve">  "Help me out!"</w:t>
      </w:r>
    </w:p>
    <w:p>
      <w:r>
        <w:t xml:space="preserve">  "I could use some help!"</w:t>
      </w:r>
    </w:p>
    <w:p>
      <w:r>
        <w:t xml:space="preserve">  "I'm getting smarter!"</w:t>
      </w:r>
    </w:p>
    <w:p>
      <w:r>
        <w:t xml:space="preserve">  "One day I'll learn everything!"</w:t>
      </w:r>
    </w:p>
    <w:p>
      <w:r>
        <w:t xml:space="preserve">  "Poof!"</w:t>
      </w:r>
    </w:p>
    <w:p>
      <w:r>
        <w:t xml:space="preserve">  "Hah!"</w:t>
      </w:r>
    </w:p>
    <w:p>
      <w:r>
        <w:t xml:space="preserve">  "Oh, great!"</w:t>
      </w:r>
    </w:p>
    <w:p>
      <w:r>
        <w:t xml:space="preserve">  "Wow, I didn't expect that!"</w:t>
      </w:r>
    </w:p>
    <w:p>
      <w:r>
        <w:t xml:space="preserve">  "Ugh, come on! I got stuff to learn!"</w:t>
      </w:r>
    </w:p>
    <w:p>
      <w:r>
        <w:t xml:space="preserve">  "Did you cast out time or something?"</w:t>
      </w:r>
    </w:p>
    <w:p>
      <w:r>
        <w:t xml:space="preserve">  *sighs* "Good thing I cast auto-life!"</w:t>
      </w:r>
    </w:p>
    <w:p>
      <w:r>
        <w:t xml:space="preserve">  "Ugh, death is so unpleasant!"</w:t>
      </w:r>
    </w:p>
    <w:p>
      <w:r>
        <w:t xml:space="preserve">  "I should spend my credits."</w:t>
      </w:r>
    </w:p>
    <w:p>
      <w:r>
        <w:t xml:space="preserve">  "Wow, great job!"</w:t>
      </w:r>
    </w:p>
    <w:p>
      <w:r>
        <w:t xml:space="preserve">  "What a lovely spell!"</w:t>
      </w:r>
    </w:p>
    <w:p>
      <w:r>
        <w:t xml:space="preserve">  "Yeah, I know I'm cool."</w:t>
      </w:r>
    </w:p>
    <w:p>
      <w:r>
        <w:t xml:space="preserve">  "Secrets of magic, reveal yourselves to me!"</w:t>
      </w:r>
    </w:p>
    <w:p>
      <w:r>
        <w:t xml:space="preserve">  "It's so hot!" (Tropical)</w:t>
      </w:r>
    </w:p>
    <w:p>
      <w:r>
        <w:t xml:space="preserve">  "Ugh, I'm practically melting!" (Tropical)</w:t>
      </w:r>
    </w:p>
    <w:p>
      <w:r>
        <w:t xml:space="preserve">  "It's time for you to learn the fundamentals of magic!"</w:t>
      </w:r>
    </w:p>
    <w:p>
      <w:r>
        <w:t xml:space="preserve">  "Oh, what's this?"</w:t>
      </w:r>
    </w:p>
    <w:p>
      <w:r>
        <w:t xml:space="preserve">  "That's quite the reagent!"</w:t>
      </w:r>
    </w:p>
    <w:p>
      <w:r>
        <w:t xml:space="preserve">  "They're behind us!"</w:t>
      </w:r>
    </w:p>
    <w:p>
      <w:r>
        <w:t xml:space="preserve">  "Enemies behind us!"</w:t>
      </w:r>
    </w:p>
    <w:p>
      <w:r>
        <w:t xml:space="preserve">  "They're on the payload!"</w:t>
      </w:r>
    </w:p>
    <w:p>
      <w:r>
        <w:t xml:space="preserve">  "Enemies on the payload!"</w:t>
      </w:r>
    </w:p>
    <w:p>
      <w:r>
        <w:t xml:space="preserve">  "Above us!"</w:t>
      </w:r>
    </w:p>
    <w:p>
      <w:r>
        <w:t xml:space="preserve">  "Enemies above!"</w:t>
      </w:r>
    </w:p>
    <w:p>
      <w:r>
        <w:t xml:space="preserve">  "Sniper!"</w:t>
      </w:r>
    </w:p>
    <w:p>
      <w:r>
        <w:t xml:space="preserve">  "Get down! Sniper!"</w:t>
      </w:r>
    </w:p>
    <w:p>
      <w:r>
        <w:t xml:space="preserve">  "They're ulting!"</w:t>
      </w:r>
    </w:p>
    <w:p>
      <w:r>
        <w:t xml:space="preserve">  "Enemy ulting!"</w:t>
      </w:r>
    </w:p>
    <w:p>
      <w:r>
        <w:t xml:space="preserve">  "Stick together."</w:t>
      </w:r>
    </w:p>
    <w:p>
      <w:r>
        <w:t xml:space="preserve">  "Group up!"</w:t>
      </w:r>
    </w:p>
    <w:p>
      <w:r>
        <w:t xml:space="preserve">  "Need healing!"</w:t>
      </w:r>
    </w:p>
    <w:p>
      <w:r>
        <w:t xml:space="preserve">  "Heal me!"</w:t>
      </w:r>
    </w:p>
    <w:p>
      <w:r>
        <w:t xml:space="preserve">  "Help the tank!"</w:t>
      </w:r>
    </w:p>
    <w:p>
      <w:r>
        <w:t xml:space="preserve">  "The tank needs help!"</w:t>
      </w:r>
    </w:p>
    <w:p>
      <w:r>
        <w:t xml:space="preserve">  "Keep the payload moving!"</w:t>
      </w:r>
    </w:p>
    <w:p>
      <w:r>
        <w:t xml:space="preserve">  "Move the payload!"</w:t>
      </w:r>
    </w:p>
    <w:p>
      <w:r>
        <w:t xml:space="preserve">  "Get on the payload!"</w:t>
      </w:r>
    </w:p>
    <w:p>
      <w:r>
        <w:t xml:space="preserve">  "Push the payload!"</w:t>
      </w:r>
    </w:p>
    <w:p>
      <w:r>
        <w:t xml:space="preserve">  "It's overtime!"</w:t>
      </w:r>
    </w:p>
    <w:p>
      <w:r>
        <w:t xml:space="preserve">  "It all ends now!"</w:t>
      </w:r>
    </w:p>
    <w:p>
      <w:r>
        <w:t xml:space="preserve">  "I need to wait for my team!"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