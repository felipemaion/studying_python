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"Willo."</w:t>
      </w:r>
    </w:p>
    <w:p>
      <w:r>
        <w:t xml:space="preserve">  "Who's ready for some bloody mayhem?"</w:t>
      </w:r>
    </w:p>
    <w:p>
      <w:r>
        <w:t xml:space="preserve">  *yawns* "Another day, another life to ruin!"</w:t>
      </w:r>
    </w:p>
    <w:p>
      <w:r>
        <w:t xml:space="preserve">  "Let's run them over!"</w:t>
      </w:r>
    </w:p>
    <w:p>
      <w:r>
        <w:t xml:space="preserve">  "Move it!"</w:t>
      </w:r>
    </w:p>
    <w:p>
      <w:r>
        <w:t xml:space="preserve">  "Choke on this!"</w:t>
      </w:r>
    </w:p>
    <w:p>
      <w:r>
        <w:t xml:space="preserve">  "No more staying alive for you!"</w:t>
      </w:r>
    </w:p>
    <w:p>
      <w:r>
        <w:t xml:space="preserve">  "Stay right there!"</w:t>
      </w:r>
    </w:p>
    <w:p>
      <w:r>
        <w:t xml:space="preserve">  "Scream for me, pretty please!"</w:t>
      </w:r>
    </w:p>
    <w:p>
      <w:r>
        <w:t xml:space="preserve">  "Try to keep up!"</w:t>
      </w:r>
    </w:p>
    <w:p>
      <w:r>
        <w:t xml:space="preserve">  "Haha, too fast for ya?"</w:t>
      </w:r>
    </w:p>
    <w:p>
      <w:r>
        <w:t xml:space="preserve">  "Reach for the sky!" (enemy/self)</w:t>
      </w:r>
    </w:p>
    <w:p>
      <w:r>
        <w:t xml:space="preserve">  "Hahahahahahahahahaha." (ally)</w:t>
      </w:r>
    </w:p>
    <w:p>
      <w:r>
        <w:t xml:space="preserve">  "This better be flammable!"</w:t>
      </w:r>
    </w:p>
    <w:p>
      <w:r>
        <w:t xml:space="preserve">  "Ooh, pretty little thing!"</w:t>
      </w:r>
    </w:p>
    <w:p>
      <w:r>
        <w:t xml:space="preserve">  "I like it!"</w:t>
      </w:r>
    </w:p>
    <w:p>
      <w:r>
        <w:t xml:space="preserve">  "Wait!"</w:t>
      </w:r>
    </w:p>
    <w:p>
      <w:r>
        <w:t xml:space="preserve">  "Don't be impatient!"</w:t>
      </w:r>
    </w:p>
    <w:p>
      <w:r>
        <w:t xml:space="preserve">  "Looks like someone needs a spanking!"</w:t>
      </w:r>
    </w:p>
    <w:p>
      <w:r>
        <w:t xml:space="preserve">  "Hey! That hurt!"</w:t>
      </w:r>
    </w:p>
    <w:p>
      <w:r>
        <w:t xml:space="preserve">  *grunts*</w:t>
      </w:r>
    </w:p>
    <w:p>
      <w:r>
        <w:t xml:space="preserve">  "My body... won't... move."</w:t>
      </w:r>
    </w:p>
    <w:p>
      <w:r>
        <w:t xml:space="preserve">  "Ouch! This is a little hotter than I'm used to!"</w:t>
      </w:r>
    </w:p>
    <w:p>
      <w:r>
        <w:t xml:space="preserve">  "Not yet, I've only just started!"</w:t>
      </w:r>
    </w:p>
    <w:p>
      <w:r>
        <w:t xml:space="preserve">  "Whew, I need to catch my breath!"</w:t>
      </w:r>
    </w:p>
    <w:p>
      <w:r>
        <w:t xml:space="preserve">  "Nice healing!"</w:t>
      </w:r>
    </w:p>
    <w:p>
      <w:r>
        <w:t xml:space="preserve">  "Aah, that hit the spot."</w:t>
      </w:r>
    </w:p>
    <w:p>
      <w:r>
        <w:t xml:space="preserve">  "Ugh, I was just getting to the good part..."</w:t>
      </w:r>
    </w:p>
    <w:p>
      <w:r>
        <w:t xml:space="preserve">  "I'm coming back just for you!"</w:t>
      </w:r>
    </w:p>
    <w:p>
      <w:r>
        <w:t xml:space="preserve">  "You're just jealous of these awesome horns!" (Androxus)</w:t>
      </w:r>
    </w:p>
    <w:p>
      <w:r>
        <w:t xml:space="preserve">  "Ha! Try to last longer next time, hahaha."</w:t>
      </w:r>
    </w:p>
    <w:p>
      <w:r>
        <w:t xml:space="preserve">  "Ooh, we make a good team!"</w:t>
      </w:r>
    </w:p>
    <w:p>
      <w:r>
        <w:t xml:space="preserve">  "You better give me the next one!"</w:t>
      </w:r>
    </w:p>
    <w:p>
      <w:r>
        <w:t xml:space="preserve">  "This has been a good day!"</w:t>
      </w:r>
    </w:p>
    <w:p>
      <w:r>
        <w:t xml:space="preserve">  "Haha! Oh, the screams are definitely the best part!"</w:t>
      </w:r>
    </w:p>
    <w:p>
      <w:r>
        <w:t xml:space="preserve">  "This could be a new record!"</w:t>
      </w:r>
    </w:p>
    <w:p>
      <w:r>
        <w:t xml:space="preserve">  "Stupid healers! Just let me have my fun!" (Ying)</w:t>
      </w:r>
    </w:p>
    <w:p>
      <w:r>
        <w:t xml:space="preserve">  "You may be hot, but your sword sure isn't." (Zhin)</w:t>
      </w:r>
    </w:p>
    <w:p>
      <w:r>
        <w:t xml:space="preserve">  "You should've ran faster!"</w:t>
      </w:r>
    </w:p>
    <w:p>
      <w:r>
        <w:t xml:space="preserve">  "Did I leave you breathless?"</w:t>
      </w:r>
    </w:p>
    <w:p>
      <w:r>
        <w:t xml:space="preserve">  "Haha! Next time, watch your step."</w:t>
      </w:r>
    </w:p>
    <w:p>
      <w:r>
        <w:t xml:space="preserve">  "One minute they're there, the next they're dead."</w:t>
      </w:r>
    </w:p>
    <w:p>
      <w:r>
        <w:t xml:space="preserve">  "Onward to more killing!"</w:t>
      </w:r>
    </w:p>
    <w:p>
      <w:r>
        <w:t xml:space="preserve">  "That was delightful!"</w:t>
      </w:r>
    </w:p>
    <w:p>
      <w:r>
        <w:t xml:space="preserve">  "Someone with a death wish is on our point!"</w:t>
      </w:r>
    </w:p>
    <w:p>
      <w:r>
        <w:t xml:space="preserve">  "Enemies taking the point!"</w:t>
      </w:r>
    </w:p>
    <w:p>
      <w:r>
        <w:t xml:space="preserve">  *sniffs* "Ah, I love the smell of freshly cooked losers!"</w:t>
      </w:r>
    </w:p>
    <w:p>
      <w:r>
        <w:t xml:space="preserve">  "Ah, that was a breeze!"</w:t>
      </w:r>
    </w:p>
    <w:p>
      <w:r>
        <w:t xml:space="preserve">  "I won't accept this!"</w:t>
      </w:r>
    </w:p>
    <w:p>
      <w:r>
        <w:t xml:space="preserve">  "We'll roast them next time!"</w:t>
      </w:r>
    </w:p>
    <w:p>
      <w:r>
        <w:t xml:space="preserve">  "I'm always looking for new toys! I hope you don't break as easily as the last one."</w:t>
      </w:r>
    </w:p>
    <w:p>
      <w:r>
        <w:t xml:space="preserve">  "It's always so interesting, the kind of screams people make as they're close to death. I wonder how you'll sound."</w:t>
      </w:r>
    </w:p>
    <w:p>
      <w:r>
        <w:t xml:space="preserve">  "Are you particularly attached to your hair? I just think it would look so good on fire!"</w:t>
      </w:r>
    </w:p>
    <w:p>
      <w:r>
        <w:t xml:space="preserve">  "I'm no tooth fairy. But I do like collecting little bits and pieces from people I meet."</w:t>
      </w:r>
    </w:p>
    <w:p>
      <w:r>
        <w:t xml:space="preserve">  "You ever get that aching bit in your stomach when you know you've done something terrible? Yeah, neither do I."</w:t>
      </w:r>
    </w:p>
    <w:p>
      <w:r>
        <w:t xml:space="preserve">  "It's hard to make friends with a fiery personality like mine. Everyone runs off when they get burned."</w:t>
      </w:r>
    </w:p>
    <w:p>
      <w:r>
        <w:t xml:space="preserve">  "Hmhmhm hmhmhmhmhm."</w:t>
      </w:r>
    </w:p>
    <w:p>
      <w:r>
        <w:t xml:space="preserve">  "Hahahahahahahahaha."</w:t>
      </w:r>
    </w:p>
    <w:p>
      <w:r>
        <w:t xml:space="preserve">  "Ready to start some fires? Hahahaha!"</w:t>
      </w:r>
    </w:p>
    <w:p>
      <w:r>
        <w:t xml:space="preserve">  "I could use some backup on the point!"</w:t>
      </w:r>
    </w:p>
    <w:p>
      <w:r>
        <w:t xml:space="preserve">  "Skewer them!"</w:t>
      </w:r>
    </w:p>
    <w:p>
      <w:r>
        <w:t xml:space="preserve">  "Hmm. I feel like I could burn a whole village down."</w:t>
      </w:r>
    </w:p>
    <w:p>
      <w:r>
        <w:t xml:space="preserve">  "Haha. I think I just got a bit better at killing people."</w:t>
      </w:r>
    </w:p>
    <w:p>
      <w:r>
        <w:t xml:space="preserve">  "Burn, burn, burn!"</w:t>
      </w:r>
    </w:p>
    <w:p>
      <w:r>
        <w:t xml:space="preserve">  "I love this thing!"</w:t>
      </w:r>
    </w:p>
    <w:p>
      <w:r>
        <w:t xml:space="preserve">  "I knew all this violence would pay off!"</w:t>
      </w:r>
    </w:p>
    <w:p>
      <w:r>
        <w:t xml:space="preserve">  "Look at that, I earned something!"</w:t>
      </w:r>
    </w:p>
    <w:p>
      <w:r>
        <w:t xml:space="preserve">  "Admiring the wings? Touch them, and you might get burned!"</w:t>
      </w:r>
    </w:p>
    <w:p>
      <w:r>
        <w:t xml:space="preserve">  "While we've sat here, I come up with over a hundred new ways to torture my enemies. How about we go try them out?"</w:t>
      </w:r>
    </w:p>
    <w:p>
      <w:r>
        <w:t xml:space="preserve">  "Hehe... Ready or not, here I come!"</w:t>
      </w:r>
    </w:p>
    <w:p>
      <w:r>
        <w:t xml:space="preserve">  "I'll make them hurt extra for that!"</w:t>
      </w:r>
    </w:p>
    <w:p>
      <w:r>
        <w:t xml:space="preserve">  "I should use these credits and buy something sharp!"</w:t>
      </w:r>
    </w:p>
    <w:p>
      <w:r>
        <w:t xml:space="preserve">  "You're an inspiration!"</w:t>
      </w:r>
    </w:p>
    <w:p>
      <w:r>
        <w:t xml:space="preserve">  "Hey, don't forget to leave some for me!"</w:t>
      </w:r>
    </w:p>
    <w:p>
      <w:r>
        <w:t xml:space="preserve">  "I just do what I love, burning sweet little things like you!"</w:t>
      </w:r>
    </w:p>
    <w:p>
      <w:r>
        <w:t xml:space="preserve">  "Try not to cry when I wipe the floor with you!"</w:t>
      </w:r>
    </w:p>
    <w:p>
      <w:r>
        <w:t xml:space="preserve">  "Hmm, so many sharp and pointy objects! I like this place." (Quarry)</w:t>
      </w:r>
    </w:p>
    <w:p>
      <w:r>
        <w:t xml:space="preserve">  "I wonder if there are any bodies left down in those mine shafts." (Quarry)</w:t>
      </w:r>
    </w:p>
    <w:p>
      <w:r>
        <w:t xml:space="preserve">  "Let's make these guys really sweat!"</w:t>
      </w:r>
    </w:p>
    <w:p>
      <w:r>
        <w:t xml:space="preserve">  "Ooh, this looks like it'll cut deep!"</w:t>
      </w:r>
    </w:p>
    <w:p>
      <w:r>
        <w:t xml:space="preserve">  "Oh yeah, I'm going to enjoy using this one!"</w:t>
      </w:r>
    </w:p>
    <w:p>
      <w:r>
        <w:t xml:space="preserve">  "Enemies from the rear!"</w:t>
      </w:r>
    </w:p>
    <w:p>
      <w:r>
        <w:t xml:space="preserve">  "Hey, look out behind us!"</w:t>
      </w:r>
    </w:p>
    <w:p>
      <w:r>
        <w:t xml:space="preserve">  "They're pushing their payload!"</w:t>
      </w:r>
    </w:p>
    <w:p>
      <w:r>
        <w:t xml:space="preserve">  "Stop that payload, don't let it continue!"</w:t>
      </w:r>
    </w:p>
    <w:p>
      <w:r>
        <w:t xml:space="preserve">  "We're getting flanked, guys!"</w:t>
      </w:r>
    </w:p>
    <w:p>
      <w:r>
        <w:t xml:space="preserve">  "Enemies attacking our flank!"</w:t>
      </w:r>
    </w:p>
    <w:p>
      <w:r>
        <w:t xml:space="preserve">  "Look out from the skies!"</w:t>
      </w:r>
    </w:p>
    <w:p>
      <w:r>
        <w:t xml:space="preserve">  "They're attacking from above!"</w:t>
      </w:r>
    </w:p>
    <w:p>
      <w:r>
        <w:t xml:space="preserve">  "There's a sniper!"</w:t>
      </w:r>
    </w:p>
    <w:p>
      <w:r>
        <w:t xml:space="preserve">  "Get behind something!"</w:t>
      </w:r>
    </w:p>
    <w:p>
      <w:r>
        <w:t xml:space="preserve">  "Look out for that turret!"</w:t>
      </w:r>
    </w:p>
    <w:p>
      <w:r>
        <w:t xml:space="preserve">  "They've got an ultimate coming!"</w:t>
      </w:r>
    </w:p>
    <w:p>
      <w:r>
        <w:t xml:space="preserve">  "Watch out for the enemy ult!"</w:t>
      </w:r>
    </w:p>
    <w:p>
      <w:r>
        <w:t xml:space="preserve">  "Hey, don't spread out!"</w:t>
      </w:r>
    </w:p>
    <w:p>
      <w:r>
        <w:t xml:space="preserve">  "Group up, everyone!"</w:t>
      </w:r>
    </w:p>
    <w:p>
      <w:r>
        <w:t xml:space="preserve">  "Spare me a heal?"</w:t>
      </w:r>
    </w:p>
    <w:p>
      <w:r>
        <w:t xml:space="preserve">  "Could use some healing over here!"</w:t>
      </w:r>
    </w:p>
    <w:p>
      <w:r>
        <w:t xml:space="preserve">  "The big guy could use some help on the point!"</w:t>
      </w:r>
    </w:p>
    <w:p>
      <w:r>
        <w:t xml:space="preserve">  "Our front line isn't looking too hot!"</w:t>
      </w:r>
    </w:p>
    <w:p>
      <w:r>
        <w:t xml:space="preserve">  "Keep this payload moving!"</w:t>
      </w:r>
    </w:p>
    <w:p>
      <w:r>
        <w:t xml:space="preserve">  "Don't let the payload stop for anything!"</w:t>
      </w:r>
    </w:p>
    <w:p>
      <w:r>
        <w:t xml:space="preserve">  "Move the payload!"</w:t>
      </w:r>
    </w:p>
    <w:p>
      <w:r>
        <w:t xml:space="preserve">  "Hey, we need to push the payload!"</w:t>
      </w:r>
    </w:p>
    <w:p>
      <w:r>
        <w:t xml:space="preserve">  "Overtime!"</w:t>
      </w:r>
    </w:p>
    <w:p>
      <w:r>
        <w:t xml:space="preserve">  "We're not done yet!"</w:t>
      </w:r>
    </w:p>
    <w:p>
      <w:r>
        <w:t xml:space="preserve">  "I better wait for the rest of them!"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