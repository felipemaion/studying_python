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"Cassie!"</w:t>
      </w:r>
    </w:p>
    <w:p>
      <w:r>
        <w:t xml:space="preserve">  "Elbow out, shoulders back, wrists loose. Find your mark, and just breathe."</w:t>
      </w:r>
    </w:p>
    <w:p>
      <w:r>
        <w:t xml:space="preserve">  "You ready for this Zigs? *screech* Are you kidding? I was born ready!"</w:t>
      </w:r>
    </w:p>
    <w:p>
      <w:r>
        <w:t xml:space="preserve">  "*whistle*"</w:t>
      </w:r>
    </w:p>
    <w:p>
      <w:r>
        <w:t xml:space="preserve">  "Up we go!"</w:t>
      </w:r>
    </w:p>
    <w:p>
      <w:r>
        <w:t xml:space="preserve">  "Heads up!"</w:t>
      </w:r>
    </w:p>
    <w:p>
      <w:r>
        <w:t xml:space="preserve">  "Incoming!"</w:t>
      </w:r>
    </w:p>
    <w:p>
      <w:r>
        <w:t xml:space="preserve">  "Time to fly!"</w:t>
      </w:r>
    </w:p>
    <w:p>
      <w:r>
        <w:t xml:space="preserve">  "Go, Zigs!"</w:t>
      </w:r>
    </w:p>
    <w:p>
      <w:r>
        <w:t xml:space="preserve">  "That... should cover my tender parts."</w:t>
      </w:r>
    </w:p>
    <w:p>
      <w:r>
        <w:t xml:space="preserve">  "A little defense never hurt anyone."</w:t>
      </w:r>
    </w:p>
    <w:p>
      <w:r>
        <w:t xml:space="preserve">  "Oh, I love it!"</w:t>
      </w:r>
    </w:p>
    <w:p>
      <w:r>
        <w:t xml:space="preserve">  "That's on the mark!"</w:t>
      </w:r>
    </w:p>
    <w:p>
      <w:r>
        <w:t xml:space="preserve">  "Perfect!"</w:t>
      </w:r>
    </w:p>
    <w:p>
      <w:r>
        <w:t xml:space="preserve">  "Father's bow just got a bit more awesome!"</w:t>
      </w:r>
    </w:p>
    <w:p>
      <w:r>
        <w:t xml:space="preserve">  "Wait for it."</w:t>
      </w:r>
    </w:p>
    <w:p>
      <w:r>
        <w:t xml:space="preserve">  "Not yet."</w:t>
      </w:r>
    </w:p>
    <w:p>
      <w:r>
        <w:t xml:space="preserve">  "Heads up!"</w:t>
      </w:r>
    </w:p>
    <w:p>
      <w:r>
        <w:t xml:space="preserve">  "Incoming!"</w:t>
      </w:r>
    </w:p>
    <w:p>
      <w:r>
        <w:t xml:space="preserve">  "Ouch, ouch, ouch!"</w:t>
      </w:r>
    </w:p>
    <w:p>
      <w:r>
        <w:t xml:space="preserve">  "Uhh..."</w:t>
      </w:r>
    </w:p>
    <w:p>
      <w:r>
        <w:t xml:space="preserve">  "Ugh..."</w:t>
      </w:r>
    </w:p>
    <w:p>
      <w:r>
        <w:t xml:space="preserve">  "*Phew*, that was a close one."</w:t>
      </w:r>
    </w:p>
    <w:p>
      <w:r>
        <w:t xml:space="preserve">  "Need... a little help here!"</w:t>
      </w:r>
    </w:p>
    <w:p>
      <w:r>
        <w:t xml:space="preserve">  "Thanks a bunch!"</w:t>
      </w:r>
    </w:p>
    <w:p>
      <w:r>
        <w:t xml:space="preserve">  "You're a lifesaver!"</w:t>
      </w:r>
    </w:p>
    <w:p>
      <w:r>
        <w:t xml:space="preserve">  "No!"</w:t>
      </w:r>
    </w:p>
    <w:p>
      <w:r>
        <w:t xml:space="preserve">  "Not fair..."</w:t>
      </w:r>
    </w:p>
    <w:p>
      <w:r>
        <w:t xml:space="preserve">  "Nice shot!"</w:t>
      </w:r>
    </w:p>
    <w:p>
      <w:r>
        <w:t xml:space="preserve">  "I'm impressed!"</w:t>
      </w:r>
    </w:p>
    <w:p>
      <w:r>
        <w:t xml:space="preserve">  "I'm on a roll!"</w:t>
      </w:r>
    </w:p>
    <w:p>
      <w:r>
        <w:t xml:space="preserve">  "Line 'em up!"</w:t>
      </w:r>
    </w:p>
    <w:p>
      <w:r>
        <w:t xml:space="preserve">  "Ka-ching!"</w:t>
      </w:r>
    </w:p>
    <w:p>
      <w:r>
        <w:t xml:space="preserve">  "So serious!" (Androxus)</w:t>
      </w:r>
    </w:p>
    <w:p>
      <w:r>
        <w:t xml:space="preserve">  "Silly dwarf!" (Barik)</w:t>
      </w:r>
    </w:p>
    <w:p>
      <w:r>
        <w:t xml:space="preserve">  "Gotcha!" (Cassie)</w:t>
      </w:r>
    </w:p>
    <w:p>
      <w:r>
        <w:t xml:space="preserve">  "Direct hit!" (Cassie)</w:t>
      </w:r>
    </w:p>
    <w:p>
      <w:r>
        <w:t xml:space="preserve">  "Chill out!" (Evie)</w:t>
      </w:r>
    </w:p>
    <w:p>
      <w:r>
        <w:t xml:space="preserve">  "Ice block that!" (Evie)</w:t>
      </w:r>
    </w:p>
    <w:p>
      <w:r>
        <w:t xml:space="preserve">  "Shoo!" (Fernando)</w:t>
      </w:r>
    </w:p>
    <w:p>
      <w:r>
        <w:t xml:space="preserve">  "Not in a million years!" (Fernando)</w:t>
      </w:r>
    </w:p>
    <w:p>
      <w:r>
        <w:t xml:space="preserve">  "Shocking!" (Grohk)</w:t>
      </w:r>
    </w:p>
    <w:p>
      <w:r>
        <w:t xml:space="preserve">  "Zip-zap!" (Grohk)</w:t>
      </w:r>
    </w:p>
    <w:p>
      <w:r>
        <w:t xml:space="preserve">  "Aw!" (Pip)</w:t>
      </w:r>
    </w:p>
    <w:p>
      <w:r>
        <w:t xml:space="preserve">  "That's enough, Pip!" (Pip)</w:t>
      </w:r>
    </w:p>
    <w:p>
      <w:r>
        <w:t xml:space="preserve">  "Sorry, Bolt!" (Ruckus)</w:t>
      </w:r>
    </w:p>
    <w:p>
      <w:r>
        <w:t xml:space="preserve">  "Bad Ruckus!" (Ruckus)</w:t>
      </w:r>
    </w:p>
    <w:p>
      <w:r>
        <w:t xml:space="preserve">  "Sorry, girl!" (Skye)</w:t>
      </w:r>
    </w:p>
    <w:p>
      <w:r>
        <w:t xml:space="preserve">  "No more hiding!" (Skye)</w:t>
      </w:r>
    </w:p>
    <w:p>
      <w:r>
        <w:t xml:space="preserve">  "Kaboom!"</w:t>
      </w:r>
    </w:p>
    <w:p>
      <w:r>
        <w:t xml:space="preserve">  "Nice one Zigs!"</w:t>
      </w:r>
    </w:p>
    <w:p>
      <w:r>
        <w:t xml:space="preserve">  "I'm getting good at this"</w:t>
      </w:r>
    </w:p>
    <w:p>
      <w:r>
        <w:t xml:space="preserve">  "Nice work!"</w:t>
      </w:r>
    </w:p>
    <w:p>
      <w:r>
        <w:t xml:space="preserve">  "Yeah, go team!"</w:t>
      </w:r>
    </w:p>
    <w:p>
      <w:r>
        <w:t xml:space="preserve">  "There we go!"</w:t>
      </w:r>
    </w:p>
    <w:p>
      <w:r>
        <w:t xml:space="preserve">  "They are capturing the thing!"</w:t>
      </w:r>
    </w:p>
    <w:p>
      <w:r>
        <w:t xml:space="preserve">  "Enemies on point!"</w:t>
      </w:r>
    </w:p>
    <w:p>
      <w:r>
        <w:t xml:space="preserve">  "Wooh! We did it Zigs! *screech*"</w:t>
      </w:r>
    </w:p>
    <w:p>
      <w:r>
        <w:t xml:space="preserve">  "Well done! *screech*"</w:t>
      </w:r>
    </w:p>
    <w:p>
      <w:r>
        <w:t xml:space="preserve">  "What happened?"</w:t>
      </w:r>
    </w:p>
    <w:p>
      <w:r>
        <w:t xml:space="preserve">  "Aw! Not fair!"</w:t>
      </w:r>
    </w:p>
    <w:p>
      <w:r>
        <w:t xml:space="preserve">  "*Screech* Zigs, that wasn't very nice."</w:t>
      </w:r>
    </w:p>
    <w:p>
      <w:r>
        <w:t xml:space="preserve">  "Are we going to start fighting for real now?"</w:t>
      </w:r>
    </w:p>
    <w:p>
      <w:r>
        <w:t xml:space="preserve">  "You're not the sharpest arrow in the quiver, are you?"</w:t>
      </w:r>
    </w:p>
    <w:p>
      <w:r>
        <w:t xml:space="preserve">  "Being the daughter of a legendary huntsman, many suitors find me quite... fletching! Hehehehehe! That never gets old."</w:t>
      </w:r>
    </w:p>
    <w:p>
      <w:r>
        <w:t xml:space="preserve">  "Zigs, what do you think of our chances? *Screech.* Oh. Well, let's just keep that to ourselves."</w:t>
      </w:r>
    </w:p>
    <w:p>
      <w:r>
        <w:t xml:space="preserve">  "The keep is under siege, we're fighting an army of goblins and robots... and I have a bow and arrow."</w:t>
      </w:r>
    </w:p>
    <w:p>
      <w:r>
        <w:t xml:space="preserve">  "Hahahahaha!"</w:t>
      </w:r>
    </w:p>
    <w:p>
      <w:r>
        <w:t xml:space="preserve">  "Hahahaha!"</w:t>
      </w:r>
    </w:p>
    <w:p>
      <w:r>
        <w:t xml:space="preserve">  "Hehehehe."</w:t>
      </w:r>
    </w:p>
    <w:p>
      <w:r>
        <w:t xml:space="preserve">  "Did you see that?"</w:t>
      </w:r>
    </w:p>
    <w:p>
      <w:r>
        <w:t xml:space="preserve"> "Bullseye!"</w:t>
      </w:r>
    </w:p>
    <w:p>
      <w:r>
        <w:t xml:space="preserve">  "Yes! I love it!"</w:t>
      </w:r>
    </w:p>
    <w:p>
      <w:r>
        <w:t xml:space="preserve">  "Can I help you with something?"</w:t>
      </w:r>
    </w:p>
    <w:p>
      <w:r>
        <w:t xml:space="preserve">  "Hey, how you doing?"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