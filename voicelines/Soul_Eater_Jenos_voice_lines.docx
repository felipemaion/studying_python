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"Jenos."</w:t>
      </w:r>
    </w:p>
    <w:p>
      <w:r>
        <w:t xml:space="preserve">  "War brings out the best in people: Their grief and anger. *licks lips*"</w:t>
      </w:r>
    </w:p>
    <w:p>
      <w:r>
        <w:t xml:space="preserve">  "You can try to hide the evil inside but I have an eye of such delicacies."</w:t>
      </w:r>
    </w:p>
    <w:p>
      <w:r>
        <w:t xml:space="preserve">  "You'll make a nice dessert."</w:t>
      </w:r>
    </w:p>
    <w:p>
      <w:r>
        <w:t xml:space="preserve">  "Hurry! I need more power!"</w:t>
      </w:r>
    </w:p>
    <w:p>
      <w:r>
        <w:t xml:space="preserve">  "We're not done yet."</w:t>
      </w:r>
    </w:p>
    <w:p>
      <w:r>
        <w:t xml:space="preserve">  "Give in to the hate."</w:t>
      </w:r>
    </w:p>
    <w:p>
      <w:r>
        <w:t xml:space="preserve">  "Let me hear you beg!"</w:t>
      </w:r>
    </w:p>
    <w:p>
      <w:r>
        <w:t xml:space="preserve">  "How helpless."</w:t>
      </w:r>
    </w:p>
    <w:p>
      <w:r>
        <w:t xml:space="preserve">  "I need a new victim."</w:t>
      </w:r>
    </w:p>
    <w:p>
      <w:r>
        <w:t xml:space="preserve">  "Find me some prey."</w:t>
      </w:r>
    </w:p>
    <w:p>
      <w:r>
        <w:t xml:space="preserve">  "Step into the light... and perish!" (enemy/self)</w:t>
      </w:r>
    </w:p>
    <w:p>
      <w:r>
        <w:t xml:space="preserve">  "The flames spell their doom!" (friendly)</w:t>
      </w:r>
    </w:p>
    <w:p>
      <w:r>
        <w:t xml:space="preserve">  "Show them what futility feels like."</w:t>
      </w:r>
    </w:p>
    <w:p>
      <w:r>
        <w:t xml:space="preserve">  "Not yet."</w:t>
      </w:r>
    </w:p>
    <w:p>
      <w:r>
        <w:t xml:space="preserve">  "Show some restraint."</w:t>
      </w:r>
    </w:p>
    <w:p>
      <w:r>
        <w:t xml:space="preserve">  "I knew you had it in you."</w:t>
      </w:r>
    </w:p>
    <w:p>
      <w:r>
        <w:t xml:space="preserve">  "Now, for the real fun."</w:t>
      </w:r>
    </w:p>
    <w:p>
      <w:r>
        <w:t xml:space="preserve">  "Just taking a break."</w:t>
      </w:r>
    </w:p>
    <w:p>
      <w:r>
        <w:t xml:space="preserve">  "You're next on the menu."</w:t>
      </w:r>
    </w:p>
    <w:p>
      <w:r>
        <w:t xml:space="preserve">  "I won't go quietly." (Seris)</w:t>
      </w:r>
    </w:p>
    <w:p>
      <w:r>
        <w:t xml:space="preserve">  "This won't hold me." (Seris)</w:t>
      </w:r>
    </w:p>
    <w:p>
      <w:r>
        <w:t xml:space="preserve">  "You've made a wonderful appetizer."</w:t>
      </w:r>
    </w:p>
    <w:p>
      <w:r>
        <w:t xml:space="preserve">  "With every soul my power grows."</w:t>
      </w:r>
    </w:p>
    <w:p>
      <w:r>
        <w:t xml:space="preserve">  "Nothing is a savory as abject terror."</w:t>
      </w:r>
    </w:p>
    <w:p>
      <w:r>
        <w:t xml:space="preserve">  "This is mercy for them. *laughs*"</w:t>
      </w:r>
    </w:p>
    <w:p>
      <w:r>
        <w:t xml:space="preserve">  "Your vengeance remains unfulfilled." (Zhin)</w:t>
      </w:r>
    </w:p>
    <w:p>
      <w:r>
        <w:t xml:space="preserve">  "You scream just like they did." (Zhin)</w:t>
      </w:r>
    </w:p>
    <w:p>
      <w:r>
        <w:t xml:space="preserve">  "Don't allow them even a sliver of hope."</w:t>
      </w:r>
    </w:p>
    <w:p>
      <w:r>
        <w:t xml:space="preserve">  "Leave them barren and empty."</w:t>
      </w:r>
    </w:p>
    <w:p>
      <w:r>
        <w:t xml:space="preserve">  "They're trying to steal our point."</w:t>
      </w:r>
    </w:p>
    <w:p>
      <w:r>
        <w:t xml:space="preserve">  "Don't let our point fall."</w:t>
      </w:r>
    </w:p>
    <w:p>
      <w:r>
        <w:t xml:space="preserve">  "The dead fuel my fire!"</w:t>
      </w:r>
    </w:p>
    <w:p>
      <w:r>
        <w:t xml:space="preserve">  "Bring me the survivors, I am not done with them."</w:t>
      </w:r>
    </w:p>
    <w:p>
      <w:r>
        <w:t xml:space="preserve">  "Don't think you're safe."</w:t>
      </w:r>
    </w:p>
    <w:p>
      <w:r>
        <w:t xml:space="preserve">  "It's not over, not until I've wrung your spirits dry."</w:t>
      </w:r>
    </w:p>
    <w:p>
      <w:r>
        <w:t xml:space="preserve">  "Does It hurt already? We've only just started."</w:t>
      </w:r>
    </w:p>
    <w:p>
      <w:r>
        <w:t xml:space="preserve">  "I see the darkness hiding in your soul and it looks absolutely... Delicious!~ *Slurps lips*"</w:t>
      </w:r>
    </w:p>
    <w:p>
      <w:r>
        <w:t xml:space="preserve">  "Hohohoh. I am going to enjoy every moment of this."</w:t>
      </w:r>
    </w:p>
    <w:p>
      <w:r>
        <w:t xml:space="preserve">  "Don't worry you're not dying today, I am on a diet."</w:t>
      </w:r>
    </w:p>
    <w:p>
      <w:r>
        <w:t xml:space="preserve">  "It's hilarious that you think you can stop me."</w:t>
      </w:r>
    </w:p>
    <w:p>
      <w:r>
        <w:t xml:space="preserve">  "I don't like telling jokes, joy can spoil the flavor."</w:t>
      </w:r>
    </w:p>
    <w:p>
      <w:r>
        <w:t xml:space="preserve">  *muffled laughter*</w:t>
      </w:r>
    </w:p>
    <w:p>
      <w:r>
        <w:t xml:space="preserve">  "Hahaahaahhaha"</w:t>
      </w:r>
    </w:p>
    <w:p>
      <w:r>
        <w:t xml:space="preserve">  "Hahaha ha ha ha"</w:t>
      </w:r>
    </w:p>
    <w:p>
      <w:r>
        <w:t xml:space="preserve">  "I smell sweet blood in the air."</w:t>
      </w:r>
    </w:p>
    <w:p>
      <w:r>
        <w:t xml:space="preserve">  "I think your pet and I could get along, we've seem to enjoy the same food at least." (Moji)</w:t>
      </w:r>
    </w:p>
    <w:p>
      <w:r>
        <w:t xml:space="preserve">  "I am absolutely ravenous." (IH)</w:t>
      </w:r>
    </w:p>
    <w:p>
      <w:r>
        <w:t xml:space="preserve"> "Humans are just packed with nutrition."(YASR)</w:t>
      </w:r>
    </w:p>
    <w:p>
      <w:r>
        <w:t xml:space="preserve"> "You really should clean up, dear. The souls are practically dripping off you." (Seris)</w:t>
      </w:r>
    </w:p>
    <w:p>
      <w:r>
        <w:t xml:space="preserve">  "This might sting. Hahaha."</w:t>
      </w:r>
    </w:p>
    <w:p>
      <w:r>
        <w:t xml:space="preserve">  "Suffer and burn!"</w:t>
      </w:r>
    </w:p>
    <w:p>
      <w:r>
        <w:t xml:space="preserve">  "I also appreciate music, nothing beats the sound of a family, screaming in horror."</w:t>
      </w:r>
    </w:p>
    <w:p>
      <w:r>
        <w:t xml:space="preserve">  "It's good policy to leave a survivor, their hatred stews into a divine flavor."</w:t>
      </w:r>
    </w:p>
    <w:p>
      <w:r>
        <w:t xml:space="preserve">  "I haven't had my fill yet."</w:t>
      </w:r>
    </w:p>
    <w:p>
      <w:r>
        <w:t xml:space="preserve">  "Hell can't hold me."</w:t>
      </w:r>
    </w:p>
    <w:p>
      <w:r>
        <w:t xml:space="preserve">  "I'll consume you, - body and soul."</w:t>
      </w:r>
    </w:p>
    <w:p>
      <w:r>
        <w:t xml:space="preserve">  "It was a exquisite seeing the hope snuffed from your eyes."</w:t>
      </w:r>
    </w:p>
    <w:p>
      <w:r>
        <w:t xml:space="preserve">  "Have you ever tasted a human soul? The texture of their greed, the sweetness of their fear? It's incomparable."</w:t>
      </w:r>
    </w:p>
    <w:p>
      <w:r>
        <w:t xml:space="preserve">  "Never say no to new instruments of pain."</w:t>
      </w:r>
    </w:p>
    <w:p>
      <w:r>
        <w:t xml:space="preserve">  "This will really bring out the screams."</w:t>
      </w:r>
    </w:p>
    <w:p>
      <w:r>
        <w:t xml:space="preserve">  "Behind you"</w:t>
      </w:r>
    </w:p>
    <w:p>
      <w:r>
        <w:t xml:space="preserve">  "They're on our backs."</w:t>
      </w:r>
    </w:p>
    <w:p>
      <w:r>
        <w:t xml:space="preserve">  "Watch the skies."</w:t>
      </w:r>
    </w:p>
    <w:p>
      <w:r>
        <w:t xml:space="preserve">  "They're above us."</w:t>
      </w:r>
    </w:p>
    <w:p>
      <w:r>
        <w:t xml:space="preserve">  "Sniper!"</w:t>
      </w:r>
    </w:p>
    <w:p>
      <w:r>
        <w:t xml:space="preserve">  "They're attacking from afar."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