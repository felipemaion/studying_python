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"Noch 30 Sekunden."</w:t>
      </w:r>
    </w:p>
    <w:p>
      <w:r>
        <w:t xml:space="preserve">  "Noch 15 Sekunden."</w:t>
      </w:r>
    </w:p>
    <w:p>
      <w:r>
        <w:t xml:space="preserve">  "Noch 5 Sekunden." (Unused)</w:t>
      </w:r>
    </w:p>
    <w:p>
      <w:r>
        <w:t xml:space="preserve">   "Mach dich bereit für den Kampf."</w:t>
      </w:r>
    </w:p>
    <w:p>
      <w:r>
        <w:t xml:space="preserve">  "Die Schlacht steht kurz bevor."</w:t>
      </w:r>
    </w:p>
    <w:p>
      <w:r>
        <w:t xml:space="preserve">  "Auf in den Kampf."</w:t>
      </w:r>
    </w:p>
    <w:p>
      <w:r>
        <w:t xml:space="preserve">  "Lass die Spiele beginnen."</w:t>
      </w:r>
    </w:p>
    <w:p>
      <w:r>
        <w:t xml:space="preserve">  "Los geht's."</w:t>
      </w:r>
    </w:p>
    <w:p>
      <w:r>
        <w:t xml:space="preserve">  "Das Match beginnt in 60 Sekunden."</w:t>
      </w:r>
    </w:p>
    <w:p>
      <w:r>
        <w:t xml:space="preserve">  "Das Match beginnt in 30 Sekunden."</w:t>
      </w:r>
    </w:p>
    <w:p>
      <w:r>
        <w:t xml:space="preserve">  "Das Match beginnt in 15 Sekunden."</w:t>
      </w:r>
    </w:p>
    <w:p>
      <w:r>
        <w:t xml:space="preserve">  "Das Match beginnt in 5 Sekunden."</w:t>
      </w:r>
    </w:p>
    <w:p>
      <w:r>
        <w:t xml:space="preserve">  "Das Match hat begonnen."</w:t>
      </w:r>
    </w:p>
    <w:p>
      <w:r>
        <w:t xml:space="preserve">  "Ziel erobert."</w:t>
      </w:r>
    </w:p>
    <w:p>
      <w:r>
        <w:t xml:space="preserve">  "Gegner haben das Ziel erobert."</w:t>
      </w:r>
    </w:p>
    <w:p>
      <w:r>
        <w:t xml:space="preserve">  "Eroberungspunkt wird aktiviert in 60 Sekunden."</w:t>
      </w:r>
    </w:p>
    <w:p>
      <w:r>
        <w:t xml:space="preserve">  "Eroberungspunkt wird aktiviert in 30 Sekunden."</w:t>
      </w:r>
    </w:p>
    <w:p>
      <w:r>
        <w:t xml:space="preserve">  "Eroberungspunkt wird aktiviert in 15 Sekunden."</w:t>
      </w:r>
    </w:p>
    <w:p>
      <w:r>
        <w:t xml:space="preserve">  "Der Eroberungspunkt wurde aktiviert."</w:t>
      </w:r>
    </w:p>
    <w:p>
      <w:r>
        <w:t xml:space="preserve">  "Angriff!"</w:t>
      </w:r>
    </w:p>
    <w:p>
      <w:r>
        <w:t xml:space="preserve">  "Schiebt die Ladung!"</w:t>
      </w:r>
    </w:p>
    <w:p>
      <w:r>
        <w:t xml:space="preserve">  "Eskortiert die Ladung!"</w:t>
      </w:r>
    </w:p>
    <w:p>
      <w:r>
        <w:t xml:space="preserve">  "Verteidigen."</w:t>
      </w:r>
    </w:p>
    <w:p>
      <w:r>
        <w:t xml:space="preserve">  "Verteidigt die Ladung!"</w:t>
      </w:r>
    </w:p>
    <w:p>
      <w:r>
        <w:t xml:space="preserve">  "Stoppt die Ladung!"</w:t>
      </w:r>
    </w:p>
    <w:p>
      <w:r>
        <w:t xml:space="preserve">  "Eure Belagerungsmaschine ist eingetroffen."</w:t>
      </w:r>
    </w:p>
    <w:p>
      <w:r>
        <w:t xml:space="preserve">  "Eure Belagerungsmaschine wurde zerstört."</w:t>
      </w:r>
    </w:p>
    <w:p>
      <w:r>
        <w:t xml:space="preserve">  "Eine gegnerische Belagerungsmaschine ist eingetroffen."</w:t>
      </w:r>
    </w:p>
    <w:p>
      <w:r>
        <w:t xml:space="preserve">  "Die gegnerische Belagerungsmaschine wurde zerstört."</w:t>
      </w:r>
    </w:p>
    <w:p>
      <w:r>
        <w:t xml:space="preserve">  "Ein Verbündeter wurde getötet."</w:t>
      </w:r>
    </w:p>
    <w:p>
      <w:r>
        <w:t xml:space="preserve">  "Verbündeter getötet."</w:t>
      </w:r>
    </w:p>
    <w:p>
      <w:r>
        <w:t xml:space="preserve">  "Ein Gegner wurde getötet."</w:t>
      </w:r>
    </w:p>
    <w:p>
      <w:r>
        <w:t xml:space="preserve">  "Gegner getötet."</w:t>
      </w:r>
    </w:p>
    <w:p>
      <w:r>
        <w:t xml:space="preserve">  "Du hast einen Gegner getötet."</w:t>
      </w:r>
    </w:p>
    <w:p>
      <w:r>
        <w:t xml:space="preserve">  "Du wurdest getötet."</w:t>
      </w:r>
    </w:p>
    <w:p>
      <w:r>
        <w:t xml:space="preserve">  "Verlängerung."</w:t>
      </w:r>
    </w:p>
    <w:p>
      <w:r>
        <w:t xml:space="preserve">  "Die Ladung ist eingetroffen." (Unused)</w:t>
      </w:r>
    </w:p>
    <w:p>
      <w:r>
        <w:t xml:space="preserve">  "Kontrollpunkt erreicht." (Unused)</w:t>
      </w:r>
    </w:p>
    <w:p>
      <w:r>
        <w:t xml:space="preserve">  "Der Gegner hat einen Kontrollpunkt erreicht." (Unused)</w:t>
      </w:r>
    </w:p>
    <w:p>
      <w:r>
        <w:t xml:space="preserve">  "Gegnerische Ladunng eingetroffen." (Unused)</w:t>
      </w:r>
    </w:p>
    <w:p>
      <w:r>
        <w:t xml:space="preserve">  "Verteidigung erfolgreich."(Unused)</w:t>
      </w:r>
    </w:p>
    <w:p>
      <w:r>
        <w:t xml:space="preserve">  "Verteidigung erfolgreich."(Unused)</w:t>
      </w:r>
    </w:p>
    <w:p>
      <w:r>
        <w:t xml:space="preserve">  "Der Gegner hat die Ladung erfolgreich eskortiert." (Unused)</w:t>
      </w:r>
    </w:p>
    <w:p>
      <w:r>
        <w:t xml:space="preserve">  "Verteidigung fehlgeschlagen." (Unused)</w:t>
      </w:r>
    </w:p>
    <w:p>
      <w:r>
        <w:t xml:space="preserve">  "Die Verteidigung ist fehlgeschlagen." (Unused)</w:t>
      </w:r>
    </w:p>
    <w:p>
      <w:r>
        <w:t xml:space="preserve">  "Ihr habt es nicht geschafft die Ladung zu eskortieren." (Unused)</w:t>
      </w:r>
    </w:p>
    <w:p>
      <w:r>
        <w:t xml:space="preserve">  "Ladung erfolgreich eskortiert." (Unused)</w:t>
      </w:r>
    </w:p>
    <w:p>
      <w:r>
        <w:t xml:space="preserve">  "Eure Basis wird angegriffen."</w:t>
      </w:r>
    </w:p>
    <w:p>
      <w:r>
        <w:t xml:space="preserve">  "Gegner attackieren eure Basis."</w:t>
      </w:r>
    </w:p>
    <w:p>
      <w:r>
        <w:t xml:space="preserve">  "Euer Tor wird angegriffen."</w:t>
      </w:r>
    </w:p>
    <w:p>
      <w:r>
        <w:t xml:space="preserve">  "Euer erstes Tor wird angegriffen."</w:t>
      </w:r>
    </w:p>
    <w:p>
      <w:r>
        <w:t xml:space="preserve">  "Euer zweites Tor wird angegriffen."</w:t>
      </w:r>
    </w:p>
    <w:p>
      <w:r>
        <w:t xml:space="preserve">  "Euer Tresor wird angegriffen."</w:t>
      </w:r>
    </w:p>
    <w:p>
      <w:r>
        <w:t xml:space="preserve">  "Euer Tresor ist fast zerstört."</w:t>
      </w:r>
    </w:p>
    <w:p>
      <w:r>
        <w:t xml:space="preserve">  "Aus und vorbei." (Defeat)</w:t>
      </w:r>
    </w:p>
    <w:p>
      <w:r>
        <w:t xml:space="preserve">  "Gewonnen, gar nicht übel." (Victory)</w:t>
      </w:r>
    </w:p>
    <w:p>
      <w:r>
        <w:t xml:space="preserve">  "Runde verloren."</w:t>
      </w:r>
    </w:p>
    <w:p>
      <w:r>
        <w:t xml:space="preserve">  "Runde gewonnen."</w:t>
      </w:r>
    </w:p>
    <w:p>
      <w:r>
        <w:t xml:space="preserve">  "Tor zerstört."</w:t>
      </w:r>
    </w:p>
    <w:p>
      <w:r>
        <w:t xml:space="preserve">  "Der Gegner hat ein Tor zerstört."</w:t>
      </w:r>
    </w:p>
    <w:p>
      <w:r>
        <w:t xml:space="preserve">  "Dein Team hat ein gegnerisches Tor zerstört."</w:t>
      </w:r>
    </w:p>
    <w:p>
      <w:r>
        <w:t xml:space="preserve">  "Kleider machen Leute: Wähle dein Outfit."</w:t>
      </w:r>
    </w:p>
    <w:p>
      <w:r>
        <w:t xml:space="preserve">  "Wähle deinen Champion."</w:t>
      </w:r>
    </w:p>
    <w:p>
      <w:r>
        <w:t xml:space="preserve">  "Wähle einen Champion."</w:t>
      </w:r>
    </w:p>
    <w:p>
      <w:r>
        <w:t xml:space="preserve">  "Welchen Champion möchtest du sperren."</w:t>
      </w:r>
    </w:p>
    <w:p>
      <w:r>
        <w:t xml:space="preserve">  "Wähle deinen Champion."</w:t>
      </w:r>
    </w:p>
    <w:p>
      <w:r>
        <w:t xml:space="preserve">  "Dein Team sperrt einen Champion."</w:t>
      </w:r>
    </w:p>
    <w:p>
      <w:r>
        <w:t xml:space="preserve">  "Dein Team wählt aus."</w:t>
      </w:r>
    </w:p>
    <w:p>
      <w:r>
        <w:t xml:space="preserve">  "Das gegnerische Team sperrt einen Champion."</w:t>
      </w:r>
    </w:p>
    <w:p>
      <w:r>
        <w:t xml:space="preserve">  "Das gegnerische Team wählt aus."</w:t>
      </w:r>
    </w:p>
    <w:p>
      <w:r>
        <w:t xml:space="preserve">  "Epizentrum wird aktiviert in 60 Sekunden."</w:t>
      </w:r>
    </w:p>
    <w:p>
      <w:r>
        <w:t xml:space="preserve">  "Epizentrum wird aktiviert in 30 Sekunden."</w:t>
      </w:r>
    </w:p>
    <w:p>
      <w:r>
        <w:t xml:space="preserve">  "Epizentrum wird aktiviert in 15 Sekunden."</w:t>
      </w:r>
    </w:p>
    <w:p>
      <w:r>
        <w:t xml:space="preserve">  "Epizentrum wird aktiviert in 5 Sekunden."</w:t>
      </w:r>
    </w:p>
    <w:p>
      <w:r>
        <w:t xml:space="preserve">  "Das Epizentrum wurde aktiviert."</w:t>
      </w:r>
    </w:p>
    <w:p>
      <w:r>
        <w:t xml:space="preserve">  "Der Nebel zieht auf."</w:t>
      </w:r>
    </w:p>
    <w:p>
      <w:r>
        <w:t xml:space="preserve"> "Erstes Blut."</w:t>
      </w:r>
    </w:p>
    <w:p>
      <w:r>
        <w:t xml:space="preserve"> "Ein Gegner hat erstes Blut vergossen"</w:t>
      </w:r>
    </w:p>
    <w:p>
      <w:r>
        <w:t xml:space="preserve"> "Double Kill."</w:t>
      </w:r>
    </w:p>
    <w:p>
      <w:r>
        <w:t xml:space="preserve"> "Gegnerischer Double Kill."</w:t>
      </w:r>
    </w:p>
    <w:p>
      <w:r>
        <w:t xml:space="preserve"> "Triple Kill."</w:t>
      </w:r>
    </w:p>
    <w:p>
      <w:r>
        <w:t xml:space="preserve"> "Gegnerischer Triple Kill."</w:t>
      </w:r>
    </w:p>
    <w:p>
      <w:r>
        <w:t xml:space="preserve"> "Quadra Kill."</w:t>
      </w:r>
    </w:p>
    <w:p>
      <w:r>
        <w:t xml:space="preserve"> "Gegnerischer Quadra Kill."</w:t>
      </w:r>
    </w:p>
    <w:p>
      <w:r>
        <w:t xml:space="preserve"> "Penta Kill."</w:t>
      </w:r>
    </w:p>
    <w:p>
      <w:r>
        <w:t xml:space="preserve"> "Gegnerischer Penta Kill."</w:t>
      </w:r>
    </w:p>
    <w:p>
      <w:r>
        <w:t xml:space="preserve"> "Hexa Kill."</w:t>
      </w:r>
    </w:p>
    <w:p>
      <w:r>
        <w:t xml:space="preserve"> "Gegnerischer Hexa Kill."</w:t>
      </w:r>
    </w:p>
    <w:p>
      <w:r>
        <w:t xml:space="preserve">  "Mordserie."</w:t>
      </w:r>
    </w:p>
    <w:p>
      <w:r>
        <w:t xml:space="preserve">  "Raserei."</w:t>
      </w:r>
    </w:p>
    <w:p>
      <w:r>
        <w:t xml:space="preserve">  "Fünf in Serie."</w:t>
      </w:r>
    </w:p>
    <w:p>
      <w:r>
        <w:t xml:space="preserve">  "Unaufhaltbar."</w:t>
      </w:r>
    </w:p>
    <w:p>
      <w:r>
        <w:t xml:space="preserve">  "Sieben in Serie."</w:t>
      </w:r>
    </w:p>
    <w:p>
      <w:r>
        <w:t xml:space="preserve">  "Wild."</w:t>
      </w:r>
    </w:p>
    <w:p>
      <w:r>
        <w:t xml:space="preserve">  "Neun in Serie."</w:t>
      </w:r>
    </w:p>
    <w:p>
      <w:r>
        <w:t xml:space="preserve">  "Unsterblich."</w:t>
      </w:r>
    </w:p>
    <w:p>
      <w:r>
        <w:t xml:space="preserve">  "Elf in Serie."</w:t>
      </w:r>
    </w:p>
    <w:p>
      <w:r>
        <w:t xml:space="preserve">  "Gottgleich."</w:t>
      </w:r>
    </w:p>
    <w:p>
      <w:r>
        <w:t xml:space="preserve">  "Dreizehn in Serie."</w:t>
      </w:r>
    </w:p>
    <w:p>
      <w:r>
        <w:t xml:space="preserve">  "Vernichtung."</w:t>
      </w:r>
    </w:p>
    <w:p>
      <w:r>
        <w:t xml:space="preserve">  "Fünfzehn in Serie"</w:t>
      </w:r>
    </w:p>
    <w:p>
      <w:r>
        <w:t xml:space="preserve">  "Mordserie beendet." (Unused)</w:t>
      </w:r>
    </w:p>
    <w:p>
      <w:r>
        <w:t xml:space="preserve">  "Deine Mordserie ist beendet." (Unused)</w:t>
      </w:r>
    </w:p>
    <w:p>
      <w:r>
        <w:t xml:space="preserve">  "Deine Terrorherrschaft hat ein Ende gefunden." (Unused)</w:t>
      </w:r>
    </w:p>
    <w:p>
      <w:r>
        <w:t xml:space="preserve">  "Ein Gegner hat eine Mordserie."</w:t>
      </w:r>
    </w:p>
    <w:p>
      <w:r>
        <w:t xml:space="preserve">  "Ein Gegner vefällt in Raserei."</w:t>
      </w:r>
    </w:p>
    <w:p>
      <w:r>
        <w:t xml:space="preserve">  "Ein Gegner ist unaufhaltbar."</w:t>
      </w:r>
    </w:p>
    <w:p>
      <w:r>
        <w:t xml:space="preserve">  "Ein Gegner ist wild."</w:t>
      </w:r>
    </w:p>
    <w:p>
      <w:r>
        <w:t xml:space="preserve">  "Ein Gegner ist unsterblich."</w:t>
      </w:r>
    </w:p>
    <w:p>
      <w:r>
        <w:t xml:space="preserve">  "Ein Gegner ist gottgleich."</w:t>
      </w:r>
    </w:p>
    <w:p>
      <w:r>
        <w:t xml:space="preserve">  "Ein Gegner vernichtet Alles und Jeden."</w:t>
      </w:r>
    </w:p>
    <w:p>
      <w:r>
        <w:t xml:space="preserve">  "Gewöhnlich."</w:t>
      </w:r>
    </w:p>
    <w:p>
      <w:r>
        <w:t xml:space="preserve">  "Selten."</w:t>
      </w:r>
    </w:p>
    <w:p>
      <w:r>
        <w:t xml:space="preserve">  "Episch."</w:t>
      </w:r>
    </w:p>
    <w:p>
      <w:r>
        <w:t xml:space="preserve">  "Legendär!"</w:t>
      </w:r>
    </w:p>
    <w:p>
      <w:r>
        <w:t xml:space="preserve">  "Uralt"(Unused)</w:t>
      </w:r>
    </w:p>
    <w:p>
      <w:r>
        <w:t xml:space="preserve">  "Oh..."(Unused)</w:t>
      </w:r>
    </w:p>
    <w:p>
      <w:r>
        <w:t xml:space="preserve">  "Angriff."</w:t>
      </w:r>
    </w:p>
    <w:p>
      <w:r>
        <w:t xml:space="preserve">  "Durchbruch."</w:t>
      </w:r>
    </w:p>
    <w:p>
      <w:r>
        <w:t xml:space="preserve">  "Eroberung."</w:t>
      </w:r>
    </w:p>
    <w:p>
      <w:r>
        <w:t xml:space="preserve">  "Konvoi."</w:t>
      </w:r>
    </w:p>
    <w:p>
      <w:r>
        <w:t xml:space="preserve">  "Extraktion."</w:t>
      </w:r>
    </w:p>
    <w:p>
      <w:r>
        <w:t xml:space="preserve">  "Invasion."</w:t>
      </w:r>
    </w:p>
    <w:p>
      <w:r>
        <w:t xml:space="preserve">  "Offensive."</w:t>
      </w:r>
    </w:p>
    <w:p>
      <w:r>
        <w:t xml:space="preserve">  "Übernahme."</w:t>
      </w:r>
    </w:p>
    <w:p>
      <w:r>
        <w:t xml:space="preserve">  "Kriegspfad."</w:t>
      </w:r>
    </w:p>
    <w:p>
      <w:r>
        <w:t xml:space="preserve">  "Eroberung und Ladung."</w:t>
      </w:r>
    </w:p>
    <w:p>
      <w:r>
        <w:t xml:space="preserve">  "Erobere die Flagge."</w:t>
      </w:r>
    </w:p>
    <w:p>
      <w:r>
        <w:t xml:space="preserve">  "Kreuzzug."</w:t>
      </w:r>
    </w:p>
    <w:p>
      <w:r>
        <w:t xml:space="preserve">  "Benutzerdefiniertes Spiel."</w:t>
      </w:r>
    </w:p>
    <w:p>
      <w:r>
        <w:t xml:space="preserve">  "Deathmatch."</w:t>
      </w:r>
    </w:p>
    <w:p>
      <w:r>
        <w:t xml:space="preserve">  "Ladung."</w:t>
      </w:r>
    </w:p>
    <w:p>
      <w:r>
        <w:t xml:space="preserve">  "Belagerung."</w:t>
      </w:r>
    </w:p>
    <w:p>
      <w:r>
        <w:t xml:space="preserve">  "Survival."</w:t>
      </w:r>
    </w:p>
    <w:p>
      <w:r>
        <w:t xml:space="preserve">  "Team Deathmatch."</w:t>
      </w:r>
    </w:p>
    <w:p>
      <w:r>
        <w:t xml:space="preserve">  "Willkommen bei Paladins."</w:t>
      </w:r>
    </w:p>
    <w:p>
      <w:r>
        <w:t xml:space="preserve">  "Paladins."</w:t>
      </w:r>
    </w:p>
    <w:p>
      <w:r>
        <w:t xml:space="preserve">  "Das Spiel wird pausiert in..."</w:t>
      </w:r>
    </w:p>
    <w:p>
      <w:r>
        <w:t xml:space="preserve">  "Spiel pausiert."</w:t>
      </w:r>
    </w:p>
    <w:p>
      <w:r>
        <w:t xml:space="preserve">  "Das Spiel geht weiter in..."</w:t>
      </w:r>
    </w:p>
    <w:p>
      <w:r>
        <w:t xml:space="preserve">  "Weiter geht's."</w:t>
      </w:r>
    </w:p>
    <w:p>
      <w:r>
        <w:t xml:space="preserve">  "Stelle dein Deck zusammen."</w:t>
      </w:r>
    </w:p>
    <w:p>
      <w:r>
        <w:t xml:space="preserve">  "Deck erstellen."</w:t>
      </w:r>
    </w:p>
    <w:p>
      <w:r>
        <w:t xml:space="preserve">  "Eine Abstimmung wurde gestarted."</w:t>
      </w:r>
    </w:p>
    <w:p>
      <w:r>
        <w:t xml:space="preserve">  "Die Abstimmung ist beendet."</w:t>
      </w:r>
    </w:p>
    <w:p>
      <w:r>
        <w:t xml:space="preserve">  "Es wird zur Abstimmung aufgerufen."</w:t>
      </w:r>
    </w:p>
    <w:p>
      <w:r>
        <w:t xml:space="preserve">  "Bitte jetzt abstimmen!"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