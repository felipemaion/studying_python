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"Ash!"</w:t>
      </w:r>
    </w:p>
    <w:p>
      <w:r>
        <w:t xml:space="preserve">  "I'm leading this vanguard. So if any of you f***ers have anything to say, now's the time."</w:t>
      </w:r>
    </w:p>
    <w:p>
      <w:r>
        <w:t xml:space="preserve">  "I can get us out of here alive. Stay close and follow my lead."</w:t>
      </w:r>
    </w:p>
    <w:p>
      <w:r>
        <w:t xml:space="preserve">  "Hya!"</w:t>
      </w:r>
    </w:p>
    <w:p>
      <w:r>
        <w:t xml:space="preserve">  "To the front!"</w:t>
      </w:r>
    </w:p>
    <w:p>
      <w:r>
        <w:t xml:space="preserve">  "Loaded!"</w:t>
      </w:r>
    </w:p>
    <w:p>
      <w:r>
        <w:t xml:space="preserve">  "Primed!"</w:t>
      </w:r>
    </w:p>
    <w:p>
      <w:r>
        <w:t xml:space="preserve">  "Keep your head down!"</w:t>
      </w:r>
    </w:p>
    <w:p>
      <w:r>
        <w:t xml:space="preserve">  "Advance!"</w:t>
      </w:r>
    </w:p>
    <w:p>
      <w:r>
        <w:t xml:space="preserve">  "Coming through!"</w:t>
      </w:r>
    </w:p>
    <w:p>
      <w:r>
        <w:t xml:space="preserve">  "Come on! Let's fight!" (enemy/self)</w:t>
      </w:r>
    </w:p>
    <w:p>
      <w:r>
        <w:t xml:space="preserve">  "I'll handle this!" (ally)</w:t>
      </w:r>
    </w:p>
    <w:p>
      <w:r>
        <w:t xml:space="preserve">  "Does it come in black?"</w:t>
      </w:r>
    </w:p>
    <w:p>
      <w:r>
        <w:t xml:space="preserve">  "Fresh off the anvil."</w:t>
      </w:r>
    </w:p>
    <w:p>
      <w:r>
        <w:t xml:space="preserve">  "Heavy means reliable."</w:t>
      </w:r>
    </w:p>
    <w:p>
      <w:r>
        <w:t xml:space="preserve">  "Hold on."</w:t>
      </w:r>
    </w:p>
    <w:p>
      <w:r>
        <w:t xml:space="preserve">  "I can't do that yet."</w:t>
      </w:r>
    </w:p>
    <w:p>
      <w:r>
        <w:t xml:space="preserve">  "Nggh... hrr-I'll kill you for that!"</w:t>
      </w:r>
    </w:p>
    <w:p>
      <w:r>
        <w:t xml:space="preserve">  "Is that the best you can do?"</w:t>
      </w:r>
    </w:p>
    <w:p>
      <w:r>
        <w:t xml:space="preserve">  "Ugh!"</w:t>
      </w:r>
    </w:p>
    <w:p>
      <w:r>
        <w:t xml:space="preserve">  "Ugh, come on!"</w:t>
      </w:r>
    </w:p>
    <w:p>
      <w:r>
        <w:t xml:space="preserve">  "Argh, that burns!"</w:t>
      </w:r>
    </w:p>
    <w:p>
      <w:r>
        <w:t xml:space="preserve">  "That was a close one."</w:t>
      </w:r>
    </w:p>
    <w:p>
      <w:r>
        <w:t xml:space="preserve">  "I need to get back in the fight!"</w:t>
      </w:r>
    </w:p>
    <w:p>
      <w:r>
        <w:t xml:space="preserve">  "I knew you'd have my back!"</w:t>
      </w:r>
    </w:p>
    <w:p>
      <w:r>
        <w:t xml:space="preserve">  "I needed that! Thank you."</w:t>
      </w:r>
    </w:p>
    <w:p>
      <w:r>
        <w:t xml:space="preserve">  "Impressive...</w:t>
      </w:r>
    </w:p>
    <w:p>
      <w:r>
        <w:t xml:space="preserve">  "I'm not finished..."</w:t>
      </w:r>
    </w:p>
    <w:p>
      <w:r>
        <w:t xml:space="preserve">  "Not- my soul..." (Seris)</w:t>
      </w:r>
    </w:p>
    <w:p>
      <w:r>
        <w:t xml:space="preserve">  "A fairy? How..?" (Willo)</w:t>
      </w:r>
    </w:p>
    <w:p>
      <w:r>
        <w:t xml:space="preserve">  "Call me War Machine!"</w:t>
      </w:r>
    </w:p>
    <w:p>
      <w:r>
        <w:t xml:space="preserve">  "That's what I'm talking about!"</w:t>
      </w:r>
    </w:p>
    <w:p>
      <w:r>
        <w:t xml:space="preserve">  "Nice!"</w:t>
      </w:r>
    </w:p>
    <w:p>
      <w:r>
        <w:t xml:space="preserve">  "Go to hell, tell them Ash sent you."</w:t>
      </w:r>
    </w:p>
    <w:p>
      <w:r>
        <w:t xml:space="preserve">  "Cry all you want, your mothers can't help you now!"</w:t>
      </w:r>
    </w:p>
    <w:p>
      <w:r>
        <w:t xml:space="preserve">  "You don't measure up." (Barik)</w:t>
      </w:r>
    </w:p>
    <w:p>
      <w:r>
        <w:t xml:space="preserve">  "I thought you'd be stronger than that." (Buck)</w:t>
      </w:r>
    </w:p>
    <w:p>
      <w:r>
        <w:t xml:space="preserve">  "Pig." (Fernando)</w:t>
      </w:r>
    </w:p>
    <w:p>
      <w:r>
        <w:t xml:space="preserve">  "I love rock n' roll..." (Inara)</w:t>
      </w:r>
    </w:p>
    <w:p>
      <w:r>
        <w:t xml:space="preserve">  "Show me your cannon, tough guy. I bet mine's bigger." (Makoa)</w:t>
      </w:r>
    </w:p>
    <w:p>
      <w:r>
        <w:t xml:space="preserve">  "Poison is for cowards!" (Skye)</w:t>
      </w:r>
    </w:p>
    <w:p>
      <w:r>
        <w:t xml:space="preserve">  "Dusted!"</w:t>
      </w:r>
    </w:p>
    <w:p>
      <w:r>
        <w:t xml:space="preserve">  "Stay down!"</w:t>
      </w:r>
    </w:p>
    <w:p>
      <w:r>
        <w:t xml:space="preserve">  "Advance!"</w:t>
      </w:r>
    </w:p>
    <w:p>
      <w:r>
        <w:t xml:space="preserve">  "We've got them now!"</w:t>
      </w:r>
    </w:p>
    <w:p>
      <w:r>
        <w:t xml:space="preserve">  "Form up and follow me in!"</w:t>
      </w:r>
    </w:p>
    <w:p>
      <w:r>
        <w:t xml:space="preserve">  "I'll breach that point!"</w:t>
      </w:r>
    </w:p>
    <w:p>
      <w:r>
        <w:t xml:space="preserve">  "I knew I'd fly the flag of victory."</w:t>
      </w:r>
    </w:p>
    <w:p>
      <w:r>
        <w:t xml:space="preserve">  "Now that was a fight!"</w:t>
      </w:r>
    </w:p>
    <w:p>
      <w:r>
        <w:t xml:space="preserve">  "Ugh! I'm better than this!"</w:t>
      </w:r>
    </w:p>
    <w:p>
      <w:r>
        <w:t xml:space="preserve">  "Cut it out! There is no whimpering in my vanguard."</w:t>
      </w:r>
    </w:p>
    <w:p>
      <w:r>
        <w:t xml:space="preserve">  "Wise men run when I go to war."</w:t>
      </w:r>
    </w:p>
    <w:p>
      <w:r>
        <w:t xml:space="preserve">  "Nice set of teeth you have there. Have fun picking them up off the floor!"</w:t>
      </w:r>
    </w:p>
    <w:p>
      <w:r>
        <w:t xml:space="preserve">  "I'll shove my boot so far up you, when I pull it out they'll crown me queen."</w:t>
      </w:r>
    </w:p>
    <w:p>
      <w:r>
        <w:t xml:space="preserve">  "No more jokes! Are we going to fight or not?"</w:t>
      </w:r>
    </w:p>
    <w:p>
      <w:r>
        <w:t xml:space="preserve">  "Haha-*snort* hahaha!"</w:t>
      </w:r>
    </w:p>
    <w:p>
      <w:r>
        <w:t xml:space="preserve">  "Hehehehehehe ah."</w:t>
      </w:r>
    </w:p>
    <w:p>
      <w:r>
        <w:t xml:space="preserve">  "Ha-ha!"</w:t>
      </w:r>
    </w:p>
    <w:p>
      <w:r>
        <w:t xml:space="preserve">  "It's about time!"</w:t>
      </w:r>
    </w:p>
    <w:p>
      <w:r>
        <w:t xml:space="preserve">  "Fernando, don't you get tired of holding that shield all the time?" (Fernando)</w:t>
      </w:r>
    </w:p>
    <w:p>
      <w:r>
        <w:t xml:space="preserve">  "Hey, buddy. I'm gonna need you to keep that healing totem close to me, ok?" (Grohk)</w:t>
      </w:r>
    </w:p>
    <w:p>
      <w:r>
        <w:t xml:space="preserve">  "Watch where you're pointing that thing, comrade." (Viktor)</w:t>
      </w:r>
    </w:p>
    <w:p>
      <w:r>
        <w:t xml:space="preserve">  "Let me draw their fire, sweetheart. Those leaves aren't going to protect you at all." (Willo)</w:t>
      </w:r>
    </w:p>
    <w:p>
      <w:r>
        <w:t xml:space="preserve">  "Come at me!"</w:t>
      </w:r>
    </w:p>
    <w:p>
      <w:r>
        <w:t xml:space="preserve">  "I can do this all day!"</w:t>
      </w:r>
    </w:p>
    <w:p>
      <w:r>
        <w:t xml:space="preserve">  "Strong progress indeed."</w:t>
      </w:r>
    </w:p>
    <w:p>
      <w:r>
        <w:t xml:space="preserve">  "I can do even better!"</w:t>
      </w:r>
    </w:p>
    <w:p>
      <w:r>
        <w:t xml:space="preserve">  "Fill 'em full of holes!"</w:t>
      </w:r>
    </w:p>
    <w:p>
      <w:r>
        <w:t xml:space="preserve">  "Follow my lead!"</w:t>
      </w:r>
    </w:p>
    <w:p>
      <w:r>
        <w:t xml:space="preserve">  "What a rush!"</w:t>
      </w:r>
    </w:p>
    <w:p>
      <w:r>
        <w:t xml:space="preserve">  "Feeling stronger already!"</w:t>
      </w:r>
    </w:p>
    <w:p>
      <w:r>
        <w:t xml:space="preserve">  "I'm needed on the front!"</w:t>
      </w:r>
    </w:p>
    <w:p>
      <w:r>
        <w:t xml:space="preserve">  "Back to the fight!"</w:t>
      </w:r>
    </w:p>
    <w:p>
      <w:r>
        <w:t xml:space="preserve">  "I should spend my credits."</w:t>
      </w:r>
    </w:p>
    <w:p>
      <w:r>
        <w:t xml:space="preserve">  "I'll keep you around a little longer."</w:t>
      </w:r>
    </w:p>
    <w:p>
      <w:r>
        <w:t xml:space="preserve">  "I like your moves!"</w:t>
      </w:r>
    </w:p>
    <w:p>
      <w:r>
        <w:t xml:space="preserve">  "Iron within, iron without!"</w:t>
      </w:r>
    </w:p>
    <w:p>
      <w:r>
        <w:t xml:space="preserve">  "Never give up, never surrender!"</w:t>
      </w:r>
    </w:p>
    <w:p>
      <w:r>
        <w:t xml:space="preserve">  "I was here the last time these walls came under siege." (Stone Keep)</w:t>
      </w:r>
    </w:p>
    <w:p>
      <w:r>
        <w:t xml:space="preserve">  "Look at all this reinforced stone. Nothing I can't handle!" (Stone Keep)</w:t>
      </w:r>
    </w:p>
    <w:p>
      <w:r>
        <w:t xml:space="preserve">  "You made the winning choice!"</w:t>
      </w:r>
    </w:p>
    <w:p>
      <w:r>
        <w:t xml:space="preserve">  "That's a good one!"</w:t>
      </w:r>
    </w:p>
    <w:p>
      <w:r>
        <w:t xml:space="preserve">  "I've been wanting one of those!"</w:t>
      </w:r>
    </w:p>
    <w:p>
      <w:r>
        <w:t xml:space="preserve">  "*Humming Iron Man*"</w:t>
      </w:r>
    </w:p>
    <w:p>
      <w:r>
        <w:t xml:space="preserve">  "Looking for trouble?"</w:t>
      </w:r>
    </w:p>
    <w:p>
      <w:r>
        <w:t xml:space="preserve">  "Behind us!"</w:t>
      </w:r>
    </w:p>
    <w:p>
      <w:r>
        <w:t xml:space="preserve">  "Enemy behind us!"</w:t>
      </w:r>
    </w:p>
    <w:p>
      <w:r>
        <w:t xml:space="preserve">  "They're on the payload!"</w:t>
      </w:r>
    </w:p>
    <w:p>
      <w:r>
        <w:t xml:space="preserve">  "Enemies on the payload!"</w:t>
      </w:r>
    </w:p>
    <w:p>
      <w:r>
        <w:t xml:space="preserve">  "They're flanking us!"</w:t>
      </w:r>
    </w:p>
    <w:p>
      <w:r>
        <w:t xml:space="preserve">  "Enemy on the flank!"</w:t>
      </w:r>
    </w:p>
    <w:p>
      <w:r>
        <w:t xml:space="preserve">  "They're above us!"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"Enemy sniper!"</w:t>
      </w:r>
    </w:p>
    <w:p>
      <w:r>
        <w:t xml:space="preserve">  "Watch out for that turret!"</w:t>
      </w:r>
    </w:p>
    <w:p>
      <w:r>
        <w:t xml:space="preserve">  "Enemy ultimate incoming!"</w:t>
      </w:r>
    </w:p>
    <w:p>
      <w:r>
        <w:t xml:space="preserve">  "They're ulting us!"</w:t>
      </w:r>
    </w:p>
    <w:p>
      <w:r>
        <w:t xml:space="preserve">  "Rally to my location!"</w:t>
      </w:r>
    </w:p>
    <w:p>
      <w:r>
        <w:t xml:space="preserve">  "Form up and fight!"</w:t>
      </w:r>
    </w:p>
    <w:p>
      <w:r>
        <w:t xml:space="preserve">  "Healer, I need your attention!"</w:t>
      </w:r>
    </w:p>
    <w:p>
      <w:r>
        <w:t xml:space="preserve">  "I need healing!"</w:t>
      </w:r>
    </w:p>
    <w:p>
      <w:r>
        <w:t xml:space="preserve">  "Help the front line!"</w:t>
      </w:r>
    </w:p>
    <w:p>
      <w:r>
        <w:t xml:space="preserve">  "We could use some help!"</w:t>
      </w:r>
    </w:p>
    <w:p>
      <w:r>
        <w:t xml:space="preserve">  "Push the payload!"</w:t>
      </w:r>
    </w:p>
    <w:p>
      <w:r>
        <w:t xml:space="preserve">  "Help me on the payload!"</w:t>
      </w:r>
    </w:p>
    <w:p>
      <w:r>
        <w:t xml:space="preserve">  "Get on the payload!"</w:t>
      </w:r>
    </w:p>
    <w:p>
      <w:r>
        <w:t xml:space="preserve">  "Control the payload!"</w:t>
      </w:r>
    </w:p>
    <w:p>
      <w:r>
        <w:t xml:space="preserve">  "Overtime!"</w:t>
      </w:r>
    </w:p>
    <w:p>
      <w:r>
        <w:t xml:space="preserve">  "Come on, its overtime!"</w:t>
      </w:r>
    </w:p>
    <w:p>
      <w:r>
        <w:t xml:space="preserve">  "I have to wait for my allies."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