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"Lian."</w:t>
      </w:r>
    </w:p>
    <w:p>
      <w:r>
        <w:t xml:space="preserve">  "We were once the greatest civilization in this world has ever seen. That blood still flows in my veins."</w:t>
      </w:r>
    </w:p>
    <w:p>
      <w:r>
        <w:t xml:space="preserve">  "Another adventure with the lesser races? How quaint."</w:t>
      </w:r>
    </w:p>
    <w:p>
      <w:r>
        <w:t xml:space="preserve">  "Saddles are so uncomfortable."</w:t>
      </w:r>
    </w:p>
    <w:p>
      <w:r>
        <w:t xml:space="preserve">  "Fly, you fools!" (?)</w:t>
      </w:r>
    </w:p>
    <w:p>
      <w:r>
        <w:t xml:space="preserve">  "Valor!"</w:t>
      </w:r>
    </w:p>
    <w:p>
      <w:r>
        <w:t xml:space="preserve">  "You won't deny me!"</w:t>
      </w:r>
    </w:p>
    <w:p>
      <w:r>
        <w:t xml:space="preserve">  "Presence!"</w:t>
      </w:r>
    </w:p>
    <w:p>
      <w:r>
        <w:t xml:space="preserve">  "Accept your fate!"</w:t>
      </w:r>
    </w:p>
    <w:p>
      <w:r>
        <w:t xml:space="preserve">  "Grace!"</w:t>
      </w:r>
    </w:p>
    <w:p>
      <w:r>
        <w:t xml:space="preserve">  "Don't blink!"</w:t>
      </w:r>
    </w:p>
    <w:p>
      <w:r>
        <w:t xml:space="preserve">  "KNEEL!" (enemy/self)</w:t>
      </w:r>
    </w:p>
    <w:p>
      <w:r>
        <w:t xml:space="preserve">  "Lovely!"</w:t>
      </w:r>
    </w:p>
    <w:p>
      <w:r>
        <w:t xml:space="preserve">  "A great choice!"</w:t>
      </w:r>
    </w:p>
    <w:p>
      <w:r>
        <w:t xml:space="preserve">  "I had one of those years ago."</w:t>
      </w:r>
    </w:p>
    <w:p>
      <w:r>
        <w:t xml:space="preserve">  "What's the hurry?"</w:t>
      </w:r>
    </w:p>
    <w:p>
      <w:r>
        <w:t xml:space="preserve">  "Wait, fool!"</w:t>
      </w:r>
    </w:p>
    <w:p>
      <w:r>
        <w:t xml:space="preserve">  "Filthy low born!"</w:t>
      </w:r>
    </w:p>
    <w:p>
      <w:r>
        <w:t xml:space="preserve">  "Try and usurp me!"</w:t>
      </w:r>
    </w:p>
    <w:p>
      <w:r>
        <w:t xml:space="preserve">  "*Grunts*"</w:t>
      </w:r>
    </w:p>
    <w:p>
      <w:r>
        <w:t xml:space="preserve">  "*brr*Frozen!"</w:t>
      </w:r>
    </w:p>
    <w:p>
      <w:r>
        <w:t xml:space="preserve">  "Fire, unpleasant."</w:t>
      </w:r>
    </w:p>
    <w:p>
      <w:r>
        <w:t xml:space="preserve">  "I won't be dethroned."</w:t>
      </w:r>
    </w:p>
    <w:p>
      <w:r>
        <w:t xml:space="preserve">  "I live too long to die now."</w:t>
      </w:r>
    </w:p>
    <w:p>
      <w:r>
        <w:t xml:space="preserve">  "Very nice, thank you!"</w:t>
      </w:r>
    </w:p>
    <w:p>
      <w:r>
        <w:t xml:space="preserve">  "Appreciated, healer."</w:t>
      </w:r>
    </w:p>
    <w:p>
      <w:r>
        <w:t xml:space="preserve">  "After hundreds of years...death caught up to me?!"</w:t>
      </w:r>
    </w:p>
    <w:p>
      <w:r>
        <w:t xml:space="preserve">  "With my death, the world becomes an uglier place!"</w:t>
      </w:r>
    </w:p>
    <w:p>
      <w:r>
        <w:t xml:space="preserve">  "You hunt like an elf!" (Tyra)</w:t>
      </w:r>
    </w:p>
    <w:p>
      <w:r>
        <w:t xml:space="preserve">  "Killed by a commoner, ugh." (Tyra)</w:t>
      </w:r>
    </w:p>
    <w:p>
      <w:r>
        <w:t xml:space="preserve">  "It's better to let everyone think you're weak than get first blood and prove them right."</w:t>
      </w:r>
    </w:p>
    <w:p>
      <w:r>
        <w:t xml:space="preserve">  "You're welcome, mongrel!"</w:t>
      </w:r>
    </w:p>
    <w:p>
      <w:r>
        <w:t xml:space="preserve">  "Get this rubbish out of my sight!"</w:t>
      </w:r>
    </w:p>
    <w:p>
      <w:r>
        <w:t xml:space="preserve">  "Humph, simpleton."</w:t>
      </w:r>
    </w:p>
    <w:p>
      <w:r>
        <w:t xml:space="preserve">  "A true high born display."</w:t>
      </w:r>
    </w:p>
    <w:p>
      <w:r>
        <w:t xml:space="preserve">  "The dynasty continues..."</w:t>
      </w:r>
    </w:p>
    <w:p>
      <w:r>
        <w:t xml:space="preserve">  "You've had hundreds of years to find a good tailor and that robe is all you have to show for it?" (Torvald)</w:t>
      </w:r>
    </w:p>
    <w:p>
      <w:r>
        <w:t xml:space="preserve">  "Let me cut those ears off before you embarrass my people further." (Torvald)</w:t>
      </w:r>
    </w:p>
    <w:p>
      <w:r>
        <w:t xml:space="preserve">  "Orcs never beat elves don't you know that?" (Grohk)</w:t>
      </w:r>
    </w:p>
    <w:p>
      <w:r>
        <w:t xml:space="preserve">  "Ugh. What a face." (Grohk)</w:t>
      </w:r>
    </w:p>
    <w:p>
      <w:r>
        <w:t xml:space="preserve">  "You may look like an elf, but you clearly lack the class." (Skye)</w:t>
      </w:r>
    </w:p>
    <w:p>
      <w:r>
        <w:t xml:space="preserve">  "Oh dear, when I said class, I didn't mean flank or damage." (Skye)</w:t>
      </w:r>
    </w:p>
    <w:p>
      <w:r>
        <w:t xml:space="preserve">  "Hurry up and die."</w:t>
      </w:r>
    </w:p>
    <w:p>
      <w:r>
        <w:t xml:space="preserve">  "I am done with you."</w:t>
      </w:r>
    </w:p>
    <w:p>
      <w:r>
        <w:t xml:space="preserve">  "Is that all?"</w:t>
      </w:r>
    </w:p>
    <w:p>
      <w:r>
        <w:t xml:space="preserve">  "Don't die mad. Just die."</w:t>
      </w:r>
    </w:p>
    <w:p>
      <w:r>
        <w:t xml:space="preserve">  "Manifest destiny."</w:t>
      </w:r>
    </w:p>
    <w:p>
      <w:r>
        <w:t xml:space="preserve">  "My property."</w:t>
      </w:r>
    </w:p>
    <w:p>
      <w:r>
        <w:t xml:space="preserve">  "They're on the objective!"</w:t>
      </w:r>
    </w:p>
    <w:p>
      <w:r>
        <w:t xml:space="preserve">  "Save the point!"</w:t>
      </w:r>
    </w:p>
    <w:p>
      <w:r>
        <w:t xml:space="preserve">  "The return of my people is nigh!"</w:t>
      </w:r>
    </w:p>
    <w:p>
      <w:r>
        <w:t xml:space="preserve">  "Bow to your betters. "</w:t>
      </w:r>
    </w:p>
    <w:p>
      <w:r>
        <w:t xml:space="preserve">  "An empty defeat in a grand scheme!"</w:t>
      </w:r>
    </w:p>
    <w:p>
      <w:r>
        <w:t xml:space="preserve">  "Ugh. Clearly, I chose the wrong allies."</w:t>
      </w:r>
    </w:p>
    <w:p>
      <w:r>
        <w:t xml:space="preserve">  "You fools have no grace at all."</w:t>
      </w:r>
    </w:p>
    <w:p>
      <w:r>
        <w:t xml:space="preserve">  "I've never missed a shot not even once."</w:t>
      </w:r>
    </w:p>
    <w:p>
      <w:r>
        <w:t xml:space="preserve">  "I have seen a thousand battles, you won't see anymore."</w:t>
      </w:r>
    </w:p>
    <w:p>
      <w:r>
        <w:t xml:space="preserve">  "Does this hair make my ears look thick? "</w:t>
      </w:r>
    </w:p>
    <w:p>
      <w:r>
        <w:t xml:space="preserve">  "No, I don't make toys. I am not that kind of elf."</w:t>
      </w:r>
    </w:p>
    <w:p>
      <w:r>
        <w:t xml:space="preserve">  "I don't look a day over four hundred, do I?"</w:t>
      </w:r>
    </w:p>
    <w:p>
      <w:r>
        <w:t xml:space="preserve">  "Hmhmhmhm"</w:t>
      </w:r>
    </w:p>
    <w:p>
      <w:r>
        <w:t xml:space="preserve">  "hmhahahaha"</w:t>
      </w:r>
    </w:p>
    <w:p>
      <w:r>
        <w:t xml:space="preserve">  "Oh ho ho ho ho ho ho ho"</w:t>
      </w:r>
    </w:p>
    <w:p>
      <w:r>
        <w:t xml:space="preserve">  "We are the ones who came before, we shall come again. "</w:t>
      </w:r>
    </w:p>
    <w:p>
      <w:r>
        <w:t xml:space="preserve">  "Sorry, were you speaking? All I heard were barbaric grunts and chirps." (INLTY)</w:t>
      </w:r>
    </w:p>
    <w:p>
      <w:r>
        <w:t xml:space="preserve">  "This shoes do have a high heel but they're still comfortable." (YATR)</w:t>
      </w:r>
    </w:p>
    <w:p>
      <w:r>
        <w:t xml:space="preserve">  "That's the worst joke I've heard in years." (TNF)</w:t>
      </w:r>
    </w:p>
    <w:p>
      <w:r>
        <w:t xml:space="preserve">  "This gun is made from the finest Elven crystal." (IDLYWR)</w:t>
      </w:r>
    </w:p>
    <w:p>
      <w:r>
        <w:t xml:space="preserve">  "You do not deserve this land!"</w:t>
      </w:r>
    </w:p>
    <w:p>
      <w:r>
        <w:t xml:space="preserve">  "Repel these bulls!"</w:t>
      </w:r>
    </w:p>
    <w:p>
      <w:r>
        <w:t xml:space="preserve">  "Ever learning, ever growing."</w:t>
      </w:r>
    </w:p>
    <w:p>
      <w:r>
        <w:t xml:space="preserve">  "Diiiing!"</w:t>
      </w:r>
    </w:p>
    <w:p>
      <w:r>
        <w:t xml:space="preserve">  "Fall!"</w:t>
      </w:r>
    </w:p>
    <w:p>
      <w:r>
        <w:t xml:space="preserve">  "Surrender."</w:t>
      </w:r>
    </w:p>
    <w:p>
      <w:r>
        <w:t xml:space="preserve">  "They'll sing songs of my grace. Actually, they already do."</w:t>
      </w:r>
    </w:p>
    <w:p>
      <w:r>
        <w:t xml:space="preserve">  "It's only natural to envy me."</w:t>
      </w:r>
    </w:p>
    <w:p>
      <w:r>
        <w:t xml:space="preserve">  "The century on the coast would be ideal right now."</w:t>
      </w:r>
    </w:p>
    <w:p>
      <w:r>
        <w:t xml:space="preserve">  "Yes, low born? What is it?."</w:t>
      </w:r>
    </w:p>
    <w:p>
      <w:r>
        <w:t xml:space="preserve">  "Ugh. I guess I really am immortal."</w:t>
      </w:r>
    </w:p>
    <w:p>
      <w:r>
        <w:t xml:space="preserve">  "Who knew the afterlife was so dull?"</w:t>
      </w:r>
    </w:p>
    <w:p>
      <w:r>
        <w:t xml:space="preserve">  "Everyone is obsessed with coin, I have no need."</w:t>
      </w:r>
    </w:p>
    <w:p>
      <w:r>
        <w:t xml:space="preserve">  "You have a warrior spirit."</w:t>
      </w:r>
    </w:p>
    <w:p>
      <w:r>
        <w:t xml:space="preserve">  "An honor to your lineage!"</w:t>
      </w:r>
    </w:p>
    <w:p>
      <w:r>
        <w:t xml:space="preserve">  "Witness the power of the ancients!"</w:t>
      </w:r>
    </w:p>
    <w:p>
      <w:r>
        <w:t xml:space="preserve"> "Unparalleled in class, grace and clearly skill."</w:t>
      </w:r>
    </w:p>
    <w:p>
      <w:r>
        <w:t xml:space="preserve">  "Not dressed for this weather, I have good frost resistance!" (Ice)</w:t>
      </w:r>
    </w:p>
    <w:p>
      <w:r>
        <w:t xml:space="preserve">  "A cold wind, a poor day to die." (Ice)</w:t>
      </w:r>
    </w:p>
    <w:p>
      <w:r>
        <w:t xml:space="preserve">  "My name is Lian, it is a pleasure to make your acquaintance."</w:t>
      </w:r>
    </w:p>
    <w:p>
      <w:r>
        <w:t xml:space="preserve">  "An ancestral relic!"</w:t>
      </w:r>
    </w:p>
    <w:p>
      <w:r>
        <w:t xml:space="preserve">  "My people crafted the finest jewels."</w:t>
      </w:r>
    </w:p>
    <w:p>
      <w:r>
        <w:t xml:space="preserve">  "Behind us!"</w:t>
      </w:r>
    </w:p>
    <w:p>
      <w:r>
        <w:t xml:space="preserve">  "Enemies in the rear!"</w:t>
      </w:r>
    </w:p>
    <w:p>
      <w:r>
        <w:t xml:space="preserve">  "They're on the payload!"</w:t>
      </w:r>
    </w:p>
    <w:p>
      <w:r>
        <w:t xml:space="preserve">  "Stop the payload!"</w:t>
      </w:r>
    </w:p>
    <w:p>
      <w:r>
        <w:t xml:space="preserve">  "They're above us!"</w:t>
      </w:r>
    </w:p>
    <w:p>
      <w:r>
        <w:t xml:space="preserve">  "In the sky!"</w:t>
      </w:r>
    </w:p>
    <w:p>
      <w:r>
        <w:t xml:space="preserve">  "Sniper!"</w:t>
      </w:r>
    </w:p>
    <w:p>
      <w:r>
        <w:t xml:space="preserve">  "Long range!"</w:t>
      </w:r>
    </w:p>
    <w:p>
      <w:r>
        <w:t xml:space="preserve">  "Enemy ultimate!"</w:t>
      </w:r>
    </w:p>
    <w:p>
      <w:r>
        <w:t xml:space="preserve">  "They're using their ultimate!"</w:t>
      </w:r>
    </w:p>
    <w:p>
      <w:r>
        <w:t xml:space="preserve">  "Stick together!"</w:t>
      </w:r>
    </w:p>
    <w:p>
      <w:r>
        <w:t xml:space="preserve">  "Group up!"</w:t>
      </w:r>
    </w:p>
    <w:p>
      <w:r>
        <w:t xml:space="preserve">  "I need healing."</w:t>
      </w:r>
    </w:p>
    <w:p>
      <w:r>
        <w:t xml:space="preserve">  "Healer, your assistance!"</w:t>
      </w:r>
    </w:p>
    <w:p>
      <w:r>
        <w:t xml:space="preserve">  "Help the tank!"</w:t>
      </w:r>
    </w:p>
    <w:p>
      <w:r>
        <w:t xml:space="preserve">  "The frontline needs us!"</w:t>
      </w:r>
    </w:p>
    <w:p>
      <w:r>
        <w:t xml:space="preserve">  "Hundreds of years, still nobody's on the payload!"</w:t>
      </w:r>
    </w:p>
    <w:p>
      <w:r>
        <w:t xml:space="preserve">  "Get on the payload!"</w:t>
      </w:r>
    </w:p>
    <w:p>
      <w:r>
        <w:t xml:space="preserve">  "Push the payload!"</w:t>
      </w:r>
    </w:p>
    <w:p>
      <w:r>
        <w:t xml:space="preserve">  "Capture the payload!"</w:t>
      </w:r>
    </w:p>
    <w:p>
      <w:r>
        <w:t xml:space="preserve">  "Overtime!"</w:t>
      </w:r>
    </w:p>
    <w:p>
      <w:r>
        <w:t xml:space="preserve">  "It ends now!"</w:t>
      </w:r>
    </w:p>
    <w:p>
      <w:r>
        <w:t xml:space="preserve">  "Hurry, would you?"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