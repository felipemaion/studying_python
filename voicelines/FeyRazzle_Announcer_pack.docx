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 Kills</w:t>
        <w:br/>
        <w:br/>
        <w:t>5.1 First Blood</w:t>
        <w:br/>
        <w:t>5.2 Double Kill</w:t>
        <w:br/>
        <w:t>5.3 Triple Kill</w:t>
        <w:br/>
        <w:t>5.4 Quadra Kill</w:t>
        <w:br/>
        <w:t>5.5 Penta Kill</w:t>
        <w:br/>
        <w:t>5.6 Player Streak</w:t>
        <w:br/>
        <w:t>5.7 Enemy Streak</w:t>
        <w:br/>
        <w:br/>
      </w:r>
    </w:p>
    <w:p>
      <w:r>
        <w:t>5.6 Player Streak</w:t>
      </w:r>
    </w:p>
    <w:p>
      <w:r>
        <w:t xml:space="preserve">  "9."</w:t>
      </w:r>
    </w:p>
    <w:p>
      <w:r>
        <w:t xml:space="preserve">  "8."</w:t>
      </w:r>
    </w:p>
    <w:p>
      <w:r>
        <w:t xml:space="preserve">  "7."</w:t>
      </w:r>
    </w:p>
    <w:p>
      <w:r>
        <w:t xml:space="preserve">  "6."</w:t>
      </w:r>
    </w:p>
    <w:p>
      <w:r>
        <w:t xml:space="preserve">  "5."</w:t>
      </w:r>
    </w:p>
    <w:p>
      <w:r>
        <w:t xml:space="preserve">  "4."</w:t>
      </w:r>
    </w:p>
    <w:p>
      <w:r>
        <w:t xml:space="preserve">  "3."</w:t>
      </w:r>
    </w:p>
    <w:p>
      <w:r>
        <w:t xml:space="preserve">  "2."</w:t>
      </w:r>
    </w:p>
    <w:p>
      <w:r>
        <w:t xml:space="preserve">  "1."</w:t>
      </w:r>
    </w:p>
    <w:p>
      <w:r>
        <w:t xml:space="preserve">  "30 seconds remaining."</w:t>
      </w:r>
    </w:p>
    <w:p>
      <w:r>
        <w:t xml:space="preserve">  "15 seconds remaining."</w:t>
      </w:r>
    </w:p>
    <w:p>
      <w:r>
        <w:t xml:space="preserve">  "5 seconds remaining." (Unused)</w:t>
      </w:r>
    </w:p>
    <w:p>
      <w:r>
        <w:t xml:space="preserve">   "Alright, alright, alright... RELAX."</w:t>
      </w:r>
    </w:p>
    <w:p>
      <w:r>
        <w:t xml:space="preserve">  "And here we... go."</w:t>
      </w:r>
    </w:p>
    <w:p>
      <w:r>
        <w:t xml:space="preserve">  "It's showtime."</w:t>
      </w:r>
    </w:p>
    <w:p>
      <w:r>
        <w:t xml:space="preserve">  "Here goes nothing."</w:t>
      </w:r>
    </w:p>
    <w:p>
      <w:r>
        <w:t xml:space="preserve">  "Match starting in 60 seconds."</w:t>
      </w:r>
    </w:p>
    <w:p>
      <w:r>
        <w:t xml:space="preserve">  "Match starting in 30 seconds."</w:t>
      </w:r>
    </w:p>
    <w:p>
      <w:r>
        <w:t xml:space="preserve">  "Match starting in 15 seconds."</w:t>
      </w:r>
    </w:p>
    <w:p>
      <w:r>
        <w:t xml:space="preserve">  "Match starting in 5 seconds."</w:t>
      </w:r>
    </w:p>
    <w:p>
      <w:r>
        <w:t xml:space="preserve">  "Match has began."</w:t>
      </w:r>
    </w:p>
    <w:p>
      <w:r>
        <w:t xml:space="preserve">  "Objective captured."</w:t>
      </w:r>
    </w:p>
    <w:p>
      <w:r>
        <w:t xml:space="preserve">  "Enemy captured the objective."</w:t>
      </w:r>
    </w:p>
    <w:p>
      <w:r>
        <w:t xml:space="preserve">  "Capture point spawning in 60 seconds."</w:t>
      </w:r>
    </w:p>
    <w:p>
      <w:r>
        <w:t xml:space="preserve">  "Capture point spawning in 30 seconds."</w:t>
      </w:r>
    </w:p>
    <w:p>
      <w:r>
        <w:t xml:space="preserve">  "Capture point spawning in 15 seconds."</w:t>
      </w:r>
    </w:p>
    <w:p>
      <w:r>
        <w:t xml:space="preserve">  "Capture point spawning has spawned."</w:t>
      </w:r>
    </w:p>
    <w:p>
      <w:r>
        <w:t xml:space="preserve">  "Attack!"</w:t>
      </w:r>
    </w:p>
    <w:p>
      <w:r>
        <w:t xml:space="preserve">  "Push the payload"</w:t>
      </w:r>
    </w:p>
    <w:p>
      <w:r>
        <w:t xml:space="preserve">  "Escort the payload"</w:t>
      </w:r>
    </w:p>
    <w:p>
      <w:r>
        <w:t xml:space="preserve">  "Defend."</w:t>
      </w:r>
    </w:p>
    <w:p>
      <w:r>
        <w:t xml:space="preserve">  "Defend the payload!"</w:t>
      </w:r>
    </w:p>
    <w:p>
      <w:r>
        <w:t xml:space="preserve">  "Your siege engine has arrived."</w:t>
      </w:r>
    </w:p>
    <w:p>
      <w:r>
        <w:t xml:space="preserve">  "Your siege engine has been destroyed."</w:t>
      </w:r>
    </w:p>
    <w:p>
      <w:r>
        <w:t xml:space="preserve">  "The enemy siege engine has arrived."</w:t>
      </w:r>
    </w:p>
    <w:p>
      <w:r>
        <w:t xml:space="preserve">  "The enemy siege engine has been destroyed."</w:t>
      </w:r>
    </w:p>
    <w:p>
      <w:r>
        <w:t xml:space="preserve">  "An ally has been slain."</w:t>
      </w:r>
    </w:p>
    <w:p>
      <w:r>
        <w:t xml:space="preserve">  "Ally slain."</w:t>
      </w:r>
    </w:p>
    <w:p>
      <w:r>
        <w:t xml:space="preserve">  "An enemy has been slain."</w:t>
      </w:r>
    </w:p>
    <w:p>
      <w:r>
        <w:t xml:space="preserve">  "Enemy slain."</w:t>
      </w:r>
    </w:p>
    <w:p>
      <w:r>
        <w:t xml:space="preserve">  "You have slain an enemy."</w:t>
      </w:r>
    </w:p>
    <w:p>
      <w:r>
        <w:t xml:space="preserve">  "You have been slain."</w:t>
      </w:r>
    </w:p>
    <w:p>
      <w:r>
        <w:t xml:space="preserve">  "OVERTIME."</w:t>
      </w:r>
    </w:p>
    <w:p>
      <w:r>
        <w:t xml:space="preserve">  "Payload has spawned." (Unused)</w:t>
      </w:r>
    </w:p>
    <w:p>
      <w:r>
        <w:t xml:space="preserve">  "Checkpoint reached." (Unused)</w:t>
      </w:r>
    </w:p>
    <w:p>
      <w:r>
        <w:t xml:space="preserve">  "The enemy has reached the checkpoint." (Unused)</w:t>
      </w:r>
    </w:p>
    <w:p>
      <w:r>
        <w:t xml:space="preserve">  "The enemy payload has spawned." (Unused)</w:t>
      </w:r>
    </w:p>
    <w:p>
      <w:r>
        <w:t xml:space="preserve">  "Payload defend successful."(Unused)</w:t>
      </w:r>
    </w:p>
    <w:p>
      <w:r>
        <w:t xml:space="preserve">  "Defend successful." (Unused)</w:t>
      </w:r>
    </w:p>
    <w:p>
      <w:r>
        <w:t xml:space="preserve">  "Enemy payload push successful." (Unused)</w:t>
      </w:r>
    </w:p>
    <w:p>
      <w:r>
        <w:t xml:space="preserve">  "Defense failed." (Unused)</w:t>
      </w:r>
    </w:p>
    <w:p>
      <w:r>
        <w:t xml:space="preserve">  "Payload push failed." (Unused)</w:t>
      </w:r>
    </w:p>
    <w:p>
      <w:r>
        <w:t xml:space="preserve">  "Payload push successful." (Unused)</w:t>
      </w:r>
    </w:p>
    <w:p>
      <w:r>
        <w:t xml:space="preserve">  "Your base is under attack"</w:t>
      </w:r>
    </w:p>
    <w:p>
      <w:r>
        <w:t xml:space="preserve">  "The enemy is attacking your base."</w:t>
      </w:r>
    </w:p>
    <w:p>
      <w:r>
        <w:t xml:space="preserve">  "Your gate is under attack."</w:t>
      </w:r>
    </w:p>
    <w:p>
      <w:r>
        <w:t xml:space="preserve">  "Your first gate is under attack."</w:t>
      </w:r>
    </w:p>
    <w:p>
      <w:r>
        <w:t xml:space="preserve">  "Your second gate is under attack."</w:t>
      </w:r>
    </w:p>
    <w:p>
      <w:r>
        <w:t xml:space="preserve">  "Your vault is under attack."</w:t>
      </w:r>
    </w:p>
    <w:p>
      <w:r>
        <w:t xml:space="preserve">  "Your vault is nearly destroyed."</w:t>
      </w:r>
    </w:p>
    <w:p>
      <w:r>
        <w:t xml:space="preserve">  "Uh, hell no!"</w:t>
      </w:r>
    </w:p>
    <w:p>
      <w:r>
        <w:t xml:space="preserve"> "Oh, man, we lost. That's GG."</w:t>
      </w:r>
    </w:p>
    <w:p>
      <w:r>
        <w:t xml:space="preserve"> "Hey! Better luck next time."</w:t>
      </w:r>
    </w:p>
    <w:p>
      <w:r>
        <w:t xml:space="preserve">  "Not too shabby."</w:t>
      </w:r>
    </w:p>
    <w:p>
      <w:r>
        <w:t xml:space="preserve">  "Round lost."</w:t>
      </w:r>
    </w:p>
    <w:p>
      <w:r>
        <w:t xml:space="preserve">  "Round won."</w:t>
      </w:r>
    </w:p>
    <w:p>
      <w:r>
        <w:t xml:space="preserve">  "Gate destroyed."</w:t>
      </w:r>
    </w:p>
    <w:p>
      <w:r>
        <w:t xml:space="preserve">  "The enemy has destroyed the gate."</w:t>
      </w:r>
    </w:p>
    <w:p>
      <w:r>
        <w:t xml:space="preserve">  "Your team has destroyed an enemy gate."</w:t>
      </w:r>
    </w:p>
    <w:p>
      <w:r>
        <w:t xml:space="preserve">  "Customize your champion."</w:t>
      </w:r>
    </w:p>
    <w:p>
      <w:r>
        <w:t xml:space="preserve">  "Choose your Champion."</w:t>
      </w:r>
    </w:p>
    <w:p>
      <w:r>
        <w:t xml:space="preserve">  "Your turn to ban."</w:t>
      </w:r>
    </w:p>
    <w:p>
      <w:r>
        <w:t xml:space="preserve">  "Your turn to pick."</w:t>
      </w:r>
    </w:p>
    <w:p>
      <w:r>
        <w:t xml:space="preserve">  "Your team's turn to ban."</w:t>
      </w:r>
    </w:p>
    <w:p>
      <w:r>
        <w:t xml:space="preserve">  "Your team's turn to pick."</w:t>
      </w:r>
    </w:p>
    <w:p>
      <w:r>
        <w:t xml:space="preserve">  "Enemy's turn to ban."</w:t>
      </w:r>
    </w:p>
    <w:p>
      <w:r>
        <w:t xml:space="preserve">  "Enemy's turn to pick."</w:t>
      </w:r>
    </w:p>
    <w:p>
      <w:r>
        <w:t xml:space="preserve">  "Epicenter spawning in 60 seconds."</w:t>
      </w:r>
    </w:p>
    <w:p>
      <w:r>
        <w:t xml:space="preserve">  "Epicenter spawning in 30 seconds."</w:t>
      </w:r>
    </w:p>
    <w:p>
      <w:r>
        <w:t xml:space="preserve">  "Epicenter spawning in 15 seconds."</w:t>
      </w:r>
    </w:p>
    <w:p>
      <w:r>
        <w:t xml:space="preserve">  "Epicenter spawning in 5 seconds."</w:t>
      </w:r>
    </w:p>
    <w:p>
      <w:r>
        <w:t xml:space="preserve">  "Epicenter has spawned."</w:t>
      </w:r>
    </w:p>
    <w:p>
      <w:r>
        <w:t xml:space="preserve">  "The fog sets in."</w:t>
      </w:r>
    </w:p>
    <w:p>
      <w:r>
        <w:t xml:space="preserve"> "First Blood, like... It's nothing"</w:t>
      </w:r>
    </w:p>
    <w:p>
      <w:r>
        <w:t xml:space="preserve"> "Ugh... Okay who is holding w?"</w:t>
      </w:r>
    </w:p>
    <w:p>
      <w:r>
        <w:t xml:space="preserve"> "It's two in a row"</w:t>
      </w:r>
    </w:p>
    <w:p>
      <w:r>
        <w:t xml:space="preserve"> "They've got two of us."</w:t>
      </w:r>
    </w:p>
    <w:p>
      <w:r>
        <w:t xml:space="preserve"> "Keep them coming"</w:t>
      </w:r>
    </w:p>
    <w:p>
      <w:r>
        <w:t xml:space="preserve"> "Just a triple, no pressure."</w:t>
      </w:r>
    </w:p>
    <w:p>
      <w:r>
        <w:t xml:space="preserve"> "Oh Quadra."</w:t>
      </w:r>
    </w:p>
    <w:p>
      <w:r>
        <w:t xml:space="preserve"> "Four down, carry us senpai?"</w:t>
      </w:r>
    </w:p>
    <w:p>
      <w:r>
        <w:t xml:space="preserve"> "Penta Kill"</w:t>
      </w:r>
    </w:p>
    <w:p>
      <w:r>
        <w:t xml:space="preserve"> "Okay... Maybe... Uh... Stay in spawn?"</w:t>
      </w:r>
    </w:p>
    <w:p>
      <w:r>
        <w:t xml:space="preserve">  "Killing Spree."</w:t>
      </w:r>
    </w:p>
    <w:p>
      <w:r>
        <w:t xml:space="preserve">  "Rampage."</w:t>
      </w:r>
    </w:p>
    <w:p>
      <w:r>
        <w:t xml:space="preserve">  "Unstoppable."</w:t>
      </w:r>
    </w:p>
    <w:p>
      <w:r>
        <w:t xml:space="preserve">  "That's 7 in a row."</w:t>
      </w:r>
    </w:p>
    <w:p>
      <w:r>
        <w:t xml:space="preserve">  "Savage."</w:t>
      </w:r>
    </w:p>
    <w:p>
      <w:r>
        <w:t xml:space="preserve">  "That's 9 in a row."</w:t>
      </w:r>
    </w:p>
    <w:p>
      <w:r>
        <w:t xml:space="preserve">  "Immortal."</w:t>
      </w:r>
    </w:p>
    <w:p>
      <w:r>
        <w:t xml:space="preserve">  "Godlike."</w:t>
      </w:r>
    </w:p>
    <w:p>
      <w:r>
        <w:t xml:space="preserve">  "That's 13 in a row."</w:t>
      </w:r>
    </w:p>
    <w:p>
      <w:r>
        <w:t xml:space="preserve">  "Annihilation"</w:t>
      </w:r>
    </w:p>
    <w:p>
      <w:r>
        <w:t xml:space="preserve">  "What an amazing gaming experience!"</w:t>
      </w:r>
    </w:p>
    <w:p>
      <w:r>
        <w:t xml:space="preserve">  "Easy work is easy work."</w:t>
      </w:r>
    </w:p>
    <w:p>
      <w:r>
        <w:t xml:space="preserve">  "Enemy killing spree."</w:t>
      </w:r>
    </w:p>
    <w:p>
      <w:r>
        <w:t xml:space="preserve">  "Enemy rampage."</w:t>
      </w:r>
    </w:p>
    <w:p>
      <w:r>
        <w:t xml:space="preserve">  "Okay, that guy's stream sniping</w:t>
      </w:r>
    </w:p>
    <w:p>
      <w:r>
        <w:t xml:space="preserve">  "An enemy is savage, imagine that (?)."</w:t>
      </w:r>
    </w:p>
    <w:p>
      <w:r>
        <w:t xml:space="preserve">  "An enemy is immortal."</w:t>
      </w:r>
    </w:p>
    <w:p>
      <w:r>
        <w:t xml:space="preserve">  "An enemy is an A***HOLE."</w:t>
      </w:r>
    </w:p>
    <w:p>
      <w:r>
        <w:t xml:space="preserve">  "Somebody PLEASE stop that guy."</w:t>
      </w:r>
    </w:p>
    <w:p>
      <w:r>
        <w:t xml:space="preserve">  "Common."</w:t>
      </w:r>
    </w:p>
    <w:p>
      <w:r>
        <w:t xml:space="preserve">  "Rare."</w:t>
      </w:r>
    </w:p>
    <w:p>
      <w:r>
        <w:t xml:space="preserve">  "Epic."</w:t>
      </w:r>
    </w:p>
    <w:p>
      <w:r>
        <w:t xml:space="preserve">  "Legendary!"</w:t>
      </w:r>
    </w:p>
    <w:p>
      <w:r>
        <w:t xml:space="preserve">  "Ancient"(Unused)</w:t>
      </w:r>
    </w:p>
    <w:p>
      <w:r>
        <w:t xml:space="preserve">  "Oh..."(Unused)</w:t>
      </w:r>
    </w:p>
    <w:p>
      <w:r>
        <w:t xml:space="preserve">  "Attack Defend."</w:t>
      </w:r>
    </w:p>
    <w:p>
      <w:r>
        <w:t xml:space="preserve">  "Capture and payload."</w:t>
      </w:r>
    </w:p>
    <w:p>
      <w:r>
        <w:t xml:space="preserve">  "Capture the flag."</w:t>
      </w:r>
    </w:p>
    <w:p>
      <w:r>
        <w:t xml:space="preserve">  "Crusade."</w:t>
      </w:r>
    </w:p>
    <w:p>
      <w:r>
        <w:t xml:space="preserve">  "Custom game!"</w:t>
      </w:r>
    </w:p>
    <w:p>
      <w:r>
        <w:t xml:space="preserve">  "Deathmatch!"</w:t>
      </w:r>
    </w:p>
    <w:p>
      <w:r>
        <w:t xml:space="preserve">  "Payload."</w:t>
      </w:r>
    </w:p>
    <w:p>
      <w:r>
        <w:t xml:space="preserve">  "Siege."</w:t>
      </w:r>
    </w:p>
    <w:p>
      <w:r>
        <w:t xml:space="preserve">  "Survival."</w:t>
      </w:r>
    </w:p>
    <w:p>
      <w:r>
        <w:t xml:space="preserve">  "Team Deathmatch!"</w:t>
      </w:r>
    </w:p>
    <w:p>
      <w:r>
        <w:t xml:space="preserve">  "Welcome to Paladins."</w:t>
      </w:r>
    </w:p>
    <w:p>
      <w:r>
        <w:t xml:space="preserve">  "Paladins."</w:t>
      </w:r>
    </w:p>
    <w:p>
      <w:r>
        <w:t xml:space="preserve">  "Game pausing in."</w:t>
      </w:r>
    </w:p>
    <w:p>
      <w:r>
        <w:t xml:space="preserve">  "Game paused."</w:t>
      </w:r>
    </w:p>
    <w:p>
      <w:r>
        <w:t xml:space="preserve">  "Game resuming in."</w:t>
      </w:r>
    </w:p>
    <w:p>
      <w:r>
        <w:t xml:space="preserve">  "Game resumed."</w:t>
      </w:r>
    </w:p>
    <w:p>
      <w:r>
        <w:t xml:space="preserve">  "Build your deck."</w:t>
      </w:r>
    </w:p>
    <w:p>
      <w:r>
        <w:t xml:space="preserve">  "deck building."</w:t>
      </w:r>
    </w:p>
    <w:p>
      <w:r>
        <w:t xml:space="preserve">  "A vote has begun."</w:t>
      </w:r>
    </w:p>
    <w:p>
      <w:r>
        <w:t xml:space="preserve">  "A vote has completed."</w:t>
      </w:r>
    </w:p>
    <w:p>
      <w:r>
        <w:t xml:space="preserve">  "A vote has been called."</w:t>
      </w:r>
    </w:p>
    <w:p>
      <w:r>
        <w:t xml:space="preserve">  "Time to vote!"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