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 Kills</w:t>
        <w:br/>
        <w:br/>
        <w:t>5.1 First Blood</w:t>
        <w:br/>
        <w:t>5.2 Double Kill</w:t>
        <w:br/>
        <w:t>5.3 Triple Kill</w:t>
        <w:br/>
        <w:t>5.4 Quadra Kill</w:t>
        <w:br/>
        <w:t>5.5 Penta Kill</w:t>
        <w:br/>
        <w:t>5.6 Hexa Kill</w:t>
        <w:br/>
        <w:t>5.7 Player Streak</w:t>
        <w:br/>
        <w:t>5.8 Enemy Streak</w:t>
        <w:br/>
        <w:br/>
      </w:r>
    </w:p>
    <w:p>
      <w:r>
        <w:t>5.7 Player Streak</w:t>
      </w:r>
    </w:p>
    <w:p>
      <w:r>
        <w:t xml:space="preserve">  "9."</w:t>
      </w:r>
    </w:p>
    <w:p>
      <w:r>
        <w:t xml:space="preserve">  "8."</w:t>
      </w:r>
    </w:p>
    <w:p>
      <w:r>
        <w:t xml:space="preserve">  "7."</w:t>
      </w:r>
    </w:p>
    <w:p>
      <w:r>
        <w:t xml:space="preserve">  "6."</w:t>
      </w:r>
    </w:p>
    <w:p>
      <w:r>
        <w:t xml:space="preserve">  "5."</w:t>
      </w:r>
    </w:p>
    <w:p>
      <w:r>
        <w:t xml:space="preserve">  "4."</w:t>
      </w:r>
    </w:p>
    <w:p>
      <w:r>
        <w:t xml:space="preserve">  "3."</w:t>
      </w:r>
    </w:p>
    <w:p>
      <w:r>
        <w:t xml:space="preserve">  "2."</w:t>
      </w:r>
    </w:p>
    <w:p>
      <w:r>
        <w:t xml:space="preserve">  "1."</w:t>
      </w:r>
    </w:p>
    <w:p>
      <w:r>
        <w:t xml:space="preserve">  "30 seconds remaining."</w:t>
      </w:r>
    </w:p>
    <w:p>
      <w:r>
        <w:t xml:space="preserve">  "15 seconds remaining."</w:t>
      </w:r>
    </w:p>
    <w:p>
      <w:r>
        <w:t xml:space="preserve">  "5 seconds remaining." (Unused)</w:t>
      </w:r>
    </w:p>
    <w:p>
      <w:r>
        <w:t xml:space="preserve">  "Battle suits, prepare for launch."</w:t>
      </w:r>
    </w:p>
    <w:p>
      <w:r>
        <w:t xml:space="preserve">  "Hanger's opening soon, it's all on you after that."</w:t>
      </w:r>
    </w:p>
    <w:p>
      <w:r>
        <w:t xml:space="preserve">  "Engage."</w:t>
      </w:r>
    </w:p>
    <w:p>
      <w:r>
        <w:t xml:space="preserve">  "All suits alpha formation."</w:t>
      </w:r>
    </w:p>
    <w:p>
      <w:r>
        <w:t xml:space="preserve">  "Come back safe, pilot."</w:t>
      </w:r>
    </w:p>
    <w:p>
      <w:r>
        <w:t xml:space="preserve">  "Match starting in 60 seconds."</w:t>
      </w:r>
    </w:p>
    <w:p>
      <w:r>
        <w:t xml:space="preserve">  "Match starting in 30 seconds."</w:t>
      </w:r>
    </w:p>
    <w:p>
      <w:r>
        <w:t xml:space="preserve">  "Match starting in 15 seconds."</w:t>
      </w:r>
    </w:p>
    <w:p>
      <w:r>
        <w:t xml:space="preserve">  "Match starting in 5 seconds."</w:t>
      </w:r>
    </w:p>
    <w:p>
      <w:r>
        <w:t xml:space="preserve">  "Match has began."</w:t>
      </w:r>
    </w:p>
    <w:p>
      <w:r>
        <w:t xml:space="preserve">  "Objective secured."</w:t>
      </w:r>
    </w:p>
    <w:p>
      <w:r>
        <w:t xml:space="preserve">  "Enemy captured the objective, pull it together."</w:t>
      </w:r>
    </w:p>
    <w:p>
      <w:r>
        <w:t xml:space="preserve">  "Capture point spawning in 60 seconds."</w:t>
      </w:r>
    </w:p>
    <w:p>
      <w:r>
        <w:t xml:space="preserve">  "Capture point spawning in 30 seconds."</w:t>
      </w:r>
    </w:p>
    <w:p>
      <w:r>
        <w:t xml:space="preserve">  "Capture point spawning in 15 seconds."</w:t>
      </w:r>
    </w:p>
    <w:p>
      <w:r>
        <w:t xml:space="preserve">  "Capture point spawning has spawned."</w:t>
      </w:r>
    </w:p>
    <w:p>
      <w:r>
        <w:t xml:space="preserve">  "All units attack!"</w:t>
      </w:r>
    </w:p>
    <w:p>
      <w:r>
        <w:t xml:space="preserve">  "This is our chance soldier!"</w:t>
      </w:r>
    </w:p>
    <w:p>
      <w:r>
        <w:t xml:space="preserve">  "Defend the payload or else we're spaced dust."</w:t>
      </w:r>
    </w:p>
    <w:p>
      <w:r>
        <w:t xml:space="preserve">  "Defensive formation!"</w:t>
      </w:r>
    </w:p>
    <w:p>
      <w:r>
        <w:t xml:space="preserve">  "Your siege engine has arrived."</w:t>
      </w:r>
    </w:p>
    <w:p>
      <w:r>
        <w:t xml:space="preserve">  "Your siege engine has been destroyed!"</w:t>
      </w:r>
    </w:p>
    <w:p>
      <w:r>
        <w:t xml:space="preserve">  "An enemy siege engine has arrived."</w:t>
      </w:r>
    </w:p>
    <w:p>
      <w:r>
        <w:t xml:space="preserve">  "An enemy siege engine has been destroyed."</w:t>
      </w:r>
    </w:p>
    <w:p>
      <w:r>
        <w:t xml:space="preserve">  "Battle suit down."</w:t>
      </w:r>
    </w:p>
    <w:p>
      <w:r>
        <w:t xml:space="preserve">  "We're taking losses."</w:t>
      </w:r>
    </w:p>
    <w:p>
      <w:r>
        <w:t xml:space="preserve">  "Enemy signature lost, good job."</w:t>
      </w:r>
    </w:p>
    <w:p>
      <w:r>
        <w:t xml:space="preserve">  "Their formation's breaking."</w:t>
      </w:r>
    </w:p>
    <w:p>
      <w:r>
        <w:t xml:space="preserve">  "Guess that's why you're the ace."</w:t>
      </w:r>
    </w:p>
    <w:p>
      <w:r>
        <w:t xml:space="preserve">  "Come in pilot, your're fighting us alone."</w:t>
      </w:r>
    </w:p>
    <w:p>
      <w:r>
        <w:t xml:space="preserve">  "Overtime."</w:t>
      </w:r>
    </w:p>
    <w:p>
      <w:r>
        <w:t xml:space="preserve">  "Payload has spawned." (Unused)</w:t>
      </w:r>
    </w:p>
    <w:p>
      <w:r>
        <w:t xml:space="preserve">  "Checkpoint reached." (Unused)</w:t>
      </w:r>
    </w:p>
    <w:p>
      <w:r>
        <w:t xml:space="preserve">  "The enemy has reached the checkpoint." (Unused)</w:t>
      </w:r>
    </w:p>
    <w:p>
      <w:r>
        <w:t xml:space="preserve">  "An enemy payload has spawned." (Unused)</w:t>
      </w:r>
    </w:p>
    <w:p>
      <w:r>
        <w:t xml:space="preserve">  "Payload defend successful."(Unused)</w:t>
      </w:r>
    </w:p>
    <w:p>
      <w:r>
        <w:t xml:space="preserve">  "Defense successful." (Unused)</w:t>
      </w:r>
    </w:p>
    <w:p>
      <w:r>
        <w:t xml:space="preserve">  "Enemy payload push successful." (Unused)</w:t>
      </w:r>
    </w:p>
    <w:p>
      <w:r>
        <w:t xml:space="preserve">  "Defense failed." (Unused)</w:t>
      </w:r>
    </w:p>
    <w:p>
      <w:r>
        <w:t xml:space="preserve">  "Payload defense failed." (Unused)</w:t>
      </w:r>
    </w:p>
    <w:p>
      <w:r>
        <w:t xml:space="preserve">  "Payload push failed." (Unused)</w:t>
      </w:r>
    </w:p>
    <w:p>
      <w:r>
        <w:t xml:space="preserve">  "You have successfully pushed the payload." (Unused)</w:t>
      </w:r>
    </w:p>
    <w:p>
      <w:r>
        <w:t xml:space="preserve">  "Your payload push was successful." (Unused)</w:t>
      </w:r>
    </w:p>
    <w:p>
      <w:r>
        <w:t xml:space="preserve">  "Mothership's under attack!"</w:t>
      </w:r>
    </w:p>
    <w:p>
      <w:r>
        <w:t xml:space="preserve">  "All hands back to base."</w:t>
      </w:r>
    </w:p>
    <w:p>
      <w:r>
        <w:t xml:space="preserve">  "Your gate is under attack."</w:t>
      </w:r>
    </w:p>
    <w:p>
      <w:r>
        <w:t xml:space="preserve">  "Your first gate is under attack."</w:t>
      </w:r>
    </w:p>
    <w:p>
      <w:r>
        <w:t xml:space="preserve">  "Your second gate is under attack."</w:t>
      </w:r>
    </w:p>
    <w:p>
      <w:r>
        <w:t xml:space="preserve">  "Your vault is under attack."</w:t>
      </w:r>
    </w:p>
    <w:p>
      <w:r>
        <w:t xml:space="preserve">  "Your vault is nearly destroyed."</w:t>
      </w:r>
    </w:p>
    <w:p>
      <w:r>
        <w:t xml:space="preserve">  "How long will this war go on..." (Defeat)</w:t>
      </w:r>
    </w:p>
    <w:p>
      <w:r>
        <w:t xml:space="preserve">  "It's been an honor pilot." (Victory)</w:t>
      </w:r>
    </w:p>
    <w:p>
      <w:r>
        <w:t xml:space="preserve">  "We've lost this round."</w:t>
      </w:r>
    </w:p>
    <w:p>
      <w:r>
        <w:t xml:space="preserve">  "This round is ours."</w:t>
      </w:r>
    </w:p>
    <w:p>
      <w:r>
        <w:t xml:space="preserve">  "Gate destroyed."</w:t>
      </w:r>
    </w:p>
    <w:p>
      <w:r>
        <w:t xml:space="preserve">  "The enemy has destroyed the gate."</w:t>
      </w:r>
    </w:p>
    <w:p>
      <w:r>
        <w:t xml:space="preserve">  "Who's on duty today?"</w:t>
      </w:r>
    </w:p>
    <w:p>
      <w:r>
        <w:t xml:space="preserve">  "Which brave soul will fight for Realm Alpha?"</w:t>
      </w:r>
    </w:p>
    <w:p>
      <w:r>
        <w:t xml:space="preserve">  "Your turn to ban."</w:t>
      </w:r>
    </w:p>
    <w:p>
      <w:r>
        <w:t xml:space="preserve">  "Your turn to pick."</w:t>
      </w:r>
    </w:p>
    <w:p>
      <w:r>
        <w:t xml:space="preserve">  "Your team's turn to ban."</w:t>
      </w:r>
    </w:p>
    <w:p>
      <w:r>
        <w:t xml:space="preserve">  "Your team's turn to pick."</w:t>
      </w:r>
    </w:p>
    <w:p>
      <w:r>
        <w:t xml:space="preserve">  "Enemy's turn to ban."</w:t>
      </w:r>
    </w:p>
    <w:p>
      <w:r>
        <w:t xml:space="preserve">  "Enemy's turn to pick."</w:t>
      </w:r>
    </w:p>
    <w:p>
      <w:r>
        <w:t xml:space="preserve">  "Epicenter spawning in 60 seconds."</w:t>
      </w:r>
    </w:p>
    <w:p>
      <w:r>
        <w:t xml:space="preserve">  "Epicenter spawning in 30 seconds."</w:t>
      </w:r>
    </w:p>
    <w:p>
      <w:r>
        <w:t xml:space="preserve">  "Epicenter spawning in 15 seconds."</w:t>
      </w:r>
    </w:p>
    <w:p>
      <w:r>
        <w:t xml:space="preserve">  "Epicenter spawning in 5 seconds."</w:t>
      </w:r>
    </w:p>
    <w:p>
      <w:r>
        <w:t xml:space="preserve">  "Epicenter has spawned."</w:t>
      </w:r>
    </w:p>
    <w:p>
      <w:r>
        <w:t xml:space="preserve">  "The fog sets in."</w:t>
      </w:r>
    </w:p>
    <w:p>
      <w:r>
        <w:t xml:space="preserve"> "Strike first, strike hard."</w:t>
      </w:r>
    </w:p>
    <w:p>
      <w:r>
        <w:t xml:space="preserve"> "Man down, all hands ready!"</w:t>
      </w:r>
    </w:p>
    <w:p>
      <w:r>
        <w:t xml:space="preserve"> "Double Kill"</w:t>
      </w:r>
    </w:p>
    <w:p>
      <w:r>
        <w:t xml:space="preserve"> "Enemy double kill"</w:t>
      </w:r>
    </w:p>
    <w:p>
      <w:r>
        <w:t xml:space="preserve"> "Triple Kill"</w:t>
      </w:r>
    </w:p>
    <w:p>
      <w:r>
        <w:t xml:space="preserve"> "Enemy Triple kill"</w:t>
      </w:r>
    </w:p>
    <w:p>
      <w:r>
        <w:t xml:space="preserve"> "Quadra Kill"</w:t>
      </w:r>
    </w:p>
    <w:p>
      <w:r>
        <w:t xml:space="preserve"> "Enemy Quadra kill"</w:t>
      </w:r>
    </w:p>
    <w:p>
      <w:r>
        <w:t xml:space="preserve"> "Penta Kill"</w:t>
      </w:r>
    </w:p>
    <w:p>
      <w:r>
        <w:t xml:space="preserve"> "Hexa Kill"</w:t>
      </w:r>
    </w:p>
    <w:p>
      <w:r>
        <w:t xml:space="preserve"> "Enemy hexa kill"</w:t>
      </w:r>
    </w:p>
    <w:p>
      <w:r>
        <w:t xml:space="preserve">  "There nothing but space to breathe."</w:t>
      </w:r>
    </w:p>
    <w:p>
      <w:r>
        <w:t xml:space="preserve">  "You got them on the run."</w:t>
      </w:r>
    </w:p>
    <w:p>
      <w:r>
        <w:t xml:space="preserve">  "That's 5 down."</w:t>
      </w:r>
    </w:p>
    <w:p>
      <w:r>
        <w:t xml:space="preserve">  "They've better surrender now if they know it's good for'em."</w:t>
      </w:r>
    </w:p>
    <w:p>
      <w:r>
        <w:t xml:space="preserve">  "That's seven, in a row."</w:t>
      </w:r>
    </w:p>
    <w:p>
      <w:r>
        <w:t xml:space="preserve">  "Haven't seen much blood since operation fireball."</w:t>
      </w:r>
    </w:p>
    <w:p>
      <w:r>
        <w:t xml:space="preserve">  "That's 9 in a row, kid."</w:t>
      </w:r>
    </w:p>
    <w:p>
      <w:r>
        <w:t xml:space="preserve">  "I've got a medal with your name on it."</w:t>
      </w:r>
    </w:p>
    <w:p>
      <w:r>
        <w:t xml:space="preserve">  "Is this the true power of the battle suits?"</w:t>
      </w:r>
    </w:p>
    <w:p>
      <w:r>
        <w:t xml:space="preserve">  "13 down, you're doing meat proud."</w:t>
      </w:r>
    </w:p>
    <w:p>
      <w:r>
        <w:t xml:space="preserve">  "Annihilation!"</w:t>
      </w:r>
    </w:p>
    <w:p>
      <w:r>
        <w:t xml:space="preserve">  "15 in a row, I can't watch anymore!"</w:t>
      </w:r>
    </w:p>
    <w:p>
      <w:r>
        <w:t xml:space="preserve">  "Party's over soldier." (Unused)</w:t>
      </w:r>
    </w:p>
    <w:p>
      <w:r>
        <w:t xml:space="preserve">  "Let's get to in for a pairs and get back out there." (Unused)</w:t>
      </w:r>
    </w:p>
    <w:p>
      <w:r>
        <w:t xml:space="preserve">  "You did good out there, pilot. Be proud." (Unused)</w:t>
      </w:r>
    </w:p>
    <w:p>
      <w:r>
        <w:t xml:space="preserve">  "Enemy killing spree."</w:t>
      </w:r>
    </w:p>
    <w:p>
      <w:r>
        <w:t xml:space="preserve">  "Enemy rampage."</w:t>
      </w:r>
    </w:p>
    <w:p>
      <w:r>
        <w:t xml:space="preserve">  "An enemy is unstoppable."</w:t>
      </w:r>
    </w:p>
    <w:p>
      <w:r>
        <w:t xml:space="preserve">  "An enemy is savage."</w:t>
      </w:r>
    </w:p>
    <w:p>
      <w:r>
        <w:t xml:space="preserve">  "An enemy is immortal."</w:t>
      </w:r>
    </w:p>
    <w:p>
      <w:r>
        <w:t xml:space="preserve">  "An enemy is godlike."</w:t>
      </w:r>
    </w:p>
    <w:p>
      <w:r>
        <w:t xml:space="preserve">  "An enemy is annihilating."</w:t>
      </w:r>
    </w:p>
    <w:p>
      <w:r>
        <w:t xml:space="preserve">  "Common."</w:t>
      </w:r>
    </w:p>
    <w:p>
      <w:r>
        <w:t xml:space="preserve">  "Rare, a fine trophy."</w:t>
      </w:r>
    </w:p>
    <w:p>
      <w:r>
        <w:t xml:space="preserve">  "All hands to stations, we've got an epic."</w:t>
      </w:r>
    </w:p>
    <w:p>
      <w:r>
        <w:t xml:space="preserve">  "Incoming signature: Haven't seen anything like it, it's... it's a Legendary!"</w:t>
      </w:r>
    </w:p>
    <w:p>
      <w:r>
        <w:t xml:space="preserve">  "Ancient"(Unused)</w:t>
      </w:r>
    </w:p>
    <w:p>
      <w:r>
        <w:t xml:space="preserve">  "Oh..."(Unused)</w:t>
      </w:r>
    </w:p>
    <w:p>
      <w:r>
        <w:t xml:space="preserve">  "Capture and payload."</w:t>
      </w:r>
    </w:p>
    <w:p>
      <w:r>
        <w:t xml:space="preserve">  "Capture the flag."</w:t>
      </w:r>
    </w:p>
    <w:p>
      <w:r>
        <w:t xml:space="preserve">  "Crusade."</w:t>
      </w:r>
    </w:p>
    <w:p>
      <w:r>
        <w:t xml:space="preserve">  "Custom game."</w:t>
      </w:r>
    </w:p>
    <w:p>
      <w:r>
        <w:t xml:space="preserve">  "Deathmatch"</w:t>
      </w:r>
    </w:p>
    <w:p>
      <w:r>
        <w:t xml:space="preserve">  "Payload."</w:t>
      </w:r>
    </w:p>
    <w:p>
      <w:r>
        <w:t xml:space="preserve">  "Siege."</w:t>
      </w:r>
    </w:p>
    <w:p>
      <w:r>
        <w:t xml:space="preserve">  "Survival."</w:t>
      </w:r>
    </w:p>
    <w:p>
      <w:r>
        <w:t xml:space="preserve">  "Team Deathmatch."</w:t>
      </w:r>
    </w:p>
    <w:p>
      <w:r>
        <w:t xml:space="preserve">  "Welcome to Paladins."</w:t>
      </w:r>
    </w:p>
    <w:p>
      <w:r>
        <w:t xml:space="preserve">  "Paladins."</w:t>
      </w:r>
    </w:p>
    <w:p>
      <w:r>
        <w:t xml:space="preserve">  "Pause incoming."</w:t>
      </w:r>
    </w:p>
    <w:p>
      <w:r>
        <w:t xml:space="preserve">  "Take a breather."</w:t>
      </w:r>
    </w:p>
    <w:p>
      <w:r>
        <w:t xml:space="preserve">  "Get back in there, pilot."</w:t>
      </w:r>
    </w:p>
    <w:p>
      <w:r>
        <w:t xml:space="preserve">  "Engine's restarting in."</w:t>
      </w:r>
    </w:p>
    <w:p>
      <w:r>
        <w:t xml:space="preserve">  "Combo'd."</w:t>
      </w:r>
    </w:p>
    <w:p>
      <w:r>
        <w:t xml:space="preserve">  "Crit."</w:t>
      </w:r>
    </w:p>
    <w:p>
      <w:r>
        <w:t xml:space="preserve">  "Critical Hit."</w:t>
      </w:r>
    </w:p>
    <w:p>
      <w:r>
        <w:t xml:space="preserve">  "Critical."</w:t>
      </w:r>
    </w:p>
    <w:p>
      <w:r>
        <w:t xml:space="preserve">  "Get your mod's in order"</w:t>
      </w:r>
    </w:p>
    <w:p>
      <w:r>
        <w:t xml:space="preserve">  "Installing loadout."</w:t>
      </w:r>
    </w:p>
    <w:p>
      <w:r>
        <w:t xml:space="preserve">  "The fog is converging."</w:t>
      </w:r>
    </w:p>
    <w:p>
      <w:r>
        <w:t xml:space="preserve">  "The fog has spawned."</w:t>
      </w:r>
    </w:p>
    <w:p>
      <w:r>
        <w:t xml:space="preserve">  "You have won the battlegrounds."</w:t>
      </w:r>
    </w:p>
    <w:p>
      <w:r>
        <w:t xml:space="preserve">  "Winner winner chicken dinner."</w:t>
      </w:r>
    </w:p>
    <w:p>
      <w:r>
        <w:t xml:space="preserve">  "A vote has begun."</w:t>
      </w:r>
    </w:p>
    <w:p>
      <w:r>
        <w:t xml:space="preserve">  "A vote has been called."</w:t>
      </w:r>
    </w:p>
    <w:p>
      <w:r>
        <w:t xml:space="preserve">  "A vote has completed."</w:t>
      </w:r>
    </w:p>
    <w:p>
      <w:r>
        <w:t xml:space="preserve">  "Time to vote!"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