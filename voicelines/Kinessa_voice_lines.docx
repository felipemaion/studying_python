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"Kinessa."</w:t>
      </w:r>
    </w:p>
    <w:p>
      <w:r>
        <w:t xml:space="preserve"> "Out here, I'm judge, jury, and executioner."</w:t>
      </w:r>
    </w:p>
    <w:p>
      <w:r>
        <w:t xml:space="preserve"> "Man or woman, young or old, my sights are steady and my trigger cold."</w:t>
      </w:r>
    </w:p>
    <w:p>
      <w:r>
        <w:t xml:space="preserve"> "Chase 'em down!"</w:t>
      </w:r>
    </w:p>
    <w:p>
      <w:r>
        <w:t xml:space="preserve"> "Kick the tires, light the fires!"</w:t>
      </w:r>
    </w:p>
    <w:p>
      <w:r>
        <w:t xml:space="preserve"> "I'll just leave this here."</w:t>
      </w:r>
    </w:p>
    <w:p>
      <w:r>
        <w:t xml:space="preserve"> "Watch your step!"</w:t>
      </w:r>
    </w:p>
    <w:p>
      <w:r>
        <w:t xml:space="preserve"> "Escape route: ready."</w:t>
      </w:r>
    </w:p>
    <w:p>
      <w:r>
        <w:t xml:space="preserve"> "I'll be seein' ya soon."</w:t>
      </w:r>
    </w:p>
    <w:p>
      <w:r>
        <w:t xml:space="preserve"> "Try and run!" (self/enemy)</w:t>
      </w:r>
    </w:p>
    <w:p>
      <w:r>
        <w:t xml:space="preserve"> "I make this... look good."</w:t>
      </w:r>
    </w:p>
    <w:p>
      <w:r>
        <w:t xml:space="preserve"> "A perfect fit."</w:t>
      </w:r>
    </w:p>
    <w:p>
      <w:r>
        <w:t xml:space="preserve"> "A tactical garment."</w:t>
      </w:r>
    </w:p>
    <w:p>
      <w:r>
        <w:t xml:space="preserve"> "Locked and loaded."</w:t>
      </w:r>
    </w:p>
    <w:p>
      <w:r>
        <w:t xml:space="preserve"> "Top of the line."</w:t>
      </w:r>
    </w:p>
    <w:p>
      <w:r>
        <w:t xml:space="preserve"> "They don't stand a chance."</w:t>
      </w:r>
    </w:p>
    <w:p>
      <w:r>
        <w:t xml:space="preserve"> "Do you know who you're messing with?!"</w:t>
      </w:r>
    </w:p>
    <w:p>
      <w:r>
        <w:t xml:space="preserve"> "Is that all you got?"</w:t>
      </w:r>
    </w:p>
    <w:p>
      <w:r>
        <w:t xml:space="preserve"> "Too hot, too hot!"</w:t>
      </w:r>
    </w:p>
    <w:p>
      <w:r>
        <w:t xml:space="preserve"> "What the...?!"</w:t>
      </w:r>
    </w:p>
    <w:p>
      <w:r>
        <w:t xml:space="preserve"> "G'uh!"</w:t>
      </w:r>
    </w:p>
    <w:p>
      <w:r>
        <w:t xml:space="preserve"> "Not getting paid enough for this!"</w:t>
      </w:r>
    </w:p>
    <w:p>
      <w:r>
        <w:t xml:space="preserve"> "Serpentine... serpentine!</w:t>
      </w:r>
    </w:p>
    <w:p>
      <w:r>
        <w:t xml:space="preserve"> "Thanks, champ!"</w:t>
      </w:r>
    </w:p>
    <w:p>
      <w:r>
        <w:t xml:space="preserve"> "Just what the doctor ordered!"</w:t>
      </w:r>
    </w:p>
    <w:p>
      <w:r>
        <w:t xml:space="preserve"> "I'll remember this!"</w:t>
      </w:r>
    </w:p>
    <w:p>
      <w:r>
        <w:t xml:space="preserve"> "Argh, lucky shot!"</w:t>
      </w:r>
    </w:p>
    <w:p>
      <w:r>
        <w:t xml:space="preserve"> "Right wicked, bub!"</w:t>
      </w:r>
    </w:p>
    <w:p>
      <w:r>
        <w:t xml:space="preserve"> "I'm not splitting the reward."</w:t>
      </w:r>
    </w:p>
    <w:p>
      <w:r>
        <w:t xml:space="preserve"> "Next!"</w:t>
      </w:r>
    </w:p>
    <w:p>
      <w:r>
        <w:t xml:space="preserve"> "My heart's beating, my hands are shaking, and I'm still shooting!"</w:t>
      </w:r>
    </w:p>
    <w:p>
      <w:r>
        <w:t xml:space="preserve"> "Bag 'em 'n' tag 'em, boys!"</w:t>
      </w:r>
    </w:p>
    <w:p>
      <w:r>
        <w:t xml:space="preserve"> "You are a sad, strange little man." (Barik)</w:t>
      </w:r>
    </w:p>
    <w:p>
      <w:r>
        <w:t xml:space="preserve"> "What a waste of a beard!" (Barik)</w:t>
      </w:r>
    </w:p>
    <w:p>
      <w:r>
        <w:t xml:space="preserve"> "The bigger they are..." (Buck)</w:t>
      </w:r>
    </w:p>
    <w:p>
      <w:r>
        <w:t xml:space="preserve"> "See ya... bro." (Buck)</w:t>
      </w:r>
    </w:p>
    <w:p>
      <w:r>
        <w:t xml:space="preserve"> "It's just business, dear." (Cassie)</w:t>
      </w:r>
    </w:p>
    <w:p>
      <w:r>
        <w:t xml:space="preserve"> "Arrows... Bahahahaha!" (Cassie)</w:t>
      </w:r>
    </w:p>
    <w:p>
      <w:r>
        <w:t xml:space="preserve"> "Sorry, pigtails." (Evie)</w:t>
      </w:r>
    </w:p>
    <w:p>
      <w:r>
        <w:t xml:space="preserve"> "Dude, chill." (Evie)</w:t>
      </w:r>
    </w:p>
    <w:p>
      <w:r>
        <w:t xml:space="preserve"> "Your armor is paper!" (Fernando)</w:t>
      </w:r>
    </w:p>
    <w:p>
      <w:r>
        <w:t xml:space="preserve"> "I like the way you die, boy!" (Fernando)</w:t>
      </w:r>
    </w:p>
    <w:p>
      <w:r>
        <w:t xml:space="preserve"> "And stay down!" (Grohk)</w:t>
      </w:r>
    </w:p>
    <w:p>
      <w:r>
        <w:t xml:space="preserve"> "You're my boy, blue!" (Grohk)</w:t>
      </w:r>
    </w:p>
    <w:p>
      <w:r>
        <w:t xml:space="preserve"> "Tough luck, kid." (Pip)</w:t>
      </w:r>
    </w:p>
    <w:p>
      <w:r>
        <w:t xml:space="preserve"> "Not so clever now." (Pip)</w:t>
      </w:r>
    </w:p>
    <w:p>
      <w:r>
        <w:t xml:space="preserve"> "Your screws are loose, bub!" (Ruckus)</w:t>
      </w:r>
    </w:p>
    <w:p>
      <w:r>
        <w:t xml:space="preserve"> "Pew pew! Backatcha!" (Ruckus)</w:t>
      </w:r>
    </w:p>
    <w:p>
      <w:r>
        <w:t xml:space="preserve"> "Remember me?" (Skye)</w:t>
      </w:r>
    </w:p>
    <w:p>
      <w:r>
        <w:t xml:space="preserve"> "That bounty is mine!" (Skye)</w:t>
      </w:r>
    </w:p>
    <w:p>
      <w:r>
        <w:t xml:space="preserve"> "Now the fun begins!"</w:t>
      </w:r>
    </w:p>
    <w:p>
      <w:r>
        <w:t xml:space="preserve"> "And stay out!"</w:t>
      </w:r>
    </w:p>
    <w:p>
      <w:r>
        <w:t xml:space="preserve"> "But no... you wanted the hard way..."</w:t>
      </w:r>
    </w:p>
    <w:p>
      <w:r>
        <w:t xml:space="preserve"> "Get off! That point belongs to me!"</w:t>
      </w:r>
    </w:p>
    <w:p>
      <w:r>
        <w:t xml:space="preserve"> "Mark's on the point!"</w:t>
      </w:r>
    </w:p>
    <w:p>
      <w:r>
        <w:t xml:space="preserve"> "The harder the fight, the sweeter the victory!"</w:t>
      </w:r>
    </w:p>
    <w:p>
      <w:r>
        <w:t xml:space="preserve"> "Now to cash in some bounties!"</w:t>
      </w:r>
    </w:p>
    <w:p>
      <w:r>
        <w:t xml:space="preserve"> "This isn't over..."</w:t>
      </w:r>
    </w:p>
    <w:p>
      <w:r>
        <w:t xml:space="preserve"> "But my aim was true..."</w:t>
      </w:r>
    </w:p>
    <w:p>
      <w:r>
        <w:t xml:space="preserve"> "Play stupid games, win stupid prizes!"</w:t>
      </w:r>
    </w:p>
    <w:p>
      <w:r>
        <w:t xml:space="preserve"> "I'm not insulting you, I'm describing you."</w:t>
      </w:r>
    </w:p>
    <w:p>
      <w:r>
        <w:t xml:space="preserve"> "Ooh! Yes! Please run! I love it when they run!"</w:t>
      </w:r>
    </w:p>
    <w:p>
      <w:r>
        <w:t xml:space="preserve"> "You can run, but you'll only die tired."</w:t>
      </w:r>
    </w:p>
    <w:p>
      <w:r>
        <w:t xml:space="preserve"> "Funny? You think I'm funny? Like a clown? Do I amuse you?"</w:t>
      </w:r>
    </w:p>
    <w:p>
      <w:r>
        <w:t xml:space="preserve"> "A joke? That'll cost ya!"</w:t>
      </w:r>
    </w:p>
    <w:p>
      <w:r>
        <w:t xml:space="preserve"> "Hahahaha..."</w:t>
      </w:r>
    </w:p>
    <w:p>
      <w:r>
        <w:t xml:space="preserve"> "Haha! Hahaha!"</w:t>
      </w:r>
    </w:p>
    <w:p>
      <w:r>
        <w:t xml:space="preserve"> "Hahaha..."</w:t>
      </w:r>
    </w:p>
    <w:p>
      <w:r>
        <w:t xml:space="preserve"> "That's the one!"</w:t>
      </w:r>
    </w:p>
    <w:p>
      <w:r>
        <w:t xml:space="preserve"> "Yes? What do you want?"</w:t>
      </w:r>
    </w:p>
    <w:p>
      <w:r>
        <w:t xml:space="preserve"> "We've got unfinished business, you and I."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