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"Viktor."</w:t>
      </w:r>
    </w:p>
    <w:p>
      <w:r>
        <w:t xml:space="preserve">  "Let's get this done!"</w:t>
      </w:r>
    </w:p>
    <w:p>
      <w:r>
        <w:t xml:space="preserve">  "The strength of the team is each member, and the strength of each member is the team."</w:t>
      </w:r>
    </w:p>
    <w:p>
      <w:r>
        <w:t xml:space="preserve">  "Let's go!"</w:t>
      </w:r>
    </w:p>
    <w:p>
      <w:r>
        <w:t xml:space="preserve">  "Move out!"</w:t>
      </w:r>
    </w:p>
    <w:p>
      <w:r>
        <w:t xml:space="preserve">  "Heads up!"</w:t>
      </w:r>
    </w:p>
    <w:p>
      <w:r>
        <w:t xml:space="preserve">  "Grenade!"</w:t>
      </w:r>
    </w:p>
    <w:p>
      <w:r>
        <w:t xml:space="preserve">  "Pick up the pace!"</w:t>
      </w:r>
    </w:p>
    <w:p>
      <w:r>
        <w:t xml:space="preserve">  "Hup!"</w:t>
      </w:r>
    </w:p>
    <w:p>
      <w:r>
        <w:t xml:space="preserve">  "Barrage, INCOMING!" (enemy/self)</w:t>
      </w:r>
    </w:p>
    <w:p>
      <w:r>
        <w:t xml:space="preserve">  "Now we're talking!"</w:t>
      </w:r>
    </w:p>
    <w:p>
      <w:r>
        <w:t xml:space="preserve">  "Much better!"</w:t>
      </w:r>
    </w:p>
    <w:p>
      <w:r>
        <w:t xml:space="preserve">  "Feeling good!"</w:t>
      </w:r>
    </w:p>
    <w:p>
      <w:r>
        <w:t xml:space="preserve">  "Not yet."</w:t>
      </w:r>
    </w:p>
    <w:p>
      <w:r>
        <w:t xml:space="preserve">  "Not ready!"</w:t>
      </w:r>
    </w:p>
    <w:p>
      <w:r>
        <w:t xml:space="preserve">  "Keep it together!"</w:t>
      </w:r>
    </w:p>
    <w:p>
      <w:r>
        <w:t xml:space="preserve">  "We're taking heat!"</w:t>
      </w:r>
    </w:p>
    <w:p>
      <w:r>
        <w:t xml:space="preserve">  "*grunts*"</w:t>
      </w:r>
    </w:p>
    <w:p>
      <w:r>
        <w:t xml:space="preserve">  "*grunts*"</w:t>
      </w:r>
    </w:p>
    <w:p>
      <w:r>
        <w:t xml:space="preserve">  "Can't... move."</w:t>
      </w:r>
    </w:p>
    <w:p>
      <w:r>
        <w:t xml:space="preserve">  "Medic!"</w:t>
      </w:r>
    </w:p>
    <w:p>
      <w:r>
        <w:t xml:space="preserve">  "Huff. That was a close one."</w:t>
      </w:r>
    </w:p>
    <w:p>
      <w:r>
        <w:t xml:space="preserve">  "*grunts* Much better!"</w:t>
      </w:r>
    </w:p>
    <w:p>
      <w:r>
        <w:t xml:space="preserve">  "Thanks!"</w:t>
      </w:r>
    </w:p>
    <w:p>
      <w:r>
        <w:t xml:space="preserve">  "I'm not afraid."</w:t>
      </w:r>
    </w:p>
    <w:p>
      <w:r>
        <w:t xml:space="preserve">  "Don't do this."</w:t>
      </w:r>
    </w:p>
    <w:p>
      <w:r>
        <w:t xml:space="preserve">  "You think this is a game!?"</w:t>
      </w:r>
    </w:p>
    <w:p>
      <w:r>
        <w:t xml:space="preserve">  "Great shot!"</w:t>
      </w:r>
    </w:p>
    <w:p>
      <w:r>
        <w:t xml:space="preserve">  "I've got your back!"</w:t>
      </w:r>
    </w:p>
    <w:p>
      <w:r>
        <w:t xml:space="preserve">  "I can do this all day."</w:t>
      </w:r>
    </w:p>
    <w:p>
      <w:r>
        <w:t xml:space="preserve">  "You messed with the wrong guy!"</w:t>
      </w:r>
    </w:p>
    <w:p>
      <w:r>
        <w:t xml:space="preserve">  "Just like old times!"</w:t>
      </w:r>
    </w:p>
    <w:p>
      <w:r>
        <w:t xml:space="preserve">  "What's under the mask?" (Androxus)</w:t>
      </w:r>
    </w:p>
    <w:p>
      <w:r>
        <w:t xml:space="preserve">  "Not so scary now!? Hehe." (Androxus)</w:t>
      </w:r>
    </w:p>
    <w:p>
      <w:r>
        <w:t xml:space="preserve">  "Have a mint." (Drogoz)</w:t>
      </w:r>
    </w:p>
    <w:p>
      <w:r>
        <w:t xml:space="preserve">  "Call me dragon slayer." (Drogoz)</w:t>
      </w:r>
    </w:p>
    <w:p>
      <w:r>
        <w:t xml:space="preserve">  "That's cold!" (Evie)</w:t>
      </w:r>
    </w:p>
    <w:p>
      <w:r>
        <w:t xml:space="preserve">  "Stay frosty." (Evie)</w:t>
      </w:r>
    </w:p>
    <w:p>
      <w:r>
        <w:t xml:space="preserve">  "Nice feathers." (Grohk)</w:t>
      </w:r>
    </w:p>
    <w:p>
      <w:r>
        <w:t xml:space="preserve">  "Little boy blue!" (Grohk)</w:t>
      </w:r>
    </w:p>
    <w:p>
      <w:r>
        <w:t xml:space="preserve">  "Snipe this!" (Kinessa)</w:t>
      </w:r>
    </w:p>
    <w:p>
      <w:r>
        <w:t xml:space="preserve">  "You missed." (Kinessa)</w:t>
      </w:r>
    </w:p>
    <w:p>
      <w:r>
        <w:t xml:space="preserve">  "Woah there, lima bean!" (Ruckus)</w:t>
      </w:r>
    </w:p>
    <w:p>
      <w:r>
        <w:t xml:space="preserve">  "So small, so angry!" (Ruckus)</w:t>
      </w:r>
    </w:p>
    <w:p>
      <w:r>
        <w:t xml:space="preserve">  "That has to hurt!"</w:t>
      </w:r>
    </w:p>
    <w:p>
      <w:r>
        <w:t xml:space="preserve">  "Bada-Boom!"</w:t>
      </w:r>
    </w:p>
    <w:p>
      <w:r>
        <w:t xml:space="preserve">  "Well done, team."</w:t>
      </w:r>
    </w:p>
    <w:p>
      <w:r>
        <w:t xml:space="preserve">  "Point secured!"</w:t>
      </w:r>
    </w:p>
    <w:p>
      <w:r>
        <w:t xml:space="preserve">  "This point's on lock!"</w:t>
      </w:r>
    </w:p>
    <w:p>
      <w:r>
        <w:t xml:space="preserve">  "Enemies on point!"</w:t>
      </w:r>
    </w:p>
    <w:p>
      <w:r>
        <w:t xml:space="preserve">  "We've got enemies on the point!"</w:t>
      </w:r>
    </w:p>
    <w:p>
      <w:r>
        <w:t xml:space="preserve">  "That's one for the record books!"</w:t>
      </w:r>
    </w:p>
    <w:p>
      <w:r>
        <w:t xml:space="preserve">  "Well done! Let's pack it in and bring it home!"</w:t>
      </w:r>
    </w:p>
    <w:p>
      <w:r>
        <w:t xml:space="preserve">  "Keep your head up, you've nothing to be ashamed of."</w:t>
      </w:r>
    </w:p>
    <w:p>
      <w:r>
        <w:t xml:space="preserve">  "That was close. We'll get them next time."</w:t>
      </w:r>
    </w:p>
    <w:p>
      <w:r>
        <w:t xml:space="preserve">  "Champions are made by the paths they choose, not the powers that they were graced with!"</w:t>
      </w:r>
    </w:p>
    <w:p>
      <w:r>
        <w:t xml:space="preserve">  "Go after my friends, and I will hunt, you, down!"</w:t>
      </w:r>
    </w:p>
    <w:p>
      <w:r>
        <w:t xml:space="preserve">  "You can't intimidate me!"</w:t>
      </w:r>
    </w:p>
    <w:p>
      <w:r>
        <w:t xml:space="preserve">  "When in doubt, empty the magazine."</w:t>
      </w:r>
    </w:p>
    <w:p>
      <w:r>
        <w:t xml:space="preserve">  "The enemy has us surrounded... now they can't get away!"</w:t>
      </w:r>
    </w:p>
    <w:p>
      <w:r>
        <w:t xml:space="preserve">  "I'd love to stay here and talk with you, but I'm not going to."</w:t>
      </w:r>
    </w:p>
    <w:p>
      <w:r>
        <w:t xml:space="preserve">  "Hahahahahahehe!"</w:t>
      </w:r>
    </w:p>
    <w:p>
      <w:r>
        <w:t xml:space="preserve">  "Hehehehe."</w:t>
      </w:r>
    </w:p>
    <w:p>
      <w:r>
        <w:t xml:space="preserve">  "Pfft hehehe!"</w:t>
      </w:r>
    </w:p>
    <w:p>
      <w:r>
        <w:t xml:space="preserve">  "We need to hold this point!"</w:t>
      </w:r>
    </w:p>
    <w:p>
      <w:r>
        <w:t xml:space="preserve">  "I'm not giving up!"</w:t>
      </w:r>
    </w:p>
    <w:p>
      <w:r>
        <w:t xml:space="preserve">  "Looking tall!"</w:t>
      </w:r>
    </w:p>
    <w:p>
      <w:r>
        <w:t xml:space="preserve">  "Chin up!"</w:t>
      </w:r>
    </w:p>
    <w:p>
      <w:r>
        <w:t xml:space="preserve">  "Bring it on!"</w:t>
      </w:r>
    </w:p>
    <w:p>
      <w:r>
        <w:t xml:space="preserve">  "Look alive!"</w:t>
      </w:r>
    </w:p>
    <w:p>
      <w:r>
        <w:t xml:space="preserve">  "Fantastic!"</w:t>
      </w:r>
    </w:p>
    <w:p>
      <w:r>
        <w:t xml:space="preserve">  "Just for what I've been waiting for!"</w:t>
      </w:r>
    </w:p>
    <w:p>
      <w:r>
        <w:t xml:space="preserve">  "One can never have enough ammo."</w:t>
      </w:r>
    </w:p>
    <w:p>
      <w:r>
        <w:t xml:space="preserve">  "Did you have something to say?"</w:t>
      </w:r>
    </w:p>
    <w:p>
      <w:r>
        <w:t xml:space="preserve">  "I think that'll work!"</w:t>
      </w:r>
    </w:p>
    <w:p>
      <w:r>
        <w:t xml:space="preserve"> 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