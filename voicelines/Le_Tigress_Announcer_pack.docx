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 "Strap up them boots and ready your weapons."</w:t>
      </w:r>
    </w:p>
    <w:p>
      <w:r>
        <w:t xml:space="preserve">  "Wake up. We're starting soon."</w:t>
      </w:r>
    </w:p>
    <w:p>
      <w:r>
        <w:t xml:space="preserve">  "Show no mercy."</w:t>
      </w:r>
    </w:p>
    <w:p>
      <w:r>
        <w:t xml:space="preserve">  "And so it begins."</w:t>
      </w:r>
    </w:p>
    <w:p>
      <w:r>
        <w:t xml:space="preserve">  "Let's go!."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"Objective has spawned."</w:t>
      </w:r>
    </w:p>
    <w:p>
      <w:r>
        <w:t xml:space="preserve">  "Ayeeee, we got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"Get the bad guys."</w:t>
      </w:r>
    </w:p>
    <w:p>
      <w:r>
        <w:t xml:space="preserve">  "Push the payload."</w:t>
      </w:r>
    </w:p>
    <w:p>
      <w:r>
        <w:t xml:space="preserve">  "I think the payload need some friends."</w:t>
      </w:r>
    </w:p>
    <w:p>
      <w:r>
        <w:t xml:space="preserve">  "Hold down the fort, fam!"</w:t>
      </w:r>
    </w:p>
    <w:p>
      <w:r>
        <w:t xml:space="preserve">  "The payload needs protecting."</w:t>
      </w:r>
    </w:p>
    <w:p>
      <w:r>
        <w:t xml:space="preserve">  "Stop the payload."</w:t>
      </w:r>
    </w:p>
    <w:p>
      <w:r>
        <w:t xml:space="preserve">  "Your siege engine has arrived. Your chariot awaits, my lady."</w:t>
      </w:r>
    </w:p>
    <w:p>
      <w:r>
        <w:t xml:space="preserve">  "Your siege engine has been destroyed. Noooo. Where the engine go?</w:t>
      </w:r>
    </w:p>
    <w:p>
      <w:r>
        <w:t xml:space="preserve">  "The enemy siege engine has arrived. Ughz tell them to go away."</w:t>
      </w:r>
    </w:p>
    <w:p>
      <w:r>
        <w:t xml:space="preserve">  "The enemy siege engine has been destroyed. Yeah, way dowdown."</w:t>
      </w:r>
    </w:p>
    <w:p>
      <w:r>
        <w:t xml:space="preserve">  "An ally has been slain. Ohhhh... they weren't ready."</w:t>
      </w:r>
    </w:p>
    <w:p>
      <w:r>
        <w:t xml:space="preserve">  "Ally slain. I cry everytime."</w:t>
      </w:r>
    </w:p>
    <w:p>
      <w:r>
        <w:t xml:space="preserve">  "An enemy has been slain. more credits, more pow."</w:t>
      </w:r>
    </w:p>
    <w:p>
      <w:r>
        <w:t xml:space="preserve">  "Enemy slain. Oh-party."</w:t>
      </w:r>
    </w:p>
    <w:p>
      <w:r>
        <w:t xml:space="preserve">  "You have slain an enemy. I approved."</w:t>
      </w:r>
    </w:p>
    <w:p>
      <w:r>
        <w:t xml:space="preserve">  "You have been slain. Uh-oh. No-no."</w:t>
      </w:r>
    </w:p>
    <w:p>
      <w:r>
        <w:t xml:space="preserve">  "Overtime."</w:t>
      </w:r>
    </w:p>
    <w:p>
      <w:r>
        <w:t xml:space="preserve">  "Payload has spawned. Decaptr here" (Unused)</w:t>
      </w:r>
    </w:p>
    <w:p>
      <w:r>
        <w:t xml:space="preserve">  "Checkpoint reached. Hey, you made it to the checkpoint, that's pretty good." (Unused)</w:t>
      </w:r>
    </w:p>
    <w:p>
      <w:r>
        <w:t xml:space="preserve">  "The enemy has reached the checkpoint. Why are they here, they're not nice to us." (Unused)</w:t>
      </w:r>
    </w:p>
    <w:p>
      <w:r>
        <w:t xml:space="preserve">  "The enemy payload has spawned. Noooooo." (Unused)</w:t>
      </w:r>
    </w:p>
    <w:p>
      <w:r>
        <w:t xml:space="preserve">  "Enemy payload push successful. You let them into our territory, what are you doing?" (Unused)</w:t>
      </w:r>
    </w:p>
    <w:p>
      <w:r>
        <w:t xml:space="preserve">  "Defense failed. What?" (Unused)</w:t>
      </w:r>
    </w:p>
    <w:p>
      <w:r>
        <w:t xml:space="preserve">  "Payload push failed. Uhh. Can I get a Failfish ,please?" (Unused)</w:t>
      </w:r>
    </w:p>
    <w:p>
      <w:r>
        <w:t xml:space="preserve">  "Payload push successful. Push you will that friend?" (Unused)</w:t>
      </w:r>
    </w:p>
    <w:p>
      <w:r>
        <w:t xml:space="preserve">  "Your base is under attack. "</w:t>
      </w:r>
    </w:p>
    <w:p>
      <w:r>
        <w:t xml:space="preserve">  "The enemy is attacking your base."</w:t>
      </w:r>
    </w:p>
    <w:p>
      <w:r>
        <w:t xml:space="preserve">  "Your gate is under attack. Get to the gate."</w:t>
      </w:r>
    </w:p>
    <w:p>
      <w:r>
        <w:t xml:space="preserve">  "Your first gate is under attack."</w:t>
      </w:r>
    </w:p>
    <w:p>
      <w:r>
        <w:t xml:space="preserve">  "The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 Uh, I call lag." (Defeat)</w:t>
      </w:r>
    </w:p>
    <w:p>
      <w:r>
        <w:t xml:space="preserve">  "Victory. The pack revails!" (Victory)</w:t>
      </w:r>
    </w:p>
    <w:p>
      <w:r>
        <w:t xml:space="preserve">  "Round lost."</w:t>
      </w:r>
    </w:p>
    <w:p>
      <w:r>
        <w:t xml:space="preserve">  "dude, that was easy."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"Customize your champion."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"Get'em outta here."</w:t>
      </w:r>
    </w:p>
    <w:p>
      <w:r>
        <w:t xml:space="preserve">  "Who's your pocket pick."</w:t>
      </w:r>
    </w:p>
    <w:p>
      <w:r>
        <w:t xml:space="preserve">  "Who'where we benchin'?"</w:t>
      </w:r>
    </w:p>
    <w:p>
      <w:r>
        <w:t xml:space="preserve">  "The pack is picking."</w:t>
      </w:r>
    </w:p>
    <w:p>
      <w:r>
        <w:t xml:space="preserve">  "They're hiding Champs from us."</w:t>
      </w:r>
    </w:p>
    <w:p>
      <w:r>
        <w:t xml:space="preserve">  "Scrubs are selecting."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defended."</w:t>
      </w:r>
    </w:p>
    <w:p>
      <w:r>
        <w:t xml:space="preserve">  "You have successfully pushed the payload."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has spawned."</w:t>
      </w:r>
    </w:p>
    <w:p>
      <w:r>
        <w:t xml:space="preserve">  "Oh gosh there's fog everywhere, super scary."</w:t>
      </w:r>
    </w:p>
    <w:p>
      <w:r>
        <w:t xml:space="preserve"> "First Blood"</w:t>
      </w:r>
    </w:p>
    <w:p>
      <w:r>
        <w:t xml:space="preserve"> "An enemy has drawn first blood"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"Tic tac toe, three in a row, friends!"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"Enemy penta kill"</w:t>
      </w:r>
    </w:p>
    <w:p>
      <w:r>
        <w:t xml:space="preserve"> "Uh, who can handle the hexa?"</w:t>
      </w:r>
    </w:p>
    <w:p>
      <w:r>
        <w:t xml:space="preserve"> "Enemy hexa kill"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"High 5 that streak of 5s?."</w:t>
      </w:r>
    </w:p>
    <w:p>
      <w:r>
        <w:t xml:space="preserve">  "Unstoppable."</w:t>
      </w:r>
    </w:p>
    <w:p>
      <w:r>
        <w:t xml:space="preserve">  "Sweet and savage. just how i like it."</w:t>
      </w:r>
    </w:p>
    <w:p>
      <w:r>
        <w:t xml:space="preserve">  "So close to double digits dude."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"That's what I call dizzle ,bro"</w:t>
      </w:r>
    </w:p>
    <w:p>
      <w:r>
        <w:t xml:space="preserve">  "That's 15 in a row"</w:t>
      </w:r>
    </w:p>
    <w:p>
      <w:r>
        <w:t xml:space="preserve">  "Card drop." (Unused)</w:t>
      </w:r>
    </w:p>
    <w:p>
      <w:r>
        <w:t xml:space="preserve">  "Party's over pal." (Unused)</w:t>
      </w:r>
    </w:p>
    <w:p>
      <w:r>
        <w:t xml:space="preserve">  "Your reign of terror has come to an end."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Paladinos. friends"</w:t>
      </w:r>
    </w:p>
    <w:p>
      <w:r>
        <w:t xml:space="preserve">  "Hey, Paladins."</w:t>
      </w:r>
    </w:p>
    <w:p>
      <w:r>
        <w:t xml:space="preserve">  "Game pausing in."</w:t>
      </w:r>
    </w:p>
    <w:p>
      <w:r>
        <w:t xml:space="preserve">  "Nobody move. We're paused."</w:t>
      </w:r>
    </w:p>
    <w:p>
      <w:r>
        <w:t xml:space="preserve">  "On my call, we rush back in."</w:t>
      </w:r>
    </w:p>
    <w:p>
      <w:r>
        <w:t xml:space="preserve">  "Game resumed."</w:t>
      </w:r>
    </w:p>
    <w:p>
      <w:r>
        <w:t xml:space="preserve">  "Make that deck sparkle."</w:t>
      </w:r>
    </w:p>
    <w:p>
      <w:r>
        <w:t xml:space="preserve">  "Deck building."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