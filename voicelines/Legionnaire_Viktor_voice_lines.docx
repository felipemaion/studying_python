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"Viktor."</w:t>
      </w:r>
    </w:p>
    <w:p>
      <w:r>
        <w:t xml:space="preserve">  "*sigh* I am getting too old for this crap!"</w:t>
      </w:r>
    </w:p>
    <w:p>
      <w:r>
        <w:t xml:space="preserve">  "Every dent in my armor is from some god forsaken battlefield where men died screaming for their lives. This will be no different."</w:t>
      </w:r>
    </w:p>
    <w:p>
      <w:r>
        <w:t xml:space="preserve">  "Go."</w:t>
      </w:r>
    </w:p>
    <w:p>
      <w:r>
        <w:t xml:space="preserve">  "Hyah!"</w:t>
      </w:r>
    </w:p>
    <w:p>
      <w:r>
        <w:t xml:space="preserve">  "Grenade!"</w:t>
      </w:r>
    </w:p>
    <w:p>
      <w:r>
        <w:t xml:space="preserve">  "Incoming!"</w:t>
      </w:r>
    </w:p>
    <w:p>
      <w:r>
        <w:t xml:space="preserve">  "Barrage, incoming!" (enemy/self)</w:t>
      </w:r>
    </w:p>
    <w:p>
      <w:r>
        <w:t xml:space="preserve">  "Not yet."</w:t>
      </w:r>
    </w:p>
    <w:p>
      <w:r>
        <w:t xml:space="preserve">  "Wait."</w:t>
      </w:r>
    </w:p>
    <w:p>
      <w:r>
        <w:t xml:space="preserve">  "*Gah*."</w:t>
      </w:r>
    </w:p>
    <w:p>
      <w:r>
        <w:t xml:space="preserve">  "Enemy fire."</w:t>
      </w:r>
    </w:p>
    <w:p>
      <w:r>
        <w:t xml:space="preserve">  "*Arghh Ugghhh*."</w:t>
      </w:r>
    </w:p>
    <w:p>
      <w:r>
        <w:t xml:space="preserve">  "Sorry pal."</w:t>
      </w:r>
    </w:p>
    <w:p>
      <w:r>
        <w:t xml:space="preserve">  "Remember me when you're six feet under."</w:t>
      </w:r>
    </w:p>
    <w:p>
      <w:r>
        <w:t xml:space="preserve">  "The blood never really washes off!"</w:t>
      </w:r>
    </w:p>
    <w:p>
      <w:r>
        <w:t xml:space="preserve">  "You could've had a life, but you got in my way."</w:t>
      </w:r>
    </w:p>
    <w:p>
      <w:r>
        <w:t xml:space="preserve">  "Now, secure the area and set up a perimeter!"</w:t>
      </w:r>
    </w:p>
    <w:p>
      <w:r>
        <w:t xml:space="preserve">  "At least we finally got it!"</w:t>
      </w:r>
    </w:p>
    <w:p>
      <w:r>
        <w:t xml:space="preserve">  "Fan out and fire on the point."</w:t>
      </w:r>
    </w:p>
    <w:p>
      <w:r>
        <w:t xml:space="preserve">  "Targets on point."</w:t>
      </w:r>
    </w:p>
    <w:p>
      <w:r>
        <w:t xml:space="preserve">  "But, at what cost?"</w:t>
      </w:r>
    </w:p>
    <w:p>
      <w:r>
        <w:t xml:space="preserve">  "Was it worth it?"</w:t>
      </w:r>
    </w:p>
    <w:p>
      <w:r>
        <w:t xml:space="preserve">  "This will give me nightmares."</w:t>
      </w:r>
    </w:p>
    <w:p>
      <w:r>
        <w:t xml:space="preserve">  "I need a drink..."</w:t>
      </w:r>
    </w:p>
    <w:p>
      <w:r>
        <w:t xml:space="preserve">  "Aren't you quite the talker?"</w:t>
      </w:r>
    </w:p>
    <w:p>
      <w:r>
        <w:t xml:space="preserve">  "You'd sound less witty with my gauntlet around your throat."</w:t>
      </w:r>
    </w:p>
    <w:p>
      <w:r>
        <w:t xml:space="preserve">  "WHAT!"</w:t>
      </w:r>
    </w:p>
    <w:p>
      <w:r>
        <w:t xml:space="preserve">  "People lose teeth when they joke around me!"</w:t>
      </w:r>
    </w:p>
    <w:p>
      <w:r>
        <w:t xml:space="preserve">  "Hehehe"</w:t>
      </w:r>
    </w:p>
    <w:p>
      <w:r>
        <w:t xml:space="preserve">  "Ahaha."</w:t>
      </w:r>
    </w:p>
    <w:p>
      <w:r>
        <w:t xml:space="preserve">  "Hahahahahaha"</w:t>
      </w:r>
    </w:p>
    <w:p>
      <w:r>
        <w:t xml:space="preserve">  "Let's get this over with!"</w:t>
      </w:r>
    </w:p>
    <w:p>
      <w:r>
        <w:t xml:space="preserve">  "The grinder never stops."</w:t>
      </w:r>
    </w:p>
    <w:p>
      <w:r>
        <w:t xml:space="preserve">  "That one really stung."</w:t>
      </w:r>
    </w:p>
    <w:p>
      <w:r>
        <w:t xml:space="preserve">  "You might not want to watch this. I can sense you're a coward."</w:t>
      </w:r>
    </w:p>
    <w:p>
      <w:r>
        <w:t xml:space="preserve">  "Don't know what drives me, but I never stop winning!"</w:t>
      </w:r>
    </w:p>
    <w:p>
      <w:r>
        <w:t xml:space="preserve">  "Gear up, soldier!"</w:t>
      </w:r>
    </w:p>
    <w:p>
      <w:r>
        <w:t xml:space="preserve">  "What is this?"</w:t>
      </w:r>
    </w:p>
    <w:p>
      <w:r>
        <w:t xml:space="preserve">  "Yes, that's fine."</w:t>
      </w:r>
    </w:p>
    <w:p>
      <w:r>
        <w:t xml:space="preserve">  "Enemies on our tail!"</w:t>
      </w:r>
    </w:p>
    <w:p>
      <w:r>
        <w:t xml:space="preserve">  "They're behind us!"</w:t>
      </w:r>
    </w:p>
    <w:p>
      <w:r>
        <w:t xml:space="preserve">  "They're above us!"</w:t>
      </w:r>
    </w:p>
    <w:p>
      <w:r>
        <w:t xml:space="preserve">  "Look up!"</w:t>
      </w:r>
    </w:p>
    <w:p>
      <w:r>
        <w:t xml:space="preserve">  "*Gah*! SNIPER!"</w:t>
      </w:r>
    </w:p>
    <w:p>
      <w:r>
        <w:t xml:space="preserve">  "Sniper!"</w:t>
      </w:r>
    </w:p>
    <w:p>
      <w:r>
        <w:t xml:space="preserve">  "Heal me."</w:t>
      </w:r>
    </w:p>
    <w:p>
      <w:r>
        <w:t xml:space="preserve">  "HEALER. HELLO?"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