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"Skye."</w:t>
      </w:r>
    </w:p>
    <w:p>
      <w:r>
        <w:t xml:space="preserve">  "Take a good look, I won't be here for long.~"</w:t>
      </w:r>
    </w:p>
    <w:p>
      <w:r>
        <w:t xml:space="preserve">  "Oh dear, romance me with small talk..."</w:t>
      </w:r>
    </w:p>
    <w:p>
      <w:r>
        <w:t xml:space="preserve">  "I'll show you the meaning of haste."</w:t>
      </w:r>
    </w:p>
    <w:p>
      <w:r>
        <w:t xml:space="preserve">  "Always up for a ride~."</w:t>
      </w:r>
    </w:p>
    <w:p>
      <w:r>
        <w:t xml:space="preserve">  "I brought you a present."</w:t>
      </w:r>
    </w:p>
    <w:p>
      <w:r>
        <w:t xml:space="preserve">  "Poof... hahahaha."</w:t>
      </w:r>
    </w:p>
    <w:p>
      <w:r>
        <w:t xml:space="preserve">  "Come and get me!"</w:t>
      </w:r>
    </w:p>
    <w:p>
      <w:r>
        <w:t xml:space="preserve">  "Something... Special~."</w:t>
      </w:r>
    </w:p>
    <w:p>
      <w:r>
        <w:t xml:space="preserve">  "My special touch."</w:t>
      </w:r>
    </w:p>
    <w:p>
      <w:r>
        <w:t xml:space="preserve">  "Time's ticking!"</w:t>
      </w:r>
    </w:p>
    <w:p>
      <w:r>
        <w:t xml:space="preserve">  "A bit of cover-up."</w:t>
      </w:r>
    </w:p>
    <w:p>
      <w:r>
        <w:t xml:space="preserve">  "Ooh, shiny!"</w:t>
      </w:r>
    </w:p>
    <w:p>
      <w:r>
        <w:t xml:space="preserve">  "I'll take it."</w:t>
      </w:r>
    </w:p>
    <w:p>
      <w:r>
        <w:t xml:space="preserve">  "How fun!"</w:t>
      </w:r>
    </w:p>
    <w:p>
      <w:r>
        <w:t xml:space="preserve">  "Mmmm..."</w:t>
      </w:r>
    </w:p>
    <w:p>
      <w:r>
        <w:t xml:space="preserve">  "I can use this."</w:t>
      </w:r>
    </w:p>
    <w:p>
      <w:r>
        <w:t xml:space="preserve">  "That's not ready yet!"</w:t>
      </w:r>
    </w:p>
    <w:p>
      <w:r>
        <w:t xml:space="preserve">  "I can't do that."</w:t>
      </w:r>
    </w:p>
    <w:p>
      <w:r>
        <w:t xml:space="preserve">  "They're getting frisky!"</w:t>
      </w:r>
    </w:p>
    <w:p>
      <w:r>
        <w:t xml:space="preserve">  "Enemies are firing on me!"</w:t>
      </w:r>
    </w:p>
    <w:p>
      <w:r>
        <w:t xml:space="preserve">  "I got hotter!"</w:t>
      </w:r>
    </w:p>
    <w:p>
      <w:r>
        <w:t xml:space="preserve">  "So... cold..."</w:t>
      </w:r>
    </w:p>
    <w:p>
      <w:r>
        <w:t xml:space="preserve">  "Ugh..."</w:t>
      </w:r>
    </w:p>
    <w:p>
      <w:r>
        <w:t xml:space="preserve">  "Ooh, rough..."</w:t>
      </w:r>
    </w:p>
    <w:p>
      <w:r>
        <w:t xml:space="preserve">  "Don't push your luck!"</w:t>
      </w:r>
    </w:p>
    <w:p>
      <w:r>
        <w:t xml:space="preserve">  "Ooh, I like the heals."</w:t>
      </w:r>
    </w:p>
    <w:p>
      <w:r>
        <w:t xml:space="preserve">  "Hits the spot, healer."</w:t>
      </w:r>
    </w:p>
    <w:p>
      <w:r>
        <w:t xml:space="preserve">  "Not... like this..."</w:t>
      </w:r>
    </w:p>
    <w:p>
      <w:r>
        <w:t xml:space="preserve">  "Beauty never dies..."</w:t>
      </w:r>
    </w:p>
    <w:p>
      <w:r>
        <w:t xml:space="preserve"> "I knew you'd be first."</w:t>
      </w:r>
    </w:p>
    <w:p>
      <w:r>
        <w:t xml:space="preserve">  "We make a good couple."</w:t>
      </w:r>
    </w:p>
    <w:p>
      <w:r>
        <w:t xml:space="preserve">  "Hey, you're pretty good!"</w:t>
      </w:r>
    </w:p>
    <w:p>
      <w:r>
        <w:t xml:space="preserve">  "I'm so hot!"</w:t>
      </w:r>
    </w:p>
    <w:p>
      <w:r>
        <w:t xml:space="preserve">  "The kills just keep coming!"</w:t>
      </w:r>
    </w:p>
    <w:p>
      <w:r>
        <w:t xml:space="preserve">  "Haha! Catch me if you can!"</w:t>
      </w:r>
    </w:p>
    <w:p>
      <w:r>
        <w:t xml:space="preserve">  "Is that food in your beard?" (Barik)</w:t>
      </w:r>
    </w:p>
    <w:p>
      <w:r>
        <w:t xml:space="preserve">  "Can't rely on machines for anything." (Barik)</w:t>
      </w:r>
    </w:p>
    <w:p>
      <w:r>
        <w:t xml:space="preserve">  "All muscle, no brain." (Buck)</w:t>
      </w:r>
    </w:p>
    <w:p>
      <w:r>
        <w:t xml:space="preserve">  "Stay down, big fella." (Buck)</w:t>
      </w:r>
    </w:p>
    <w:p>
      <w:r>
        <w:t xml:space="preserve">  "Don't be jealous, honey!" (Cassie)</w:t>
      </w:r>
    </w:p>
    <w:p>
      <w:r>
        <w:t xml:space="preserve">  "It's okay, I hear Ruckus is single." (Cassie)</w:t>
      </w:r>
    </w:p>
    <w:p>
      <w:r>
        <w:t xml:space="preserve">  "Don't you have dolls to play with?" (Evie)</w:t>
      </w:r>
    </w:p>
    <w:p>
      <w:r>
        <w:t xml:space="preserve">  "Run along and play, little girl." (Evie)</w:t>
      </w:r>
    </w:p>
    <w:p>
      <w:r>
        <w:t xml:space="preserve">  "Not in a million years." (Fernando)</w:t>
      </w:r>
    </w:p>
    <w:p>
      <w:r>
        <w:t xml:space="preserve">  "Never going to happen, weirdo!" (Fernando)</w:t>
      </w:r>
    </w:p>
    <w:p>
      <w:r>
        <w:t xml:space="preserve">  "Disgusting!" (Grohk)</w:t>
      </w:r>
    </w:p>
    <w:p>
      <w:r>
        <w:t xml:space="preserve">  "Too easy." (Grohk)</w:t>
      </w:r>
    </w:p>
    <w:p>
      <w:r>
        <w:t xml:space="preserve">  "Stop squirming!" (Pip)</w:t>
      </w:r>
    </w:p>
    <w:p>
      <w:r>
        <w:t xml:space="preserve">  "Yuck!" (Pip)</w:t>
      </w:r>
    </w:p>
    <w:p>
      <w:r>
        <w:t xml:space="preserve">  "Compensating much?" (Ruckus)</w:t>
      </w:r>
    </w:p>
    <w:p>
      <w:r>
        <w:t xml:space="preserve">  "You never stood a chance." (Ruckus)</w:t>
      </w:r>
    </w:p>
    <w:p>
      <w:r>
        <w:t xml:space="preserve">  "Is that a gray hair I see?" (Skye)</w:t>
      </w:r>
    </w:p>
    <w:p>
      <w:r>
        <w:t xml:space="preserve">  "You're just getting old." (Skye)</w:t>
      </w:r>
    </w:p>
    <w:p>
      <w:r>
        <w:t xml:space="preserve">  "Boom!"</w:t>
      </w:r>
    </w:p>
    <w:p>
      <w:r>
        <w:t xml:space="preserve">  "It's not polite to stare at a woman's bombs!"</w:t>
      </w:r>
    </w:p>
    <w:p>
      <w:r>
        <w:t xml:space="preserve">  "You look a bit love sick."</w:t>
      </w:r>
    </w:p>
    <w:p>
      <w:r>
        <w:t xml:space="preserve">  "It's okay honey, maybe next time."</w:t>
      </w:r>
    </w:p>
    <w:p>
      <w:r>
        <w:t xml:space="preserve">  "Even the machines want me."</w:t>
      </w:r>
    </w:p>
    <w:p>
      <w:r>
        <w:t xml:space="preserve">  "I'm in charge here."</w:t>
      </w:r>
    </w:p>
    <w:p>
      <w:r>
        <w:t xml:space="preserve">  "I amaze myself."</w:t>
      </w:r>
    </w:p>
    <w:p>
      <w:r>
        <w:t xml:space="preserve">  "They're taking the point!"</w:t>
      </w:r>
    </w:p>
    <w:p>
      <w:r>
        <w:t xml:space="preserve">  "We can't let them take it!"</w:t>
      </w:r>
    </w:p>
    <w:p>
      <w:r>
        <w:t xml:space="preserve">  "I knew I'd win."</w:t>
      </w:r>
    </w:p>
    <w:p>
      <w:r>
        <w:t xml:space="preserve">  "Play time is over."</w:t>
      </w:r>
    </w:p>
    <w:p>
      <w:r>
        <w:t xml:space="preserve">  "Ugh..."</w:t>
      </w:r>
    </w:p>
    <w:p>
      <w:r>
        <w:t xml:space="preserve">  "Oh, come on, it's over already?"</w:t>
      </w:r>
    </w:p>
    <w:p>
      <w:r>
        <w:t xml:space="preserve">  "Aw, you're trying so hard."</w:t>
      </w:r>
    </w:p>
    <w:p>
      <w:r>
        <w:t xml:space="preserve">  "You don't look so tough!"</w:t>
      </w:r>
    </w:p>
    <w:p>
      <w:r>
        <w:t xml:space="preserve">  "Big man to pick on a girl!"</w:t>
      </w:r>
    </w:p>
    <w:p>
      <w:r>
        <w:t xml:space="preserve">  "You're the only joke here."</w:t>
      </w:r>
    </w:p>
    <w:p>
      <w:r>
        <w:t xml:space="preserve">  "Save your breath, you suck enough as it is."</w:t>
      </w:r>
    </w:p>
    <w:p>
      <w:r>
        <w:t xml:space="preserve">  "Hahahaha!"</w:t>
      </w:r>
    </w:p>
    <w:p>
      <w:r>
        <w:t xml:space="preserve">  "Hahaha!"</w:t>
      </w:r>
    </w:p>
    <w:p>
      <w:r>
        <w:t xml:space="preserve">  "Hahahaha."</w:t>
      </w:r>
    </w:p>
    <w:p>
      <w:r>
        <w:t xml:space="preserve">  "Piece of junk, really."</w:t>
      </w:r>
    </w:p>
    <w:p>
      <w:r>
        <w:t xml:space="preserve">  "I kill everything I touch."</w:t>
      </w:r>
    </w:p>
    <w:p>
      <w:r>
        <w:t xml:space="preserve">  "That was easy!"</w:t>
      </w:r>
    </w:p>
    <w:p>
      <w:r>
        <w:t xml:space="preserve">  "How pitiful."</w:t>
      </w:r>
    </w:p>
    <w:p>
      <w:r>
        <w:t xml:space="preserve">  "Your defenses are nothing!"</w:t>
      </w:r>
    </w:p>
    <w:p>
      <w:r>
        <w:t xml:space="preserve">  "They all fall before me."</w:t>
      </w:r>
    </w:p>
    <w:p>
      <w:r>
        <w:t xml:space="preserve"> "I need some help here boys!"</w:t>
      </w:r>
    </w:p>
    <w:p>
      <w:r>
        <w:t xml:space="preserve"> "Stand on the point!"</w:t>
      </w:r>
    </w:p>
    <w:p>
      <w:r>
        <w:t xml:space="preserve"> "My strength returns!"</w:t>
      </w:r>
    </w:p>
    <w:p>
      <w:r>
        <w:t xml:space="preserve"> "Oh yeah, i'm ready!"</w:t>
      </w:r>
    </w:p>
    <w:p>
      <w:r>
        <w:t xml:space="preserve">  "Ding! Hahaha."</w:t>
      </w:r>
    </w:p>
    <w:p>
      <w:r>
        <w:t xml:space="preserve">  "Ooh!"</w:t>
      </w:r>
    </w:p>
    <w:p>
      <w:r>
        <w:t xml:space="preserve"> "Oh, Did i stick you too hard?"</w:t>
      </w:r>
    </w:p>
    <w:p>
      <w:r>
        <w:t xml:space="preserve"> "Ahahahaha!"</w:t>
      </w:r>
    </w:p>
    <w:p>
      <w:r>
        <w:t xml:space="preserve"> "Awesome!"</w:t>
      </w:r>
    </w:p>
    <w:p>
      <w:r>
        <w:t xml:space="preserve"> "I'm so amazing!"</w:t>
      </w:r>
    </w:p>
    <w:p>
      <w:r>
        <w:t xml:space="preserve">  "How long are you going to stare at me for?"</w:t>
      </w:r>
    </w:p>
    <w:p>
      <w:r>
        <w:t xml:space="preserve">  "Don't be shy, go ahead and give me a twirl!"</w:t>
      </w:r>
    </w:p>
    <w:p>
      <w:r>
        <w:t xml:space="preserve">  "Wanna play?"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