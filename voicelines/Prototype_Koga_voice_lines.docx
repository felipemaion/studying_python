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"Koga."</w:t>
      </w:r>
    </w:p>
    <w:p>
      <w:r>
        <w:t xml:space="preserve">  "My arms are getting rusty... Better give them a workout."</w:t>
      </w:r>
    </w:p>
    <w:p>
      <w:r>
        <w:t xml:space="preserve">  "Mess with one of us and you mess with all of us."</w:t>
      </w:r>
    </w:p>
    <w:p>
      <w:r>
        <w:t xml:space="preserve">  "Where's the off switch on this?"</w:t>
      </w:r>
    </w:p>
    <w:p>
      <w:r>
        <w:t xml:space="preserve">  "I'd bet you'd taste good on a bun!"</w:t>
      </w:r>
    </w:p>
    <w:p>
      <w:r>
        <w:t xml:space="preserve">  "Get offa me!"</w:t>
      </w:r>
    </w:p>
    <w:p>
      <w:r>
        <w:t xml:space="preserve">  "I'm walking here!"</w:t>
      </w:r>
    </w:p>
    <w:p>
      <w:r>
        <w:t xml:space="preserve">  "Lights out!"</w:t>
      </w:r>
    </w:p>
    <w:p>
      <w:r>
        <w:t xml:space="preserve">  "Sayonara, sucker!"</w:t>
      </w:r>
    </w:p>
    <w:p>
      <w:r>
        <w:t xml:space="preserve">  "Chop chop time."</w:t>
      </w:r>
    </w:p>
    <w:p>
      <w:r>
        <w:t xml:space="preserve">  "I'll turn you into swiss."</w:t>
      </w:r>
    </w:p>
    <w:p>
      <w:r>
        <w:t xml:space="preserve"> "Can't catch these legs!"</w:t>
      </w:r>
    </w:p>
    <w:p>
      <w:r>
        <w:t xml:space="preserve"> "I'm coming for ya!"</w:t>
      </w:r>
    </w:p>
    <w:p>
      <w:r>
        <w:t xml:space="preserve">  "You are already dead..." (enemy/self)</w:t>
      </w:r>
    </w:p>
    <w:p>
      <w:r>
        <w:t xml:space="preserve">  "Don't blink, spuds. You'll miss it!" (ally)</w:t>
      </w:r>
    </w:p>
    <w:p>
      <w:r>
        <w:t xml:space="preserve">  "Slow your role."</w:t>
      </w:r>
    </w:p>
    <w:p>
      <w:r>
        <w:t xml:space="preserve">  "It ain't ready."</w:t>
      </w:r>
    </w:p>
    <w:p>
      <w:r>
        <w:t xml:space="preserve">  "Hey! Watch the hair!"</w:t>
      </w:r>
    </w:p>
    <w:p>
      <w:r>
        <w:t xml:space="preserve">  "You wanna try my nasty?"</w:t>
      </w:r>
    </w:p>
    <w:p>
      <w:r>
        <w:t xml:space="preserve">  "Freaking glitches."</w:t>
      </w:r>
    </w:p>
    <w:p>
      <w:r>
        <w:t xml:space="preserve">  "It's getting dark."</w:t>
      </w:r>
    </w:p>
    <w:p>
      <w:r>
        <w:t xml:space="preserve">  "*Ugh* Mutants, ruined this city." (Makoa)</w:t>
      </w:r>
    </w:p>
    <w:p>
      <w:r>
        <w:t xml:space="preserve">  "The big eat the small." (Khan)</w:t>
      </w:r>
    </w:p>
    <w:p>
      <w:r>
        <w:t xml:space="preserve">  "*Ugh* Don't look down on me." (Lian)</w:t>
      </w:r>
    </w:p>
    <w:p>
      <w:r>
        <w:t xml:space="preserve">  "Ringa-ding-ding, spud. You're out!"</w:t>
      </w:r>
    </w:p>
    <w:p>
      <w:r>
        <w:t xml:space="preserve">  "Stay down ya, mung-dung."</w:t>
      </w:r>
    </w:p>
    <w:p>
      <w:r>
        <w:t xml:space="preserve">  "Don't mess with the mud vipers."</w:t>
      </w:r>
    </w:p>
    <w:p>
      <w:r>
        <w:t xml:space="preserve">  "Baggin-tag!"</w:t>
      </w:r>
    </w:p>
    <w:p>
      <w:r>
        <w:t xml:space="preserve">  "We eat cop slop like you for breakfast." (Lex)</w:t>
      </w:r>
    </w:p>
    <w:p>
      <w:r>
        <w:t xml:space="preserve">  "*ugh* What lab did you crawl out of?" (Pip)</w:t>
      </w:r>
    </w:p>
    <w:p>
      <w:r>
        <w:t xml:space="preserve"> "Face it. You're bone nasty now." (Zhin)</w:t>
      </w:r>
    </w:p>
    <w:p>
      <w:r>
        <w:t xml:space="preserve">  "This is my turf now."</w:t>
      </w:r>
    </w:p>
    <w:p>
      <w:r>
        <w:t xml:space="preserve">  "Conquest."</w:t>
      </w:r>
    </w:p>
    <w:p>
      <w:r>
        <w:t xml:space="preserve">  "The enemy assaults the point."</w:t>
      </w:r>
    </w:p>
    <w:p>
      <w:r>
        <w:t xml:space="preserve">  "Fools disgrace the point."</w:t>
      </w:r>
    </w:p>
    <w:p>
      <w:r>
        <w:t xml:space="preserve">  "Ha-ha! Come back when you have some REAL firepower!"</w:t>
      </w:r>
    </w:p>
    <w:p>
      <w:r>
        <w:t xml:space="preserve">  "*tsk* They weren't even close."</w:t>
      </w:r>
    </w:p>
    <w:p>
      <w:r>
        <w:t xml:space="preserve">  "Shops closed, come back tomorrow."</w:t>
      </w:r>
    </w:p>
    <w:p>
      <w:r>
        <w:t xml:space="preserve">  "You ain't get rid of us that easy!"</w:t>
      </w:r>
    </w:p>
    <w:p>
      <w:r>
        <w:t xml:space="preserve">  "Keep staring in my augs and I'll stick'em in those pretty eyes!"</w:t>
      </w:r>
    </w:p>
    <w:p>
      <w:r>
        <w:t xml:space="preserve">  "If you have any pink in that chrome dome, you'll keep walking."</w:t>
      </w:r>
    </w:p>
    <w:p>
      <w:r>
        <w:t xml:space="preserve">  "You talking to me?... You talking... to me? No one else here, so you must be talking to me."</w:t>
      </w:r>
    </w:p>
    <w:p>
      <w:r>
        <w:t xml:space="preserve">  "Hey! Watch the tech! My warranty don't cover this kind of crap."</w:t>
      </w:r>
    </w:p>
    <w:p>
      <w:r>
        <w:t xml:space="preserve">  "Bite my shiny metal tookus!"</w:t>
      </w:r>
    </w:p>
    <w:p>
      <w:r>
        <w:t xml:space="preserve">  "Does all the tech make you wonder, is there any difference between people and programs? We could just be code in a computer and never know."</w:t>
      </w:r>
    </w:p>
    <w:p>
      <w:r>
        <w:t xml:space="preserve">  "Hmmhahahahaha"</w:t>
      </w:r>
    </w:p>
    <w:p>
      <w:r>
        <w:t xml:space="preserve">  *muffled laughter*</w:t>
      </w:r>
    </w:p>
    <w:p>
      <w:r>
        <w:t xml:space="preserve">  "Haha ha ha ha"</w:t>
      </w:r>
    </w:p>
    <w:p>
      <w:r>
        <w:t xml:space="preserve">  "I'll gut the sorry scrote, and mail 'em to his momma!"</w:t>
      </w:r>
    </w:p>
    <w:p>
      <w:r>
        <w:t xml:space="preserve">  "Another chance."</w:t>
      </w:r>
    </w:p>
    <w:p>
      <w:r>
        <w:t xml:space="preserve">  "My tech ain't nothing fancy, but it's enough to cut you punks down to size."</w:t>
      </w:r>
    </w:p>
    <w:p>
      <w:r>
        <w:t xml:space="preserve">  "If you treat us like dirt, then don't be surprised when we play dirty."</w:t>
      </w:r>
    </w:p>
    <w:p>
      <w:r>
        <w:t xml:space="preserve">  "You wanna hang with me? Then we play by my rules. Rich or poor, big or small. We don't take nothing from nobody!"</w:t>
      </w:r>
    </w:p>
    <w:p>
      <w:r>
        <w:t xml:space="preserve">  "Cream of the chrome!"</w:t>
      </w:r>
    </w:p>
    <w:p>
      <w:r>
        <w:t xml:space="preserve">  "These mods? Ain't exactly legal if you catch my drift."</w:t>
      </w:r>
    </w:p>
    <w:p>
      <w:r>
        <w:t xml:space="preserve">  "Back sides."</w:t>
      </w:r>
    </w:p>
    <w:p>
      <w:r>
        <w:t xml:space="preserve">  "Back attack!"</w:t>
      </w:r>
    </w:p>
    <w:p>
      <w:r>
        <w:t xml:space="preserve">  "Watch the skies!"</w:t>
      </w:r>
    </w:p>
    <w:p>
      <w:r>
        <w:t xml:space="preserve">  "They're above us!"</w:t>
      </w:r>
    </w:p>
    <w:p>
      <w:r>
        <w:t xml:space="preserve">  "Sniper numb-lug nuts!"</w:t>
      </w:r>
    </w:p>
    <w:p>
      <w:r>
        <w:t xml:space="preserve">  "Get down!"</w:t>
      </w:r>
    </w:p>
    <w:p>
      <w:r>
        <w:t xml:space="preserve">  "*ugh* Med bot!"</w:t>
      </w:r>
    </w:p>
    <w:p>
      <w:r>
        <w:t xml:space="preserve">  "*Ugh* They got me doc."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