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"Strix."</w:t>
      </w:r>
    </w:p>
    <w:p>
      <w:r>
        <w:t xml:space="preserve"> "You wanna make it in this business, then you gotta listen to me."</w:t>
      </w:r>
    </w:p>
    <w:p>
      <w:r>
        <w:t xml:space="preserve"> "Pass me the aux chord, you won't regret it."</w:t>
      </w:r>
    </w:p>
    <w:p>
      <w:r>
        <w:t xml:space="preserve"> "Cruisin' and Groovin'."</w:t>
      </w:r>
    </w:p>
    <w:p>
      <w:r>
        <w:t xml:space="preserve"> "Scope the new wit."</w:t>
      </w:r>
    </w:p>
    <w:p>
      <w:r>
        <w:t xml:space="preserve"> "Flash out." (enemy/self)</w:t>
      </w:r>
    </w:p>
    <w:p>
      <w:r>
        <w:t xml:space="preserve"> "I'm gone." (ally)</w:t>
      </w:r>
    </w:p>
    <w:p>
      <w:r>
        <w:t xml:space="preserve"> "Turn up the volume."</w:t>
      </w:r>
    </w:p>
    <w:p>
      <w:r>
        <w:t xml:space="preserve"> "Put a pause on that"</w:t>
      </w:r>
    </w:p>
    <w:p>
      <w:r>
        <w:t xml:space="preserve"> "No need to hurry"</w:t>
      </w:r>
    </w:p>
    <w:p>
      <w:r>
        <w:t xml:space="preserve"> "Don''t wreck the flow !"</w:t>
      </w:r>
    </w:p>
    <w:p>
      <w:r>
        <w:t xml:space="preserve"> "Check yourself before you wreck yourself !"</w:t>
      </w:r>
    </w:p>
    <w:p>
      <w:r>
        <w:t xml:space="preserve"> "D-d-d-dead."</w:t>
      </w:r>
    </w:p>
    <w:p>
      <w:r>
        <w:t xml:space="preserve"> "But I went Platinum!"</w:t>
      </w:r>
    </w:p>
    <w:p>
      <w:r>
        <w:t xml:space="preserve"> "Pump up the jam"</w:t>
      </w:r>
    </w:p>
    <w:p>
      <w:r>
        <w:t xml:space="preserve"> "These shots won't stop."</w:t>
      </w:r>
    </w:p>
    <w:p>
      <w:r>
        <w:t xml:space="preserve"> "Drop to the beat."</w:t>
      </w:r>
    </w:p>
    <w:p>
      <w:r>
        <w:t xml:space="preserve"> "The power of song, baby."</w:t>
      </w:r>
    </w:p>
    <w:p>
      <w:r>
        <w:t xml:space="preserve"> "Still got the groove, baby."</w:t>
      </w:r>
    </w:p>
    <w:p>
      <w:r>
        <w:t xml:space="preserve"> "Points in trouble."</w:t>
      </w:r>
    </w:p>
    <w:p>
      <w:r>
        <w:t xml:space="preserve"> "Someone step on the point."</w:t>
      </w:r>
    </w:p>
    <w:p>
      <w:r>
        <w:t xml:space="preserve"> "I am about to zoom in, we're all here to get wins."</w:t>
      </w:r>
    </w:p>
    <w:p>
      <w:r>
        <w:t xml:space="preserve"> "We are going to the top of the charts."</w:t>
      </w:r>
    </w:p>
    <w:p>
      <w:r>
        <w:t xml:space="preserve"> "Where the music go?"</w:t>
      </w:r>
    </w:p>
    <w:p>
      <w:r>
        <w:t xml:space="preserve"> "You can't boo me!"</w:t>
      </w:r>
    </w:p>
    <w:p>
      <w:r>
        <w:t xml:space="preserve"> "Where is your mute button?"</w:t>
      </w:r>
    </w:p>
    <w:p>
      <w:r>
        <w:t xml:space="preserve"> "I'm gonna remix your face!"</w:t>
      </w:r>
    </w:p>
    <w:p>
      <w:r>
        <w:t xml:space="preserve"> "Your mixtape is trash."</w:t>
      </w:r>
    </w:p>
    <w:p>
      <w:r>
        <w:t xml:space="preserve"> "Why can't DJs play pool? Because they always scratch."</w:t>
      </w:r>
    </w:p>
    <w:p>
      <w:r>
        <w:t xml:space="preserve"> "Bro, check out my mixtape!"</w:t>
      </w:r>
    </w:p>
    <w:p>
      <w:r>
        <w:t xml:space="preserve"> "I'll sample your track for free. It's great exposure."</w:t>
      </w:r>
    </w:p>
    <w:p>
      <w:r>
        <w:t xml:space="preserve"> "L-O-L"</w:t>
      </w:r>
    </w:p>
    <w:p>
      <w:r>
        <w:t xml:space="preserve"> "Hahahahaha."</w:t>
      </w:r>
    </w:p>
    <w:p>
      <w:r>
        <w:t xml:space="preserve"> "Ha."</w:t>
      </w:r>
    </w:p>
    <w:p>
      <w:r>
        <w:t xml:space="preserve"> "Here comes the drop."</w:t>
      </w:r>
    </w:p>
    <w:p>
      <w:r>
        <w:t xml:space="preserve">  "Boom, baby."</w:t>
      </w:r>
    </w:p>
    <w:p>
      <w:r>
        <w:t xml:space="preserve">  "Bust a move."</w:t>
      </w:r>
    </w:p>
    <w:p>
      <w:r>
        <w:t xml:space="preserve">  "My latest track got 4 million hits!"</w:t>
      </w:r>
    </w:p>
    <w:p>
      <w:r>
        <w:t xml:space="preserve">  "My sound is on another level."</w:t>
      </w:r>
    </w:p>
    <w:p>
      <w:r>
        <w:t xml:space="preserve">  "Hit the replay button."</w:t>
      </w:r>
    </w:p>
    <w:p>
      <w:r>
        <w:t xml:space="preserve">  "B-B-B-Beats still strong."</w:t>
      </w:r>
    </w:p>
    <w:p>
      <w:r>
        <w:t xml:space="preserve"> "Cue the mic drop."</w:t>
      </w:r>
    </w:p>
    <w:p>
      <w:r>
        <w:t xml:space="preserve"> "Let's mix it up."</w:t>
      </w:r>
    </w:p>
    <w:p>
      <w:r>
        <w:t xml:space="preserve"> "This will harmonize nicely."</w:t>
      </w:r>
    </w:p>
    <w:p>
      <w:r>
        <w:t xml:space="preserve"> "Does it come in all white?"</w:t>
      </w:r>
    </w:p>
    <w:p>
      <w:r>
        <w:t xml:space="preserve">  "Look out behind you."</w:t>
      </w:r>
    </w:p>
    <w:p>
      <w:r>
        <w:t xml:space="preserve">  "They're in the air."</w:t>
      </w:r>
    </w:p>
    <w:p>
      <w:r>
        <w:t xml:space="preserve">  "Sniper, inbound."</w:t>
      </w:r>
    </w:p>
    <w:p>
      <w:r>
        <w:t xml:space="preserve">  "Need your loving song."</w:t>
      </w:r>
    </w:p>
    <w:p>
      <w:r>
        <w:t xml:space="preserve">  "Send me some good vibes."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