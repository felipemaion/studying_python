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"Jenos."</w:t>
      </w:r>
    </w:p>
    <w:p>
      <w:r>
        <w:t xml:space="preserve">  "The laws of space are mine to bend."</w:t>
      </w:r>
    </w:p>
    <w:p>
      <w:r>
        <w:t xml:space="preserve">  "I like this planet. I think I'll add it to the collection."</w:t>
      </w:r>
    </w:p>
    <w:p>
      <w:r>
        <w:t xml:space="preserve">  "The wonders of evolution."</w:t>
      </w:r>
    </w:p>
    <w:p>
      <w:r>
        <w:t xml:space="preserve">  "A fine addition to my managery!"</w:t>
      </w:r>
    </w:p>
    <w:p>
      <w:r>
        <w:t xml:space="preserve">  "Feel my power."</w:t>
      </w:r>
    </w:p>
    <w:p>
      <w:r>
        <w:t xml:space="preserve">  "Let the universe fill you."</w:t>
      </w:r>
    </w:p>
    <w:p>
      <w:r>
        <w:t xml:space="preserve">  "You're caught in my orbit!"</w:t>
      </w:r>
    </w:p>
    <w:p>
      <w:r>
        <w:t xml:space="preserve">  "I'll crush your every molecule."</w:t>
      </w:r>
    </w:p>
    <w:p>
      <w:r>
        <w:t xml:space="preserve">  "I've had enough of this."</w:t>
      </w:r>
    </w:p>
    <w:p>
      <w:r>
        <w:t xml:space="preserve">  "Where to now?"</w:t>
      </w:r>
    </w:p>
    <w:p>
      <w:r>
        <w:t xml:space="preserve">  "Step into the light... and perish!" (enemy/self)</w:t>
      </w:r>
    </w:p>
    <w:p>
      <w:r>
        <w:t xml:space="preserve">  "The stars spell their doom!" (friendly)</w:t>
      </w:r>
    </w:p>
    <w:p>
      <w:r>
        <w:t xml:space="preserve">  "Interesting composition."</w:t>
      </w:r>
    </w:p>
    <w:p>
      <w:r>
        <w:t xml:space="preserve">  "A planetary souvenir!"</w:t>
      </w:r>
    </w:p>
    <w:p>
      <w:r>
        <w:t xml:space="preserve">  "Is this the height of their technology?"</w:t>
      </w:r>
    </w:p>
    <w:p>
      <w:r>
        <w:t xml:space="preserve">  "It's recharging."</w:t>
      </w:r>
    </w:p>
    <w:p>
      <w:r>
        <w:t xml:space="preserve">  "Almost got it."</w:t>
      </w:r>
    </w:p>
    <w:p>
      <w:r>
        <w:t xml:space="preserve">  "Allow me to wipe out their species."</w:t>
      </w:r>
    </w:p>
    <w:p>
      <w:r>
        <w:t xml:space="preserve">  "Your struggling is pointless."</w:t>
      </w:r>
    </w:p>
    <w:p>
      <w:r>
        <w:t xml:space="preserve">  "Gah..."</w:t>
      </w:r>
    </w:p>
    <w:p>
      <w:r>
        <w:t xml:space="preserve">  "I feel.. numb..."</w:t>
      </w:r>
    </w:p>
    <w:p>
      <w:r>
        <w:t xml:space="preserve">  *grunting*</w:t>
      </w:r>
    </w:p>
    <w:p>
      <w:r>
        <w:t xml:space="preserve">  "I've received critical damage."</w:t>
      </w:r>
    </w:p>
    <w:p>
      <w:r>
        <w:t xml:space="preserve">  "I must reconstruct myself."</w:t>
      </w:r>
    </w:p>
    <w:p>
      <w:r>
        <w:t xml:space="preserve">  "Your help is appreciated but ultimately unnecessary."</w:t>
      </w:r>
    </w:p>
    <w:p>
      <w:r>
        <w:t xml:space="preserve">  "You display a passible level of intelligence!?"</w:t>
      </w:r>
    </w:p>
    <w:p>
      <w:r>
        <w:t xml:space="preserve">  "Short reprieve."</w:t>
      </w:r>
    </w:p>
    <w:p>
      <w:r>
        <w:t xml:space="preserve">  "I'm beyond death."</w:t>
      </w:r>
    </w:p>
    <w:p>
      <w:r>
        <w:t xml:space="preserve">  "Your magic won't keep you safe." (Moji)</w:t>
      </w:r>
    </w:p>
    <w:p>
      <w:r>
        <w:t xml:space="preserve">  "What a volatile creature." (Moji)</w:t>
      </w:r>
    </w:p>
    <w:p>
      <w:r>
        <w:t xml:space="preserve">  "You're of no consequence to me or anyone else."</w:t>
      </w:r>
    </w:p>
    <w:p>
      <w:r>
        <w:t xml:space="preserve">  "Impressive for a lower life form."</w:t>
      </w:r>
    </w:p>
    <w:p>
      <w:r>
        <w:t xml:space="preserve">  "I need no assistance."</w:t>
      </w:r>
    </w:p>
    <w:p>
      <w:r>
        <w:t xml:space="preserve">  "Why fight when your existence is already so short."</w:t>
      </w:r>
    </w:p>
    <w:p>
      <w:r>
        <w:t xml:space="preserve">  "This planet is starting to bore me."</w:t>
      </w:r>
    </w:p>
    <w:p>
      <w:r>
        <w:t xml:space="preserve">  "They're a few millenia shy of posing a challenge."</w:t>
      </w:r>
    </w:p>
    <w:p>
      <w:r>
        <w:t xml:space="preserve">  "You need to think bigger." (Barik)</w:t>
      </w:r>
    </w:p>
    <w:p>
      <w:r>
        <w:t xml:space="preserve">  "You've stunted your technology by relying on these crystals." (Barik)</w:t>
      </w:r>
    </w:p>
    <w:p>
      <w:r>
        <w:t xml:space="preserve">  "Impressive manipulation of space." (Talus)</w:t>
      </w:r>
    </w:p>
    <w:p>
      <w:r>
        <w:t xml:space="preserve">  "It's rare to find such reliable teleportation tech ." (Talus)</w:t>
      </w:r>
    </w:p>
    <w:p>
      <w:r>
        <w:t xml:space="preserve">  "Few survive my touch."</w:t>
      </w:r>
    </w:p>
    <w:p>
      <w:r>
        <w:t xml:space="preserve">  "They expired rather quickly."</w:t>
      </w:r>
    </w:p>
    <w:p>
      <w:r>
        <w:t xml:space="preserve">  "This will end quite expeditiously."</w:t>
      </w:r>
    </w:p>
    <w:p>
      <w:r>
        <w:t xml:space="preserve">  "Is it over already?"</w:t>
      </w:r>
    </w:p>
    <w:p>
      <w:r>
        <w:t xml:space="preserve">  "I should probably stop them from taking that point."</w:t>
      </w:r>
    </w:p>
    <w:p>
      <w:r>
        <w:t xml:space="preserve">  "Our point is being taken. If it matters."</w:t>
      </w:r>
    </w:p>
    <w:p>
      <w:r>
        <w:t xml:space="preserve">  "The superior being always triumphs!"</w:t>
      </w:r>
    </w:p>
    <w:p>
      <w:r>
        <w:t xml:space="preserve">  "I see this planet has nothing to offer."</w:t>
      </w:r>
    </w:p>
    <w:p>
      <w:r>
        <w:t xml:space="preserve">  "I must've dozed off at some point."</w:t>
      </w:r>
    </w:p>
    <w:p>
      <w:r>
        <w:t xml:space="preserve">  "This outcome is scientifically impossible."</w:t>
      </w:r>
    </w:p>
    <w:p>
      <w:r>
        <w:t xml:space="preserve">  "Like most lifeforms, your existence is pointless."</w:t>
      </w:r>
    </w:p>
    <w:p>
      <w:r>
        <w:t xml:space="preserve">  "You are but a little tiny speck, in a tiny world. In a universe, infinitely larger."</w:t>
      </w:r>
    </w:p>
    <w:p>
      <w:r>
        <w:t xml:space="preserve">  "I will burn you with the heat of a thousand suns."</w:t>
      </w:r>
    </w:p>
    <w:p>
      <w:r>
        <w:t xml:space="preserve">  "Humor? What kind of a lower lifeform do you take me for?"</w:t>
      </w:r>
    </w:p>
    <w:p>
      <w:r>
        <w:t xml:space="preserve">  "It's funny. How oblivious you are to your own insignificance."</w:t>
      </w:r>
    </w:p>
    <w:p>
      <w:r>
        <w:t xml:space="preserve">  "I'm afraid you won't get my jokes for at least another century...'"</w:t>
      </w:r>
    </w:p>
    <w:p>
      <w:r>
        <w:t xml:space="preserve">  *muffled laughter*</w:t>
      </w:r>
    </w:p>
    <w:p>
      <w:r>
        <w:t xml:space="preserve">  "Hahaahaahhaha"</w:t>
      </w:r>
    </w:p>
    <w:p>
      <w:r>
        <w:t xml:space="preserve">  "Hahaha ha ha ha"</w:t>
      </w:r>
    </w:p>
    <w:p>
      <w:r>
        <w:t xml:space="preserve">  "Let's see what this planet can offer."</w:t>
      </w:r>
    </w:p>
    <w:p>
      <w:r>
        <w:t xml:space="preserve">  "My technology is beyond you meager comprehension." (IDLYWR)</w:t>
      </w:r>
    </w:p>
    <w:p>
      <w:r>
        <w:t xml:space="preserve">  "Across time and space, no one is truly special." (YAUR)</w:t>
      </w:r>
    </w:p>
    <w:p>
      <w:r>
        <w:t xml:space="preserve"> "I'd say we've star crossed."(YS)</w:t>
      </w:r>
    </w:p>
    <w:p>
      <w:r>
        <w:t xml:space="preserve"> "It's colder than the depths of space." (IIC)</w:t>
      </w:r>
    </w:p>
    <w:p>
      <w:r>
        <w:t xml:space="preserve">  "Let's obliterate these neanderthals."</w:t>
      </w:r>
    </w:p>
    <w:p>
      <w:r>
        <w:t xml:space="preserve">  "I'll erase them on an atomic level."</w:t>
      </w:r>
    </w:p>
    <w:p>
      <w:r>
        <w:t xml:space="preserve">  "My mind expands even further!"</w:t>
      </w:r>
    </w:p>
    <w:p>
      <w:r>
        <w:t xml:space="preserve">  "I can see the universe on full."</w:t>
      </w:r>
    </w:p>
    <w:p>
      <w:r>
        <w:t xml:space="preserve">  "You're annoying me."</w:t>
      </w:r>
    </w:p>
    <w:p>
      <w:r>
        <w:t xml:space="preserve">  "Dissappear."</w:t>
      </w:r>
    </w:p>
    <w:p>
      <w:r>
        <w:t xml:space="preserve">  "Is this what passes for accomplishment here?"</w:t>
      </w:r>
    </w:p>
    <w:p>
      <w:r>
        <w:t xml:space="preserve">  "For science, anything is possible."</w:t>
      </w:r>
    </w:p>
    <w:p>
      <w:r>
        <w:t xml:space="preserve">  "There's nothing quite as fun as smashing two shiny planets into each other."</w:t>
      </w:r>
    </w:p>
    <w:p>
      <w:r>
        <w:t xml:space="preserve">  "You should really take better care of your moon. It's falling to pieces."</w:t>
      </w:r>
    </w:p>
    <w:p>
      <w:r>
        <w:t xml:space="preserve">  "Stars may die but I will always remain."</w:t>
      </w:r>
    </w:p>
    <w:p>
      <w:r>
        <w:t xml:space="preserve">  "Maybe this will actually be interesting."</w:t>
      </w:r>
    </w:p>
    <w:p>
      <w:r>
        <w:t xml:space="preserve">  "Trivial mortal currency."</w:t>
      </w:r>
    </w:p>
    <w:p>
      <w:r>
        <w:t xml:space="preserve">  "You are clearly this planet's predator."</w:t>
      </w:r>
    </w:p>
    <w:p>
      <w:r>
        <w:t xml:space="preserve">  "Keep them at bay."</w:t>
      </w:r>
    </w:p>
    <w:p>
      <w:r>
        <w:t xml:space="preserve">  "Don't call me evil. I've long since surpassed moral classification."</w:t>
      </w:r>
    </w:p>
    <w:p>
      <w:r>
        <w:t xml:space="preserve">  "The universe is my plaything and now you are too."</w:t>
      </w:r>
    </w:p>
    <w:p>
      <w:r>
        <w:t xml:space="preserve">   What a primitive species. (Keep)</w:t>
      </w:r>
    </w:p>
    <w:p>
      <w:r>
        <w:t xml:space="preserve">    Intelligent life? I'll be the judge of that! (Keep)</w:t>
      </w:r>
    </w:p>
    <w:p>
      <w:r>
        <w:t xml:space="preserve">  "I think I'll kill some boredom on this planet before I resume my journey across the stars."</w:t>
      </w:r>
    </w:p>
    <w:p>
      <w:r>
        <w:t xml:space="preserve">  "A breakthrough."</w:t>
      </w:r>
    </w:p>
    <w:p>
      <w:r>
        <w:t xml:space="preserve">  "The universe can't hide this secret."</w:t>
      </w:r>
    </w:p>
    <w:p>
      <w:r>
        <w:t xml:space="preserve">  "Do watch your back!"</w:t>
      </w:r>
    </w:p>
    <w:p>
      <w:r>
        <w:t xml:space="preserve">  "They're about a hundred eighty degrees behind us."</w:t>
      </w:r>
    </w:p>
    <w:p>
      <w:r>
        <w:t xml:space="preserve">  "The payload is moving."</w:t>
      </w:r>
    </w:p>
    <w:p>
      <w:r>
        <w:t xml:space="preserve">  "Cease their advance."</w:t>
      </w:r>
    </w:p>
    <w:p>
      <w:r>
        <w:t xml:space="preserve">  "Watch the skies."</w:t>
      </w:r>
    </w:p>
    <w:p>
      <w:r>
        <w:t xml:space="preserve">  "An aerial attack."</w:t>
      </w:r>
    </w:p>
    <w:p>
      <w:r>
        <w:t xml:space="preserve">  "A Sniper!"</w:t>
      </w:r>
    </w:p>
    <w:p>
      <w:r>
        <w:t xml:space="preserve">  "They're trying to snipe us."</w:t>
      </w:r>
    </w:p>
    <w:p>
      <w:r>
        <w:t xml:space="preserve">  "Their ultimate is coming."</w:t>
      </w:r>
    </w:p>
    <w:p>
      <w:r>
        <w:t xml:space="preserve">  "Try to avoid their ult!"</w:t>
      </w:r>
    </w:p>
    <w:p>
      <w:r>
        <w:t xml:space="preserve">  "Group up."</w:t>
      </w:r>
    </w:p>
    <w:p>
      <w:r>
        <w:t xml:space="preserve">  "You'll only expire faster on your own."</w:t>
      </w:r>
    </w:p>
    <w:p>
      <w:r>
        <w:t xml:space="preserve">  "This body could use some nourishment."</w:t>
      </w:r>
    </w:p>
    <w:p>
      <w:r>
        <w:t xml:space="preserve">  "Restore me."</w:t>
      </w:r>
    </w:p>
    <w:p>
      <w:r>
        <w:t xml:space="preserve">  "These lower lifeforms need my healing."</w:t>
      </w:r>
    </w:p>
    <w:p>
      <w:r>
        <w:t xml:space="preserve">  "I should try to keep this creatures alive at least a bit longer."</w:t>
      </w:r>
    </w:p>
    <w:p>
      <w:r>
        <w:t xml:space="preserve">  "Someone help the tank."</w:t>
      </w:r>
    </w:p>
    <w:p>
      <w:r>
        <w:t xml:space="preserve">  "I estimate our front line will fall soon."</w:t>
      </w:r>
    </w:p>
    <w:p>
      <w:r>
        <w:t xml:space="preserve">  "Keep our payload in motion."</w:t>
      </w:r>
    </w:p>
    <w:p>
      <w:r>
        <w:t xml:space="preserve">  "Moving this is a simple affair."</w:t>
      </w:r>
    </w:p>
    <w:p>
      <w:r>
        <w:t xml:space="preserve">  "Our payload is inert!"</w:t>
      </w:r>
    </w:p>
    <w:p>
      <w:r>
        <w:t xml:space="preserve">  "Someone start our payload."</w:t>
      </w:r>
    </w:p>
    <w:p>
      <w:r>
        <w:t xml:space="preserve">  "Overtime!"</w:t>
      </w:r>
    </w:p>
    <w:p>
      <w:r>
        <w:t xml:space="preserve">  "I can already seen the outcome."</w:t>
      </w:r>
    </w:p>
    <w:p>
      <w:r>
        <w:t xml:space="preserve">  "I should wait for my team."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