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"Tyra!"</w:t>
      </w:r>
    </w:p>
    <w:p>
      <w:r>
        <w:t xml:space="preserve"> "I defeated a Gorlock with my bare hands. These foes will be of little trouble."</w:t>
      </w:r>
    </w:p>
    <w:p>
      <w:r>
        <w:t xml:space="preserve"> "The Gods are watching, our blood is rushing, and the hunt... is on."</w:t>
      </w:r>
    </w:p>
    <w:p>
      <w:r>
        <w:t xml:space="preserve"> "The trail awaits!"</w:t>
      </w:r>
    </w:p>
    <w:p>
      <w:r>
        <w:t xml:space="preserve"> "Let's hunt!"</w:t>
      </w:r>
    </w:p>
    <w:p>
      <w:r>
        <w:t xml:space="preserve"> "Burn, monster!"</w:t>
      </w:r>
    </w:p>
    <w:p>
      <w:r>
        <w:t xml:space="preserve"> "Hua!"</w:t>
      </w:r>
    </w:p>
    <w:p>
      <w:r>
        <w:t xml:space="preserve"> "You cannot hide!"</w:t>
      </w:r>
    </w:p>
    <w:p>
      <w:r>
        <w:t xml:space="preserve"> "I have you now!"</w:t>
      </w:r>
    </w:p>
    <w:p>
      <w:r>
        <w:t xml:space="preserve"> "Give them hell!" (enemy/self)</w:t>
      </w:r>
    </w:p>
    <w:p>
      <w:r>
        <w:t xml:space="preserve"> "A fine trophy!"</w:t>
      </w:r>
    </w:p>
    <w:p>
      <w:r>
        <w:t xml:space="preserve"> "A welcome addition."</w:t>
      </w:r>
    </w:p>
    <w:p>
      <w:r>
        <w:t xml:space="preserve"> "Kit complete!"</w:t>
      </w:r>
    </w:p>
    <w:p>
      <w:r>
        <w:t xml:space="preserve"> "I cannot!"</w:t>
      </w:r>
    </w:p>
    <w:p>
      <w:r>
        <w:t xml:space="preserve"> "Not yet!"</w:t>
      </w:r>
    </w:p>
    <w:p>
      <w:r>
        <w:t xml:space="preserve"> "Careful, I bite back!"</w:t>
      </w:r>
    </w:p>
    <w:p>
      <w:r>
        <w:t xml:space="preserve"> "There's some fight in you after all!"</w:t>
      </w:r>
    </w:p>
    <w:p>
      <w:r>
        <w:t xml:space="preserve"> "Urgh!"</w:t>
      </w:r>
    </w:p>
    <w:p>
      <w:r>
        <w:t xml:space="preserve"> "*grunts*"</w:t>
      </w:r>
    </w:p>
    <w:p>
      <w:r>
        <w:t xml:space="preserve"> "*grunts*"</w:t>
      </w:r>
    </w:p>
    <w:p>
      <w:r>
        <w:t xml:space="preserve"> "*grunts* I've had worse."</w:t>
      </w:r>
    </w:p>
    <w:p>
      <w:r>
        <w:t xml:space="preserve"> "I'm not finished!"</w:t>
      </w:r>
    </w:p>
    <w:p>
      <w:r>
        <w:t xml:space="preserve"> "My thanks, healer."</w:t>
      </w:r>
    </w:p>
    <w:p>
      <w:r>
        <w:t xml:space="preserve"> "My wounds are healed?"</w:t>
      </w:r>
    </w:p>
    <w:p>
      <w:r>
        <w:t xml:space="preserve"> "But... how?"</w:t>
      </w:r>
    </w:p>
    <w:p>
      <w:r>
        <w:t xml:space="preserve"> "The Gods, protect."</w:t>
      </w:r>
    </w:p>
    <w:p>
      <w:r>
        <w:t xml:space="preserve"> "I will mount your head on my wall!"</w:t>
      </w:r>
    </w:p>
    <w:p>
      <w:r>
        <w:t xml:space="preserve"> "Stay down!"</w:t>
      </w:r>
    </w:p>
    <w:p>
      <w:r>
        <w:t xml:space="preserve"> "Nice shot!"</w:t>
      </w:r>
    </w:p>
    <w:p>
      <w:r>
        <w:t xml:space="preserve"> "My cunning prevails!"</w:t>
      </w:r>
    </w:p>
    <w:p>
      <w:r>
        <w:t xml:space="preserve"> "The wild claims you!"</w:t>
      </w:r>
    </w:p>
    <w:p>
      <w:r>
        <w:t xml:space="preserve"> "A most successful hunt!"</w:t>
      </w:r>
    </w:p>
    <w:p>
      <w:r>
        <w:t xml:space="preserve"> "I've slayed bigger." (Drogoz)</w:t>
      </w:r>
    </w:p>
    <w:p>
      <w:r>
        <w:t xml:space="preserve"> "I thought dragon hide was impenetrable!" (Drogoz)</w:t>
      </w:r>
    </w:p>
    <w:p>
      <w:r>
        <w:t xml:space="preserve"> "I will make a hat out of you!" (Grohk)</w:t>
      </w:r>
    </w:p>
    <w:p>
      <w:r>
        <w:t xml:space="preserve"> "I have bested you, beast." (Grohk)</w:t>
      </w:r>
    </w:p>
    <w:p>
      <w:r>
        <w:t xml:space="preserve"> "I'm sorry, old one." (Makoa)</w:t>
      </w:r>
    </w:p>
    <w:p>
      <w:r>
        <w:t xml:space="preserve"> "Rest now, ancient." (Makoa)</w:t>
      </w:r>
    </w:p>
    <w:p>
      <w:r>
        <w:t xml:space="preserve"> "I will have that mask!" (Mal'Damba)</w:t>
      </w:r>
    </w:p>
    <w:p>
      <w:r>
        <w:t xml:space="preserve"> "Where is your sorcery now?" (Mal'Damba)</w:t>
      </w:r>
    </w:p>
    <w:p>
      <w:r>
        <w:t xml:space="preserve"> "Hardly any meat on this one!" (Pip)</w:t>
      </w:r>
    </w:p>
    <w:p>
      <w:r>
        <w:t xml:space="preserve"> "Vermin pelts are almost worthless!" (Pip)</w:t>
      </w:r>
    </w:p>
    <w:p>
      <w:r>
        <w:t xml:space="preserve"> "Aye, comrade!" (Viktor)</w:t>
      </w:r>
    </w:p>
    <w:p>
      <w:r>
        <w:t xml:space="preserve"> "Have a dirt nap." (Viktor)</w:t>
      </w:r>
    </w:p>
    <w:p>
      <w:r>
        <w:t xml:space="preserve">  "Got 'em!"</w:t>
      </w:r>
    </w:p>
    <w:p>
      <w:r>
        <w:t xml:space="preserve">  "Right on the mark!"</w:t>
      </w:r>
    </w:p>
    <w:p>
      <w:r>
        <w:t xml:space="preserve"> "Ashes to ashes!"</w:t>
      </w:r>
    </w:p>
    <w:p>
      <w:r>
        <w:t xml:space="preserve"> "Don't play with fire."</w:t>
      </w:r>
    </w:p>
    <w:p>
      <w:r>
        <w:t xml:space="preserve">  "Our territory is marked."</w:t>
      </w:r>
    </w:p>
    <w:p>
      <w:r>
        <w:t xml:space="preserve">  "Forward, chase them down!"</w:t>
      </w:r>
    </w:p>
    <w:p>
      <w:r>
        <w:t xml:space="preserve"> "Sweep them off the point!"</w:t>
      </w:r>
    </w:p>
    <w:p>
      <w:r>
        <w:t xml:space="preserve"> "They are digging in!"</w:t>
      </w:r>
    </w:p>
    <w:p>
      <w:r>
        <w:t xml:space="preserve"> "A bountiful hunt indeed."</w:t>
      </w:r>
    </w:p>
    <w:p>
      <w:r>
        <w:t xml:space="preserve"> "We are unmatched!"</w:t>
      </w:r>
    </w:p>
    <w:p>
      <w:r>
        <w:t xml:space="preserve"> "Defeat is never easy. We will..."</w:t>
      </w:r>
    </w:p>
    <w:p>
      <w:r>
        <w:t xml:space="preserve"> "The gods were not with us this day."</w:t>
      </w:r>
    </w:p>
    <w:p>
      <w:r>
        <w:t xml:space="preserve"> "Insult you? I'd rather just shoot you."</w:t>
      </w:r>
    </w:p>
    <w:p>
      <w:r>
        <w:t xml:space="preserve"> "Choose your words carefully heathen, for they are your last."</w:t>
      </w:r>
    </w:p>
    <w:p>
      <w:r>
        <w:t xml:space="preserve"> "Only the Gods can judge you, I simply arrange the meeting."</w:t>
      </w:r>
    </w:p>
    <w:p>
      <w:r>
        <w:t xml:space="preserve"> "Why did the huntress' hair look so good? Sheep"</w:t>
      </w:r>
    </w:p>
    <w:p>
      <w:r>
        <w:t xml:space="preserve"> "I just love the creatures of the wild, they are so delicious."</w:t>
      </w:r>
    </w:p>
    <w:p>
      <w:r>
        <w:t xml:space="preserve"> "I once got a rifle for my lover. Best trade I ever made."</w:t>
      </w:r>
    </w:p>
    <w:p>
      <w:r>
        <w:t xml:space="preserve"> "Hahaha."</w:t>
      </w:r>
    </w:p>
    <w:p>
      <w:r>
        <w:t xml:space="preserve"> "Mhehe!"</w:t>
      </w:r>
    </w:p>
    <w:p>
      <w:r>
        <w:t xml:space="preserve"> "Bha hahaha hmmmm!"</w:t>
      </w:r>
    </w:p>
    <w:p>
      <w:r>
        <w:t xml:space="preserve"> "In my veins flows the blood of true warriors."</w:t>
      </w:r>
    </w:p>
    <w:p>
      <w:r>
        <w:t xml:space="preserve"> "I accept your compliment. But tread lightly, friend."</w:t>
      </w:r>
    </w:p>
    <w:p>
      <w:r>
        <w:t xml:space="preserve"> "No beast or monster will stand against us."</w:t>
      </w:r>
    </w:p>
    <w:p>
      <w:r>
        <w:t xml:space="preserve"> "The hunt calls."</w:t>
      </w:r>
    </w:p>
    <w:p>
      <w:r>
        <w:t xml:space="preserve"> "Clever... girl." (Skye)</w:t>
      </w:r>
    </w:p>
    <w:p>
      <w:r>
        <w:t xml:space="preserve"> "This is our territory!"</w:t>
      </w:r>
    </w:p>
    <w:p>
      <w:r>
        <w:t xml:space="preserve"> "You will not take this!"</w:t>
      </w:r>
    </w:p>
    <w:p>
      <w:r>
        <w:t xml:space="preserve">  "Refreshing!"</w:t>
      </w:r>
    </w:p>
    <w:p>
      <w:r>
        <w:t xml:space="preserve">  "There we go!"</w:t>
      </w:r>
    </w:p>
    <w:p>
      <w:r>
        <w:t xml:space="preserve"> "Had enough?"</w:t>
      </w:r>
    </w:p>
    <w:p>
      <w:r>
        <w:t xml:space="preserve"> "Aha! Sooner than I thought."</w:t>
      </w:r>
    </w:p>
    <w:p>
      <w:r>
        <w:t xml:space="preserve"> "Well met!"</w:t>
      </w:r>
    </w:p>
    <w:p>
      <w:r>
        <w:t xml:space="preserve">  "Strength is life."</w:t>
      </w:r>
    </w:p>
    <w:p>
      <w:r>
        <w:t xml:space="preserve">  "Shall we hunt?"</w:t>
      </w:r>
    </w:p>
    <w:p>
      <w:r>
        <w:t xml:space="preserve"> "I will have my vengeance!"</w:t>
      </w:r>
    </w:p>
    <w:p>
      <w:r>
        <w:t xml:space="preserve"> "Once more into the fray!"</w:t>
      </w:r>
    </w:p>
    <w:p>
      <w:r>
        <w:t xml:space="preserve"> "I can afford more supplies."</w:t>
      </w:r>
    </w:p>
    <w:p>
      <w:r>
        <w:t xml:space="preserve"> "You are asset to team!"</w:t>
      </w:r>
    </w:p>
    <w:p>
      <w:r>
        <w:t xml:space="preserve"> "You make your ancestors proud!"</w:t>
      </w:r>
    </w:p>
    <w:p>
      <w:r>
        <w:t xml:space="preserve"> "I have made my ancestors proud!"</w:t>
      </w:r>
    </w:p>
    <w:p>
      <w:r>
        <w:t xml:space="preserve"> "I am the master of the hunt!"</w:t>
      </w:r>
    </w:p>
    <w:p>
      <w:r>
        <w:t xml:space="preserve"> "The snow beasts that dwell in this lands are cunning. Be on your guard." (Tundra)</w:t>
      </w:r>
    </w:p>
    <w:p>
      <w:r>
        <w:t xml:space="preserve"> "There is something... beautiful... about winter's brutality." (Tundra)</w:t>
      </w:r>
    </w:p>
    <w:p>
      <w:r>
        <w:t xml:space="preserve"> "Our hunt begins!"</w:t>
      </w:r>
    </w:p>
    <w:p>
      <w:r>
        <w:t xml:space="preserve"> "This one is nice!"</w:t>
      </w:r>
    </w:p>
    <w:p>
      <w:r>
        <w:t xml:space="preserve"> "Yes, good."</w:t>
      </w:r>
    </w:p>
    <w:p>
      <w:r>
        <w:t xml:space="preserve"> "Enemies behind us!"</w:t>
      </w:r>
    </w:p>
    <w:p>
      <w:r>
        <w:t xml:space="preserve"> "They're behind us!"</w:t>
      </w:r>
    </w:p>
    <w:p>
      <w:r>
        <w:t xml:space="preserve"> "They're pushing the Payload!"</w:t>
      </w:r>
    </w:p>
    <w:p>
      <w:r>
        <w:t xml:space="preserve"> "Stop that Payload!"</w:t>
      </w:r>
    </w:p>
    <w:p>
      <w:r>
        <w:t xml:space="preserve"> "Enemies on the Flank!"</w:t>
      </w:r>
    </w:p>
    <w:p>
      <w:r>
        <w:t xml:space="preserve"> "They're on the Flank!"</w:t>
      </w:r>
    </w:p>
    <w:p>
      <w:r>
        <w:t xml:space="preserve"> "Enemies above us!"</w:t>
      </w:r>
    </w:p>
    <w:p>
      <w:r>
        <w:t xml:space="preserve"> "They're above us!"</w:t>
      </w:r>
    </w:p>
    <w:p>
      <w:r>
        <w:t xml:space="preserve"> "Sniper! Get down!"</w:t>
      </w:r>
    </w:p>
    <w:p>
      <w:r>
        <w:t xml:space="preserve"> "Get down! Sniper!"</w:t>
      </w:r>
    </w:p>
    <w:p>
      <w:r>
        <w:t xml:space="preserve"> "Enemy turret spotted!"</w:t>
      </w:r>
    </w:p>
    <w:p>
      <w:r>
        <w:t xml:space="preserve"> "Enemy Ultimate incoming!"</w:t>
      </w:r>
    </w:p>
    <w:p>
      <w:r>
        <w:t xml:space="preserve"> "They're ulting!"</w:t>
      </w:r>
    </w:p>
    <w:p>
      <w:r>
        <w:t xml:space="preserve"> "Group up!"</w:t>
      </w:r>
    </w:p>
    <w:p>
      <w:r>
        <w:t xml:space="preserve"> "Group!"</w:t>
      </w:r>
    </w:p>
    <w:p>
      <w:r>
        <w:t xml:space="preserve"> "I am wounded!"</w:t>
      </w:r>
    </w:p>
    <w:p>
      <w:r>
        <w:t xml:space="preserve"> "I need healing!"</w:t>
      </w:r>
    </w:p>
    <w:p>
      <w:r>
        <w:t xml:space="preserve"> "Help the tank!"</w:t>
      </w:r>
    </w:p>
    <w:p>
      <w:r>
        <w:t xml:space="preserve"> "Help the front line!"</w:t>
      </w:r>
    </w:p>
    <w:p>
      <w:r>
        <w:t xml:space="preserve"> "Defend the Payload!"</w:t>
      </w:r>
    </w:p>
    <w:p>
      <w:r>
        <w:t xml:space="preserve"> "Protect the Payload!"</w:t>
      </w:r>
    </w:p>
    <w:p>
      <w:r>
        <w:t xml:space="preserve"> "Push the Payload!"</w:t>
      </w:r>
    </w:p>
    <w:p>
      <w:r>
        <w:t xml:space="preserve"> "Get on the Payload!"</w:t>
      </w:r>
    </w:p>
    <w:p>
      <w:r>
        <w:t xml:space="preserve"> "Overtime!"</w:t>
      </w:r>
    </w:p>
    <w:p>
      <w:r>
        <w:t xml:space="preserve"> "I must be cautious!"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