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"Abyssal Lord Drogoz."</w:t>
      </w:r>
    </w:p>
    <w:p>
      <w:r>
        <w:t xml:space="preserve">  "Death comes for this world."</w:t>
      </w:r>
    </w:p>
    <w:p>
      <w:r>
        <w:t xml:space="preserve">  "Look upon me and despair For I am the Abyss."</w:t>
      </w:r>
    </w:p>
    <w:p>
      <w:r>
        <w:t xml:space="preserve">  "The slaughter calls to me."</w:t>
      </w:r>
    </w:p>
    <w:p>
      <w:r>
        <w:t xml:space="preserve">  "Kill Kill!"</w:t>
      </w:r>
    </w:p>
    <w:p>
      <w:r>
        <w:t xml:space="preserve">  "*Spits*"</w:t>
      </w:r>
    </w:p>
    <w:p>
      <w:r>
        <w:t xml:space="preserve">  "The end is nigh."</w:t>
      </w:r>
    </w:p>
    <w:p>
      <w:r>
        <w:t xml:space="preserve">  "These souls serve me."</w:t>
      </w:r>
    </w:p>
    <w:p>
      <w:r>
        <w:t xml:space="preserve"> "Death from above."</w:t>
      </w:r>
    </w:p>
    <w:p>
      <w:r>
        <w:t xml:space="preserve"> "The skies are mine."</w:t>
      </w:r>
    </w:p>
    <w:p>
      <w:r>
        <w:t xml:space="preserve">  "Behold the dragon's fury!" (enemy/self)</w:t>
      </w:r>
    </w:p>
    <w:p>
      <w:r>
        <w:t xml:space="preserve">  "Not yet."</w:t>
      </w:r>
    </w:p>
    <w:p>
      <w:r>
        <w:t xml:space="preserve">  "Wait."</w:t>
      </w:r>
    </w:p>
    <w:p>
      <w:r>
        <w:t xml:space="preserve">  "Ah. You wish for death."</w:t>
      </w:r>
    </w:p>
    <w:p>
      <w:r>
        <w:t xml:space="preserve">  "Enough."</w:t>
      </w:r>
    </w:p>
    <w:p>
      <w:r>
        <w:t xml:space="preserve">  "Impossible."</w:t>
      </w:r>
    </w:p>
    <w:p>
      <w:r>
        <w:t xml:space="preserve">  "You fool."</w:t>
      </w:r>
    </w:p>
    <w:p>
      <w:r>
        <w:t xml:space="preserve">  "No. Not again" (Furia)</w:t>
      </w:r>
    </w:p>
    <w:p>
      <w:r>
        <w:t xml:space="preserve">  "Mercy." (Furia)</w:t>
      </w:r>
    </w:p>
    <w:p>
      <w:r>
        <w:t xml:space="preserve">  "Your soul is weak."</w:t>
      </w:r>
    </w:p>
    <w:p>
      <w:r>
        <w:t xml:space="preserve">  "Pure souls are mine."</w:t>
      </w:r>
    </w:p>
    <w:p>
      <w:r>
        <w:t xml:space="preserve">  "You fail for the last time."</w:t>
      </w:r>
    </w:p>
    <w:p>
      <w:r>
        <w:t xml:space="preserve">  "Crawl back to your hole, cowards!"</w:t>
      </w:r>
    </w:p>
    <w:p>
      <w:r>
        <w:t xml:space="preserve">  "Now, you die, angel." (Furia)</w:t>
      </w:r>
    </w:p>
    <w:p>
      <w:r>
        <w:t xml:space="preserve">  "Extinguished." (Furia)</w:t>
      </w:r>
    </w:p>
    <w:p>
      <w:r>
        <w:t xml:space="preserve">  "Our dominion reigns."</w:t>
      </w:r>
    </w:p>
    <w:p>
      <w:r>
        <w:t xml:space="preserve">  "Conquest."</w:t>
      </w:r>
    </w:p>
    <w:p>
      <w:r>
        <w:t xml:space="preserve">  "The enemy assaults the point."</w:t>
      </w:r>
    </w:p>
    <w:p>
      <w:r>
        <w:t xml:space="preserve">  "Fools disgrace the point."</w:t>
      </w:r>
    </w:p>
    <w:p>
      <w:r>
        <w:t xml:space="preserve">  "The Abyss welcomes its new world."</w:t>
      </w:r>
    </w:p>
    <w:p>
      <w:r>
        <w:t xml:space="preserve">  "Pure domination."</w:t>
      </w:r>
    </w:p>
    <w:p>
      <w:r>
        <w:t xml:space="preserve">  "I can't lose, I am the Abyss"</w:t>
      </w:r>
    </w:p>
    <w:p>
      <w:r>
        <w:t xml:space="preserve">  "This won't be the last you'll see of me."</w:t>
      </w:r>
    </w:p>
    <w:p>
      <w:r>
        <w:t xml:space="preserve">  "It is pointless to resist."</w:t>
      </w:r>
    </w:p>
    <w:p>
      <w:r>
        <w:t xml:space="preserve">  "You will suffer."</w:t>
      </w:r>
    </w:p>
    <w:p>
      <w:r>
        <w:t xml:space="preserve">  "I will enjoy your soul for eternity."</w:t>
      </w:r>
    </w:p>
    <w:p>
      <w:r>
        <w:t xml:space="preserve">  "What is my favorite music? Soul music. Ehehehe."</w:t>
      </w:r>
    </w:p>
    <w:p>
      <w:r>
        <w:t xml:space="preserve">  "Welcome to the Abyss, enjoy your stay."</w:t>
      </w:r>
    </w:p>
    <w:p>
      <w:r>
        <w:t xml:space="preserve">  "Everyone is making apocalypse jokes like there's ... no tomorrow."</w:t>
      </w:r>
    </w:p>
    <w:p>
      <w:r>
        <w:t xml:space="preserve">  *muffled laughter*</w:t>
      </w:r>
    </w:p>
    <w:p>
      <w:r>
        <w:t xml:space="preserve">  "Hahaahaahhaha"</w:t>
      </w:r>
    </w:p>
    <w:p>
      <w:r>
        <w:t xml:space="preserve">  "You are all doomed, Hahaha ha ha ha"</w:t>
      </w:r>
    </w:p>
    <w:p>
      <w:r>
        <w:t xml:space="preserve">  "Commence the suffering."</w:t>
      </w:r>
    </w:p>
    <w:p>
      <w:r>
        <w:t xml:space="preserve">  "I cannot be killed."</w:t>
      </w:r>
    </w:p>
    <w:p>
      <w:r>
        <w:t xml:space="preserve">  "They will pay."</w:t>
      </w:r>
    </w:p>
    <w:p>
      <w:r>
        <w:t xml:space="preserve">  "All of you are beneath me."</w:t>
      </w:r>
    </w:p>
    <w:p>
      <w:r>
        <w:t xml:space="preserve">  "Watch as I put you in your place."</w:t>
      </w:r>
    </w:p>
    <w:p>
      <w:r>
        <w:t xml:space="preserve">  "The Abyss knows no bounds."</w:t>
      </w:r>
    </w:p>
    <w:p>
      <w:r>
        <w:t xml:space="preserve">  "I will use this for great power."</w:t>
      </w:r>
    </w:p>
    <w:p>
      <w:r>
        <w:t xml:space="preserve">  "This will do."</w:t>
      </w:r>
    </w:p>
    <w:p>
      <w:r>
        <w:t xml:space="preserve">  "Behind!"</w:t>
      </w:r>
    </w:p>
    <w:p>
      <w:r>
        <w:t xml:space="preserve">  "They're behind!"</w:t>
      </w:r>
    </w:p>
    <w:p>
      <w:r>
        <w:t xml:space="preserve">  "Above!"</w:t>
      </w:r>
    </w:p>
    <w:p>
      <w:r>
        <w:t xml:space="preserve">  "Sniping coward!"</w:t>
      </w:r>
    </w:p>
    <w:p>
      <w:r>
        <w:t xml:space="preserve">  "Sniper!"</w:t>
      </w:r>
    </w:p>
    <w:p>
      <w:r>
        <w:t xml:space="preserve">  "Heal me."</w:t>
      </w:r>
    </w:p>
    <w:p>
      <w:r>
        <w:t xml:space="preserve">  "Heal me, now."</w:t>
      </w:r>
    </w:p>
    <w:p>
      <w:r>
        <w:t xml:space="preserve"> "Your end is near."</w:t>
      </w:r>
    </w:p>
    <w:p>
      <w:r>
        <w:t xml:space="preserve"> "Climb faster, rats!"</w:t>
      </w:r>
    </w:p>
    <w:p>
      <w:r>
        <w:t xml:space="preserve"> "Surrender to the Abyss."</w:t>
      </w:r>
    </w:p>
    <w:p>
      <w:r>
        <w:t xml:space="preserve"> "Your world will crumble."</w:t>
      </w:r>
    </w:p>
    <w:p>
      <w:r>
        <w:t xml:space="preserve"> "Your end is near."</w:t>
      </w:r>
    </w:p>
    <w:p>
      <w:r>
        <w:t xml:space="preserve"> "You WASTE my time."</w:t>
      </w:r>
    </w:p>
    <w:p>
      <w:r>
        <w:t xml:space="preserve"> "You waste my time."</w:t>
      </w:r>
    </w:p>
    <w:p>
      <w:r>
        <w:t xml:space="preserve"> "SURRENDER to the Abyss."</w:t>
      </w:r>
    </w:p>
    <w:p>
      <w:r>
        <w:t xml:space="preserve"> "Climb faster rats!."</w:t>
      </w:r>
    </w:p>
    <w:p>
      <w:r>
        <w:t xml:space="preserve"> "Your feeble legs fail you."</w:t>
      </w:r>
    </w:p>
    <w:p>
      <w:r>
        <w:t xml:space="preserve"> "Hide mortals."</w:t>
      </w:r>
    </w:p>
    <w:p>
      <w:r>
        <w:t xml:space="preserve"> "Run away, little girl."</w:t>
      </w:r>
    </w:p>
    <w:p>
      <w:r>
        <w:t xml:space="preserve"> "Fight now mortals, Kill. Kill."</w:t>
      </w:r>
    </w:p>
    <w:p>
      <w:r>
        <w:t xml:space="preserve"> "The Abyss... claims you."</w:t>
      </w:r>
    </w:p>
    <w:p>
      <w:r>
        <w:t xml:space="preserve"> "WHAT?"</w:t>
      </w:r>
    </w:p>
    <w:p>
      <w:r>
        <w:t xml:space="preserve"> "Hu-HA HA HA HA HA HA HA HA."</w:t>
      </w:r>
    </w:p>
    <w:p>
      <w:r>
        <w:t xml:space="preserve"> "Ascend the tower mortals, your soul depends on it. Hu-HA HA HA HA HA HA HA HA."</w:t>
      </w:r>
    </w:p>
    <w:p>
      <w:r>
        <w:t xml:space="preserve"> "ASCEND the tower mortals... your soul depends on it. Hu-HA HA HA HA HA HA HA HA."</w:t>
      </w:r>
    </w:p>
    <w:p>
      <w:r>
        <w:t xml:space="preserve"> "Cower."</w:t>
      </w:r>
    </w:p>
    <w:p>
      <w:r>
        <w:t xml:space="preserve"> "Your feeble legs fail you."</w:t>
      </w:r>
    </w:p>
    <w:p>
      <w:r>
        <w:t xml:space="preserve"> "Run away little girl."</w:t>
      </w:r>
    </w:p>
    <w:p>
      <w:r>
        <w:t xml:space="preserve"> "Hide, mortals."</w:t>
      </w:r>
    </w:p>
    <w:p>
      <w:r>
        <w:t xml:space="preserve"> "Cower."</w:t>
      </w:r>
    </w:p>
    <w:p>
      <w:r>
        <w:t xml:space="preserve"> "The Abyss claims you."</w:t>
      </w:r>
    </w:p>
    <w:p>
      <w:r>
        <w:t xml:space="preserve"> "What?"</w:t>
      </w:r>
    </w:p>
    <w:p>
      <w:r>
        <w:t xml:space="preserve"> "You dare enter the abyss?"</w:t>
      </w:r>
    </w:p>
    <w:p>
      <w:r>
        <w:t xml:space="preserve"> "YOU DARE ENTER THE ABYSS?"</w:t>
      </w:r>
    </w:p>
    <w:p>
      <w:r>
        <w:t xml:space="preserve"> "You belong to the Abyss."</w:t>
      </w:r>
    </w:p>
    <w:p>
      <w:r>
        <w:t xml:space="preserve"> "You DARE enter the abyss?"</w:t>
      </w:r>
    </w:p>
    <w:p>
      <w:r>
        <w:t xml:space="preserve"> "You belong to the ABYSS."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