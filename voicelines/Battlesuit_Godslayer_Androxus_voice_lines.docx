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9 Match End</w:t>
        <w:br/>
        <w:br/>
        <w:t>9.1 Victory</w:t>
        <w:br/>
        <w:t>9.2 Defeat</w:t>
        <w:br/>
        <w:t>9.3 Top Play</w:t>
        <w:br/>
        <w:br/>
      </w:r>
    </w:p>
    <w:p>
      <w:r>
        <w:t xml:space="preserve">9.3 Top </w:t>
      </w:r>
    </w:p>
    <w:p>
      <w:r>
        <w:t xml:space="preserve"> "Battlesuit Godslayer."</w:t>
      </w:r>
    </w:p>
    <w:p>
      <w:r>
        <w:t xml:space="preserve"> "Roger that command. Mission received: the threat will be eliminated."</w:t>
      </w:r>
    </w:p>
    <w:p>
      <w:r>
        <w:t xml:space="preserve"> "I cannot quietly sleep in my grave while the P.D.F. still breathes."</w:t>
      </w:r>
    </w:p>
    <w:p>
      <w:r>
        <w:t xml:space="preserve"> "Moving to formation."</w:t>
      </w:r>
    </w:p>
    <w:p>
      <w:r>
        <w:t xml:space="preserve"> "Battlesuit Godslayer mobilize."</w:t>
      </w:r>
    </w:p>
    <w:p>
      <w:r>
        <w:t xml:space="preserve"> "Errupting Defiance Fist."</w:t>
      </w:r>
    </w:p>
    <w:p>
      <w:r>
        <w:t xml:space="preserve"> "Hyah!"</w:t>
      </w:r>
    </w:p>
    <w:p>
      <w:r>
        <w:t xml:space="preserve"> "Activating Reversal Field."</w:t>
      </w:r>
    </w:p>
    <w:p>
      <w:r>
        <w:t xml:space="preserve"> "Shoot if you dare."</w:t>
      </w:r>
    </w:p>
    <w:p>
      <w:r>
        <w:t xml:space="preserve"> "Death awaits you all!" (enemy/self)</w:t>
      </w:r>
    </w:p>
    <w:p>
      <w:r>
        <w:t xml:space="preserve"> "No"</w:t>
      </w:r>
    </w:p>
    <w:p>
      <w:r>
        <w:t xml:space="preserve"> "Wait."</w:t>
      </w:r>
    </w:p>
    <w:p>
      <w:r>
        <w:t xml:space="preserve"> "Taking fire!"</w:t>
      </w:r>
    </w:p>
    <w:p>
      <w:r>
        <w:t xml:space="preserve"> "Shields up."</w:t>
      </w:r>
    </w:p>
    <w:p>
      <w:r>
        <w:t xml:space="preserve"> "I've been bested..."</w:t>
      </w:r>
    </w:p>
    <w:p>
      <w:r>
        <w:t xml:space="preserve"> "Eject... Eject!"</w:t>
      </w:r>
    </w:p>
    <w:p>
      <w:r>
        <w:t xml:space="preserve"> "P.D.F. scum!" (Furia)</w:t>
      </w:r>
    </w:p>
    <w:p>
      <w:r>
        <w:t xml:space="preserve"> "Eagle Eye schmuck." (Kinessa)</w:t>
      </w:r>
    </w:p>
    <w:p>
      <w:r>
        <w:t xml:space="preserve"> "That's why I'm the best."</w:t>
      </w:r>
    </w:p>
    <w:p>
      <w:r>
        <w:t xml:space="preserve"> "For the glory of the Imperial Magistrate."</w:t>
      </w:r>
    </w:p>
    <w:p>
      <w:r>
        <w:t xml:space="preserve"> "These pilots don't stand a chance."</w:t>
      </w:r>
    </w:p>
    <w:p>
      <w:r>
        <w:t xml:space="preserve"> "Make sure those of the Abyss know who sent you."</w:t>
      </w:r>
    </w:p>
    <w:p>
      <w:r>
        <w:t xml:space="preserve"> "Angel, let's decide this in the skies." (Furia)</w:t>
      </w:r>
    </w:p>
    <w:p>
      <w:r>
        <w:t xml:space="preserve"> "This point is ours."</w:t>
      </w:r>
    </w:p>
    <w:p>
      <w:r>
        <w:t xml:space="preserve"> "This point is mine."</w:t>
      </w:r>
    </w:p>
    <w:p>
      <w:r>
        <w:t xml:space="preserve"> "Enemies on point!"</w:t>
      </w:r>
    </w:p>
    <w:p>
      <w:r>
        <w:t xml:space="preserve"> "They saw the point!"</w:t>
      </w:r>
    </w:p>
    <w:p>
      <w:r>
        <w:t xml:space="preserve"> "The P. D. F.'s scum are finally in their place."</w:t>
      </w:r>
    </w:p>
    <w:p>
      <w:r>
        <w:t xml:space="preserve"> "All the Paladanium are belong to us."</w:t>
      </w:r>
    </w:p>
    <w:p>
      <w:r>
        <w:t xml:space="preserve"> "The Imperial Magistrate will not like this."</w:t>
      </w:r>
    </w:p>
    <w:p>
      <w:r>
        <w:t xml:space="preserve"> "Not since Operation Fireball have I seen such slaughter."</w:t>
      </w:r>
    </w:p>
    <w:p>
      <w:r>
        <w:t xml:space="preserve"> "Pay attention, you may learn something."</w:t>
      </w:r>
    </w:p>
    <w:p>
      <w:r>
        <w:t xml:space="preserve"> "Are your shields secure?"</w:t>
      </w:r>
    </w:p>
    <w:p>
      <w:r>
        <w:t xml:space="preserve"> "I can wipe you out of existence and nothing would change. No one would care."</w:t>
      </w:r>
    </w:p>
    <w:p>
      <w:r>
        <w:t xml:space="preserve"> "Hold your tongue, soldier. You're in presence of an ace."</w:t>
      </w:r>
    </w:p>
    <w:p>
      <w:r>
        <w:t xml:space="preserve"> "My destiny is smeared with blood but history will celebrate my achievements today."</w:t>
      </w:r>
    </w:p>
    <w:p>
      <w:r>
        <w:t xml:space="preserve"> "You think you can defeat one of the 3 aces of the Dark Battlesuit Godslayer Sword Squadron?."</w:t>
      </w:r>
    </w:p>
    <w:p>
      <w:r>
        <w:t xml:space="preserve"> "Hahahahahahahahahaha!"</w:t>
      </w:r>
    </w:p>
    <w:p>
      <w:r>
        <w:t xml:space="preserve"> "Haha!*ugh*"</w:t>
      </w:r>
    </w:p>
    <w:p>
      <w:r>
        <w:t xml:space="preserve"> "Ha."</w:t>
      </w:r>
    </w:p>
    <w:p>
      <w:r>
        <w:t xml:space="preserve"> "Battlesuit Godslayer, ready to launch!"</w:t>
      </w:r>
    </w:p>
    <w:p>
      <w:r>
        <w:t xml:space="preserve">  "It's the year Paladin 200, the Imperial Magistrate and Paladins Defence Force struggle to maintain control in an endless conflict of high-tech battle suits and elite soldiers."</w:t>
      </w:r>
    </w:p>
    <w:p>
      <w:r>
        <w:t xml:space="preserve"> "Battlesuit Godslayer, at your command!"</w:t>
      </w:r>
    </w:p>
    <w:p>
      <w:r>
        <w:t xml:space="preserve">  "Behind us!"</w:t>
      </w:r>
    </w:p>
    <w:p>
      <w:r>
        <w:t xml:space="preserve">  "Foes at the rear!"</w:t>
      </w:r>
    </w:p>
    <w:p>
      <w:r>
        <w:t xml:space="preserve">  "Above us."</w:t>
      </w:r>
    </w:p>
    <w:p>
      <w:r>
        <w:t xml:space="preserve">  "Enemies in the air!"</w:t>
      </w:r>
    </w:p>
    <w:p>
      <w:r>
        <w:t xml:space="preserve">  "It's a sniper!"</w:t>
      </w:r>
    </w:p>
    <w:p>
      <w:r>
        <w:t xml:space="preserve">  "Sniper! Get down!"</w:t>
      </w:r>
    </w:p>
    <w:p>
      <w:r>
        <w:t xml:space="preserve">  "Repair my suit."</w:t>
      </w:r>
    </w:p>
    <w:p>
      <w:r>
        <w:t xml:space="preserve">  "Need assistance.</w:t>
      </w:r>
    </w:p>
    <w:p>
      <w:r>
        <w:t xml:space="preserve"> "Mankind will always be at each other's throats."</w:t>
      </w:r>
    </w:p>
    <w:p>
      <w:r>
        <w:t xml:space="preserve"> "My battlesuit is repaired."</w:t>
      </w:r>
    </w:p>
    <w:p>
      <w:r>
        <w:t xml:space="preserve"> "Attack the Siege Engine!"</w:t>
      </w:r>
    </w:p>
    <w:p>
      <w:r>
        <w:t xml:space="preserve"> "Defend the Siege Engine!"</w:t>
      </w:r>
    </w:p>
    <w:p>
      <w:r>
        <w:t xml:space="preserve"> "Out of Mana!"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