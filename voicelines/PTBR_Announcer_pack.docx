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Hexa Kill</w:t>
        <w:br/>
        <w:t>5.7 Player Streak</w:t>
        <w:br/>
        <w:t>5.8 Enemy Streak</w:t>
        <w:br/>
        <w:br/>
      </w:r>
    </w:p>
    <w:p>
      <w:r>
        <w:t>5.7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"Faltam 30 segundos."</w:t>
      </w:r>
    </w:p>
    <w:p>
      <w:r>
        <w:t xml:space="preserve">  "15 segundos para terminar."</w:t>
      </w:r>
    </w:p>
    <w:p>
      <w:r>
        <w:t xml:space="preserve">  "Só mais 5 segundos." (Unused)</w:t>
      </w:r>
    </w:p>
    <w:p>
      <w:r>
        <w:t xml:space="preserve">   "Prepare-se para a batalha."</w:t>
      </w:r>
    </w:p>
    <w:p>
      <w:r>
        <w:t xml:space="preserve">  "A batalha vai começar."</w:t>
      </w:r>
    </w:p>
    <w:p>
      <w:r>
        <w:t xml:space="preserve">  "A batalha começou."</w:t>
      </w:r>
    </w:p>
    <w:p>
      <w:r>
        <w:t xml:space="preserve">  "Começou."</w:t>
      </w:r>
    </w:p>
    <w:p>
      <w:r>
        <w:t xml:space="preserve">   "Que comece a batalha."</w:t>
      </w:r>
    </w:p>
    <w:p>
      <w:r>
        <w:t xml:space="preserve">  "Partida começando em 60 segundos."</w:t>
      </w:r>
    </w:p>
    <w:p>
      <w:r>
        <w:t xml:space="preserve">  "Partida começando em 30 segundos."</w:t>
      </w:r>
    </w:p>
    <w:p>
      <w:r>
        <w:t xml:space="preserve">  "Partida começando em 15 segundos."</w:t>
      </w:r>
    </w:p>
    <w:p>
      <w:r>
        <w:t xml:space="preserve">   "Partida começando em 5 segundos."</w:t>
      </w:r>
    </w:p>
    <w:p>
      <w:r>
        <w:t xml:space="preserve">  "A partida começou."</w:t>
      </w:r>
    </w:p>
    <w:p>
      <w:r>
        <w:t xml:space="preserve">   "Objetivo capturado."</w:t>
      </w:r>
    </w:p>
    <w:p>
      <w:r>
        <w:t xml:space="preserve">  "Os inimigos conseguiram o objetivo."</w:t>
      </w:r>
    </w:p>
    <w:p>
      <w:r>
        <w:t xml:space="preserve">   "Ponto de captura surgindo em 60 segundos."</w:t>
      </w:r>
    </w:p>
    <w:p>
      <w:r>
        <w:t xml:space="preserve">  "Ponto de captura surgindo em 30 segundos."</w:t>
      </w:r>
    </w:p>
    <w:p>
      <w:r>
        <w:t xml:space="preserve">  "Ponto de captura surgindo em 15 segundos."</w:t>
      </w:r>
    </w:p>
    <w:p>
      <w:r>
        <w:t xml:space="preserve">  "O ponto de captura surgiu."</w:t>
      </w:r>
    </w:p>
    <w:p>
      <w:r>
        <w:t xml:space="preserve">   "Ataque."</w:t>
      </w:r>
    </w:p>
    <w:p>
      <w:r>
        <w:t xml:space="preserve">   "Empurre a carroça."</w:t>
      </w:r>
    </w:p>
    <w:p>
      <w:r>
        <w:t xml:space="preserve">   "Escolte a carroça."</w:t>
      </w:r>
    </w:p>
    <w:p>
      <w:r>
        <w:t xml:space="preserve">   "Defenda."</w:t>
      </w:r>
    </w:p>
    <w:p>
      <w:r>
        <w:t xml:space="preserve">   "Defenda a carroça."</w:t>
      </w:r>
    </w:p>
    <w:p>
      <w:r>
        <w:t xml:space="preserve">   "Pare a carroça."</w:t>
      </w:r>
    </w:p>
    <w:p>
      <w:r>
        <w:t xml:space="preserve">   "Sua arma de cerco chegou."</w:t>
      </w:r>
    </w:p>
    <w:p>
      <w:r>
        <w:t xml:space="preserve">   "Sua arma de cerco foi destruida."</w:t>
      </w:r>
    </w:p>
    <w:p>
      <w:r>
        <w:t xml:space="preserve">   "A arma de cerco do inimigo chegou."</w:t>
      </w:r>
    </w:p>
    <w:p>
      <w:r>
        <w:t xml:space="preserve">   "A arma de cerco do inimigo foi destruida."</w:t>
      </w:r>
    </w:p>
    <w:p>
      <w:r>
        <w:t xml:space="preserve">  "Um aliado foi morto."</w:t>
      </w:r>
    </w:p>
    <w:p>
      <w:r>
        <w:t xml:space="preserve">   "Um aliado morreu."</w:t>
      </w:r>
    </w:p>
    <w:p>
      <w:r>
        <w:t xml:space="preserve">   "Um inimigo foi morto."</w:t>
      </w:r>
    </w:p>
    <w:p>
      <w:r>
        <w:t xml:space="preserve">  "Um inimigo morreu."</w:t>
      </w:r>
    </w:p>
    <w:p>
      <w:r>
        <w:t xml:space="preserve">   "Você matou um inimigo."</w:t>
      </w:r>
    </w:p>
    <w:p>
      <w:r>
        <w:t xml:space="preserve">   "Você morreu."</w:t>
      </w:r>
    </w:p>
    <w:p>
      <w:r>
        <w:t xml:space="preserve">   "Prorrogação."</w:t>
      </w:r>
    </w:p>
    <w:p>
      <w:r>
        <w:t xml:space="preserve">   "A carroça surgiu." (Unused)</w:t>
      </w:r>
    </w:p>
    <w:p>
      <w:r>
        <w:t xml:space="preserve">   "Ponto de controle alcançado." (Unused)</w:t>
      </w:r>
    </w:p>
    <w:p>
      <w:r>
        <w:t xml:space="preserve">   "O inimigo chegou no ponto de controle." (Unused)</w:t>
      </w:r>
    </w:p>
    <w:p>
      <w:r>
        <w:t xml:space="preserve">   "Uma carroça inimiga surgiu." (Unused)</w:t>
      </w:r>
    </w:p>
    <w:p>
      <w:r>
        <w:t xml:space="preserve">   "A defesa da carroça foi bem sucedida." (Unused)</w:t>
      </w:r>
    </w:p>
    <w:p>
      <w:r>
        <w:t xml:space="preserve">   "Defesa bem sucedida."  (Unused)</w:t>
      </w:r>
    </w:p>
    <w:p>
      <w:r>
        <w:t xml:space="preserve">   "O inimigo conseguiu avançar a carroça." (Unused)</w:t>
      </w:r>
    </w:p>
    <w:p>
      <w:r>
        <w:t xml:space="preserve">   "A defesa da carroça falhou." (Unused)</w:t>
      </w:r>
    </w:p>
    <w:p>
      <w:r>
        <w:t xml:space="preserve">   "O avanço da carroça falhou." (Unused)</w:t>
      </w:r>
    </w:p>
    <w:p>
      <w:r>
        <w:t xml:space="preserve">  "O avanço da carroça foi bem sucedido." (Unused)</w:t>
      </w:r>
    </w:p>
    <w:p>
      <w:r>
        <w:t xml:space="preserve">   "Sua base está sendo atacada."</w:t>
      </w:r>
    </w:p>
    <w:p>
      <w:r>
        <w:t xml:space="preserve">  "Os inimigos estão atacando sua base."</w:t>
      </w:r>
    </w:p>
    <w:p>
      <w:r>
        <w:t xml:space="preserve">  "Seu portão está sendo atacado."</w:t>
      </w:r>
    </w:p>
    <w:p>
      <w:r>
        <w:t xml:space="preserve">  "Seu primeiro portão está sendo atacado."</w:t>
      </w:r>
    </w:p>
    <w:p>
      <w:r>
        <w:t xml:space="preserve">   "O segundo portão está sob ataque."</w:t>
      </w:r>
    </w:p>
    <w:p>
      <w:r>
        <w:t xml:space="preserve">   "Seu cofre está sendo atacado."</w:t>
      </w:r>
    </w:p>
    <w:p>
      <w:r>
        <w:t xml:space="preserve">   "Seu cofre está prestes a ser destruido."</w:t>
      </w:r>
    </w:p>
    <w:p>
      <w:r>
        <w:t xml:space="preserve">   "Derrota!" (Defeat)</w:t>
      </w:r>
    </w:p>
    <w:p>
      <w:r>
        <w:t xml:space="preserve">   "Vitória!" (Victory)</w:t>
      </w:r>
    </w:p>
    <w:p>
      <w:r>
        <w:t xml:space="preserve">   "Perdeu a rodada."</w:t>
      </w:r>
    </w:p>
    <w:p>
      <w:r>
        <w:t xml:space="preserve">   "Venceu a rodada."</w:t>
      </w:r>
    </w:p>
    <w:p>
      <w:r>
        <w:t xml:space="preserve">  "Portão destruido."</w:t>
      </w:r>
    </w:p>
    <w:p>
      <w:r>
        <w:t xml:space="preserve">   "Os inimigos destruiram um portão."</w:t>
      </w:r>
    </w:p>
    <w:p>
      <w:r>
        <w:t xml:space="preserve">   "Seu time destruiu um portão inimigo."</w:t>
      </w:r>
    </w:p>
    <w:p>
      <w:r>
        <w:t xml:space="preserve">   "Personalize seu campeão."</w:t>
      </w:r>
    </w:p>
    <w:p>
      <w:r>
        <w:t xml:space="preserve">   "Escolha seu campeão."</w:t>
      </w:r>
    </w:p>
    <w:p>
      <w:r>
        <w:t xml:space="preserve">  "Hora de escolher um campeão."</w:t>
      </w:r>
    </w:p>
    <w:p>
      <w:r>
        <w:t xml:space="preserve">   "Sua vez de banir."</w:t>
      </w:r>
    </w:p>
    <w:p>
      <w:r>
        <w:t xml:space="preserve">  "Sua vez de escolher."</w:t>
      </w:r>
    </w:p>
    <w:p>
      <w:r>
        <w:t xml:space="preserve">   "É a vez do seu time banir."</w:t>
      </w:r>
    </w:p>
    <w:p>
      <w:r>
        <w:t xml:space="preserve">   "Agora é seu time que escolhe."</w:t>
      </w:r>
    </w:p>
    <w:p>
      <w:r>
        <w:t xml:space="preserve">   "O time inimigo está banindo."</w:t>
      </w:r>
    </w:p>
    <w:p>
      <w:r>
        <w:t xml:space="preserve">   "Seu adversário está escolhendo."</w:t>
      </w:r>
    </w:p>
    <w:p>
      <w:r>
        <w:t xml:space="preserve">   "Epicentro surgindo em 60 segundos."</w:t>
      </w:r>
    </w:p>
    <w:p>
      <w:r>
        <w:t xml:space="preserve">   "Epicentro surgindo em 30 segundos."</w:t>
      </w:r>
    </w:p>
    <w:p>
      <w:r>
        <w:t xml:space="preserve">   "Epicentro surgindo em 15 segundos."</w:t>
      </w:r>
    </w:p>
    <w:p>
      <w:r>
        <w:t xml:space="preserve">   "Epicentro surgindo em 5 segundos."</w:t>
      </w:r>
    </w:p>
    <w:p>
      <w:r>
        <w:t xml:space="preserve">   "O epicentro surgiu."</w:t>
      </w:r>
    </w:p>
    <w:p>
      <w:r>
        <w:t xml:space="preserve">  "A névoa está se fechando."</w:t>
      </w:r>
    </w:p>
    <w:p>
      <w:r>
        <w:t xml:space="preserve">  "Você matou o primeiro."</w:t>
      </w:r>
    </w:p>
    <w:p>
      <w:r>
        <w:t xml:space="preserve">  "O inimigo matou o primeiro."</w:t>
      </w:r>
    </w:p>
    <w:p>
      <w:r>
        <w:t xml:space="preserve"> "Eliminação dupla."</w:t>
      </w:r>
    </w:p>
    <w:p>
      <w:r>
        <w:t xml:space="preserve">  "O inimigo eliminou 2."</w:t>
      </w:r>
    </w:p>
    <w:p>
      <w:r>
        <w:t xml:space="preserve"> "Eliminação tripla."</w:t>
      </w:r>
    </w:p>
    <w:p>
      <w:r>
        <w:t xml:space="preserve">  "O inimigo eliminou 3."</w:t>
      </w:r>
    </w:p>
    <w:p>
      <w:r>
        <w:t xml:space="preserve"> "Eliminação quádrupla."</w:t>
      </w:r>
    </w:p>
    <w:p>
      <w:r>
        <w:t xml:space="preserve"> "O inimigo eliminou 4."</w:t>
      </w:r>
    </w:p>
    <w:p>
      <w:r>
        <w:t xml:space="preserve"> "Eliminação quíntupla."</w:t>
      </w:r>
    </w:p>
    <w:p>
      <w:r>
        <w:t xml:space="preserve">  "O inimigo eliminou 5."</w:t>
      </w:r>
    </w:p>
    <w:p>
      <w:r>
        <w:t xml:space="preserve"> "Eliminação sêxtupla."</w:t>
      </w:r>
    </w:p>
    <w:p>
      <w:r>
        <w:t xml:space="preserve">  "O inimigo eliminou 6."</w:t>
      </w:r>
    </w:p>
    <w:p>
      <w:r>
        <w:t xml:space="preserve">   "Onda de matança."</w:t>
      </w:r>
    </w:p>
    <w:p>
      <w:r>
        <w:t xml:space="preserve">   "É um massacre."</w:t>
      </w:r>
    </w:p>
    <w:p>
      <w:r>
        <w:t xml:space="preserve">   "5 na sequência."</w:t>
      </w:r>
    </w:p>
    <w:p>
      <w:r>
        <w:t xml:space="preserve">   "Incontrolável."</w:t>
      </w:r>
    </w:p>
    <w:p>
      <w:r>
        <w:t xml:space="preserve">   "7 seguidos."</w:t>
      </w:r>
    </w:p>
    <w:p>
      <w:r>
        <w:t xml:space="preserve">   "Selvagem."</w:t>
      </w:r>
    </w:p>
    <w:p>
      <w:r>
        <w:t xml:space="preserve">   "Não acredito, 9!"</w:t>
      </w:r>
    </w:p>
    <w:p>
      <w:r>
        <w:t xml:space="preserve">  "Imortal."</w:t>
      </w:r>
    </w:p>
    <w:p>
      <w:r>
        <w:t xml:space="preserve">   "Meu Deus, divino!"</w:t>
      </w:r>
    </w:p>
    <w:p>
      <w:r>
        <w:t xml:space="preserve">   "E lá se foram 13 em seguida."</w:t>
      </w:r>
    </w:p>
    <w:p>
      <w:r>
        <w:t xml:space="preserve">   "Aniquilação."</w:t>
      </w:r>
    </w:p>
    <w:p>
      <w:r>
        <w:t xml:space="preserve">   "15 seguidos, ninguém te para."</w:t>
      </w:r>
    </w:p>
    <w:p>
      <w:r>
        <w:t xml:space="preserve">   "Sequência interrompida." (Unused)</w:t>
      </w:r>
    </w:p>
    <w:p>
      <w:r>
        <w:t xml:space="preserve">  "A matança foi boa enquanto durou." (Unused)</w:t>
      </w:r>
    </w:p>
    <w:p>
      <w:r>
        <w:t xml:space="preserve">   "Acabaram com a sua festa." (Unused)</w:t>
      </w:r>
    </w:p>
    <w:p>
      <w:r>
        <w:t xml:space="preserve">  "O inimigo fez uma matança."</w:t>
      </w:r>
    </w:p>
    <w:p>
      <w:r>
        <w:t xml:space="preserve">   "O inimigo está massacrando."</w:t>
      </w:r>
    </w:p>
    <w:p>
      <w:r>
        <w:t xml:space="preserve">   "O inimigo está incontrolável."</w:t>
      </w:r>
    </w:p>
    <w:p>
      <w:r>
        <w:t xml:space="preserve">   "O inimigo é um selvagem."</w:t>
      </w:r>
    </w:p>
    <w:p>
      <w:r>
        <w:t xml:space="preserve">   "O inimigo parece imortal."</w:t>
      </w:r>
    </w:p>
    <w:p>
      <w:r>
        <w:t xml:space="preserve">   "Seu inimigo parece um deus."</w:t>
      </w:r>
    </w:p>
    <w:p>
      <w:r>
        <w:t xml:space="preserve">   "Um inimigo está aniquilando tudo."</w:t>
      </w:r>
    </w:p>
    <w:p>
      <w:r>
        <w:t xml:space="preserve">   "Comum."</w:t>
      </w:r>
    </w:p>
    <w:p>
      <w:r>
        <w:t xml:space="preserve">  "Raro."</w:t>
      </w:r>
    </w:p>
    <w:p>
      <w:r>
        <w:t xml:space="preserve">   "Épico."</w:t>
      </w:r>
    </w:p>
    <w:p>
      <w:r>
        <w:t xml:space="preserve">   "Lendário."</w:t>
      </w:r>
    </w:p>
    <w:p>
      <w:r>
        <w:t xml:space="preserve">  "Venerável."(Unused)</w:t>
      </w:r>
    </w:p>
    <w:p>
      <w:r>
        <w:t xml:space="preserve">  "Oh meu Deus!"(Unused)</w:t>
      </w:r>
    </w:p>
    <w:p>
      <w:r>
        <w:t xml:space="preserve">   "Ofensiva."</w:t>
      </w:r>
    </w:p>
    <w:p>
      <w:r>
        <w:t xml:space="preserve">   "Brecha."</w:t>
      </w:r>
    </w:p>
    <w:p>
      <w:r>
        <w:t xml:space="preserve">   "Conquista."</w:t>
      </w:r>
    </w:p>
    <w:p>
      <w:r>
        <w:t xml:space="preserve">  "Comboio."</w:t>
      </w:r>
    </w:p>
    <w:p>
      <w:r>
        <w:t xml:space="preserve">   "Extração."</w:t>
      </w:r>
    </w:p>
    <w:p>
      <w:r>
        <w:t xml:space="preserve">   "Invasão."</w:t>
      </w:r>
    </w:p>
    <w:p>
      <w:r>
        <w:t xml:space="preserve">   "Chacina."</w:t>
      </w:r>
    </w:p>
    <w:p>
      <w:r>
        <w:t xml:space="preserve">  "Tomada hostil."</w:t>
      </w:r>
    </w:p>
    <w:p>
      <w:r>
        <w:t xml:space="preserve">   "Jogos de guerra."</w:t>
      </w:r>
    </w:p>
    <w:p>
      <w:r>
        <w:t xml:space="preserve">   "Capture a carroça."</w:t>
      </w:r>
    </w:p>
    <w:p>
      <w:r>
        <w:t xml:space="preserve">   "Capture a bandeira."</w:t>
      </w:r>
    </w:p>
    <w:p>
      <w:r>
        <w:t xml:space="preserve">   "Cruzada."</w:t>
      </w:r>
    </w:p>
    <w:p>
      <w:r>
        <w:t xml:space="preserve">   "Jogo personalizado."</w:t>
      </w:r>
    </w:p>
    <w:p>
      <w:r>
        <w:t xml:space="preserve">  "Mata-mata."</w:t>
      </w:r>
    </w:p>
    <w:p>
      <w:r>
        <w:t xml:space="preserve">   "Escolta."</w:t>
      </w:r>
    </w:p>
    <w:p>
      <w:r>
        <w:t xml:space="preserve">   "Cerco."</w:t>
      </w:r>
    </w:p>
    <w:p>
      <w:r>
        <w:t xml:space="preserve">  "Sobrevivência."</w:t>
      </w:r>
    </w:p>
    <w:p>
      <w:r>
        <w:t xml:space="preserve">  "Mata-mata em equipes."</w:t>
      </w:r>
    </w:p>
    <w:p>
      <w:r>
        <w:t xml:space="preserve">   "Bem vindos a Paladins!"</w:t>
      </w:r>
    </w:p>
    <w:p>
      <w:r>
        <w:t xml:space="preserve">  "Paladins."</w:t>
      </w:r>
    </w:p>
    <w:p>
      <w:r>
        <w:t xml:space="preserve">   "O jogo será pausado."</w:t>
      </w:r>
    </w:p>
    <w:p>
      <w:r>
        <w:t xml:space="preserve">   "Jogo pausado."</w:t>
      </w:r>
    </w:p>
    <w:p>
      <w:r>
        <w:t xml:space="preserve">   "O jogo vai reiniciar."</w:t>
      </w:r>
    </w:p>
    <w:p>
      <w:r>
        <w:t xml:space="preserve">   "Jogo reiniciado."</w:t>
      </w:r>
    </w:p>
    <w:p>
      <w:r>
        <w:t xml:space="preserve">  "Monte seu baralho."</w:t>
      </w:r>
    </w:p>
    <w:p>
      <w:r>
        <w:t xml:space="preserve">   "Crie um baralho do seu jeito."</w:t>
      </w:r>
    </w:p>
    <w:p>
      <w:r>
        <w:t xml:space="preserve">   "Uma votação começou."</w:t>
      </w:r>
    </w:p>
    <w:p>
      <w:r>
        <w:t xml:space="preserve">  "Uma votação terminou."</w:t>
      </w:r>
    </w:p>
    <w:p>
      <w:r>
        <w:t xml:space="preserve">   "Uma votação foi pedida."</w:t>
      </w:r>
    </w:p>
    <w:p>
      <w:r>
        <w:t xml:space="preserve">   "Hora de votar."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