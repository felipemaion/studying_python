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"Inara."</w:t>
      </w:r>
    </w:p>
    <w:p>
      <w:r>
        <w:t xml:space="preserve">  "Your time is up, mortals. I've come to wipe this world clean."</w:t>
      </w:r>
    </w:p>
    <w:p>
      <w:r>
        <w:t xml:space="preserve">  "My spear cuts deep. The fear cuts deeper."</w:t>
      </w:r>
    </w:p>
    <w:p>
      <w:r>
        <w:t xml:space="preserve">  "As fast as the white winds!"</w:t>
      </w:r>
    </w:p>
    <w:p>
      <w:r>
        <w:t xml:space="preserve">  "Their death comes swiftly!"</w:t>
      </w:r>
    </w:p>
    <w:p>
      <w:r>
        <w:t xml:space="preserve">  "Your weapons fail you!"</w:t>
      </w:r>
    </w:p>
    <w:p>
      <w:r>
        <w:t xml:space="preserve">  "Nothing of this world may harm me!"</w:t>
      </w:r>
    </w:p>
    <w:p>
      <w:r>
        <w:t xml:space="preserve">  "No further!"</w:t>
      </w:r>
    </w:p>
    <w:p>
      <w:r>
        <w:t xml:space="preserve">  "You cannot scale this wall!"</w:t>
      </w:r>
    </w:p>
    <w:p>
      <w:r>
        <w:t xml:space="preserve">  "Enter at your own risk."</w:t>
      </w:r>
    </w:p>
    <w:p>
      <w:r>
        <w:t xml:space="preserve">  "Let the cold take you!"</w:t>
      </w:r>
    </w:p>
    <w:p>
      <w:r>
        <w:t xml:space="preserve">  "You are not welcome here!" (enemy/self)</w:t>
      </w:r>
    </w:p>
    <w:p>
      <w:r>
        <w:t xml:space="preserve">  "Strike now, my slaves!" (friendly)</w:t>
      </w:r>
    </w:p>
    <w:p>
      <w:r>
        <w:t xml:space="preserve">  "This has potential!"</w:t>
      </w:r>
    </w:p>
    <w:p>
      <w:r>
        <w:t xml:space="preserve">  "A forgotten relic!"</w:t>
      </w:r>
    </w:p>
    <w:p>
      <w:r>
        <w:t xml:space="preserve">  "Something from the old world!"</w:t>
      </w:r>
    </w:p>
    <w:p>
      <w:r>
        <w:t xml:space="preserve">  "Not ready yet."</w:t>
      </w:r>
    </w:p>
    <w:p>
      <w:r>
        <w:t xml:space="preserve">  "You will wait!"</w:t>
      </w:r>
    </w:p>
    <w:p>
      <w:r>
        <w:t xml:space="preserve">  "Struggling will only prolong your suffering!"</w:t>
      </w:r>
    </w:p>
    <w:p>
      <w:r>
        <w:t xml:space="preserve">  "I'll freeze your nethers off for that!"</w:t>
      </w:r>
    </w:p>
    <w:p>
      <w:r>
        <w:t xml:space="preserve">  "Uuuh... uh."</w:t>
      </w:r>
    </w:p>
    <w:p>
      <w:r>
        <w:t xml:space="preserve">  "Oh, uh."</w:t>
      </w:r>
    </w:p>
    <w:p>
      <w:r>
        <w:t xml:space="preserve">  "Earghh!"</w:t>
      </w:r>
    </w:p>
    <w:p>
      <w:r>
        <w:t xml:space="preserve">  "This form is starting to crack!"</w:t>
      </w:r>
    </w:p>
    <w:p>
      <w:r>
        <w:t xml:space="preserve">  "I won't be stopped now!"</w:t>
      </w:r>
    </w:p>
    <w:p>
      <w:r>
        <w:t xml:space="preserve">  "You can live, healer."</w:t>
      </w:r>
    </w:p>
    <w:p>
      <w:r>
        <w:t xml:space="preserve">  "Aah, I might have use for you."</w:t>
      </w:r>
    </w:p>
    <w:p>
      <w:r>
        <w:t xml:space="preserve">  "I'll be back next season..."</w:t>
      </w:r>
    </w:p>
    <w:p>
      <w:r>
        <w:t xml:space="preserve">  "I'm... melting!"</w:t>
      </w:r>
    </w:p>
    <w:p>
      <w:r>
        <w:t xml:space="preserve">  "Dragons... my one weakness!" (Drogoz)</w:t>
      </w:r>
    </w:p>
    <w:p>
      <w:r>
        <w:t xml:space="preserve">  "Cursed lizard!" (Drogoz)</w:t>
      </w:r>
    </w:p>
    <w:p>
      <w:r>
        <w:t xml:space="preserve">  "You stink of summer!" (Sha Lin)</w:t>
      </w:r>
    </w:p>
    <w:p>
      <w:r>
        <w:t xml:space="preserve">  "Your precious desert will freeze over too!" (Sha Lin)</w:t>
      </w:r>
    </w:p>
    <w:p>
      <w:r>
        <w:t xml:space="preserve">  "The night is dark and full of horrors!"</w:t>
      </w:r>
    </w:p>
    <w:p>
      <w:r>
        <w:t xml:space="preserve">  "They will learn to fear us!"</w:t>
      </w:r>
    </w:p>
    <w:p>
      <w:r>
        <w:t xml:space="preserve">  "Let the murderer in your heart run wild!"</w:t>
      </w:r>
    </w:p>
    <w:p>
      <w:r>
        <w:t xml:space="preserve">  "They reek of fear!"</w:t>
      </w:r>
    </w:p>
    <w:p>
      <w:r>
        <w:t xml:space="preserve">  "Butchered like livestock!"</w:t>
      </w:r>
    </w:p>
    <w:p>
      <w:r>
        <w:t xml:space="preserve">  "Such fragile creatures!"</w:t>
      </w:r>
    </w:p>
    <w:p>
      <w:r>
        <w:t xml:space="preserve">  "That armor was thick, but I cut to the bone." (Ash)</w:t>
      </w:r>
    </w:p>
    <w:p>
      <w:r>
        <w:t xml:space="preserve">  "Just sound and fury." (Ash)</w:t>
      </w:r>
    </w:p>
    <w:p>
      <w:r>
        <w:t xml:space="preserve">  "Next time just stay in your icy cage." (Evie)</w:t>
      </w:r>
    </w:p>
    <w:p>
      <w:r>
        <w:t xml:space="preserve">  "You know nothing of the cold. You are but a summer child." (Evie)</w:t>
      </w:r>
    </w:p>
    <w:p>
      <w:r>
        <w:t xml:space="preserve">  "You cannot stop me, pretender knight!" (Fernando)</w:t>
      </w:r>
    </w:p>
    <w:p>
      <w:r>
        <w:t xml:space="preserve">  "It's only in stories that knights never scream or beg!" (Fernando)</w:t>
      </w:r>
    </w:p>
    <w:p>
      <w:r>
        <w:t xml:space="preserve">  "The hunt is over!" (Tyra)</w:t>
      </w:r>
    </w:p>
    <w:p>
      <w:r>
        <w:t xml:space="preserve">  "You may roar like a beast, but chill winds howl louder." (Tyra)</w:t>
      </w:r>
    </w:p>
    <w:p>
      <w:r>
        <w:t xml:space="preserve">  "Nothing burns hotter than the cold!" (Zhin)</w:t>
      </w:r>
    </w:p>
    <w:p>
      <w:r>
        <w:t xml:space="preserve">  "A pathetic man, clinging to a fiction of power and importance!" (Zhin)</w:t>
      </w:r>
    </w:p>
    <w:p>
      <w:r>
        <w:t xml:space="preserve">  "Succumb to the frigid winds!"</w:t>
      </w:r>
    </w:p>
    <w:p>
      <w:r>
        <w:t xml:space="preserve">  "Only the dead belong in my domain!"</w:t>
      </w:r>
    </w:p>
    <w:p>
      <w:r>
        <w:t xml:space="preserve">  "Their end is nigh!"</w:t>
      </w:r>
    </w:p>
    <w:p>
      <w:r>
        <w:t xml:space="preserve">  "Now carry this payload forward!"</w:t>
      </w:r>
    </w:p>
    <w:p>
      <w:r>
        <w:t xml:space="preserve">  "The enemy trespasses on our point!"</w:t>
      </w:r>
    </w:p>
    <w:p>
      <w:r>
        <w:t xml:space="preserve">  "They're defiling our point!"</w:t>
      </w:r>
    </w:p>
    <w:p>
      <w:r>
        <w:t xml:space="preserve">  "As fragile as a sheet of ice!"</w:t>
      </w:r>
    </w:p>
    <w:p>
      <w:r>
        <w:t xml:space="preserve">  "Man's walls fall so easily!"</w:t>
      </w:r>
    </w:p>
    <w:p>
      <w:r>
        <w:t xml:space="preserve">  "Your feeble creations shatter at my touch!"</w:t>
      </w:r>
    </w:p>
    <w:p>
      <w:r>
        <w:t xml:space="preserve">  "Their war machine is dead!"</w:t>
      </w:r>
    </w:p>
    <w:p>
      <w:r>
        <w:t xml:space="preserve">  "In this game, I win and you die."</w:t>
      </w:r>
    </w:p>
    <w:p>
      <w:r>
        <w:t xml:space="preserve">  "The age of the living is over!"</w:t>
      </w:r>
    </w:p>
    <w:p>
      <w:r>
        <w:t xml:space="preserve">  "Winter will come again!"</w:t>
      </w:r>
    </w:p>
    <w:p>
      <w:r>
        <w:t xml:space="preserve">  "The world is a wheel. I may be the bottom spoke now, but the wheel will turn."</w:t>
      </w:r>
    </w:p>
    <w:p>
      <w:r>
        <w:t xml:space="preserve">  "When the wall comes up, pray you are on the right side."</w:t>
      </w:r>
    </w:p>
    <w:p>
      <w:r>
        <w:t xml:space="preserve">  "No pleading and no tears, your end is here."</w:t>
      </w:r>
    </w:p>
    <w:p>
      <w:r>
        <w:t xml:space="preserve">  "If you think this has a happy ending, you haven't been paying attention."</w:t>
      </w:r>
    </w:p>
    <w:p>
      <w:r>
        <w:t xml:space="preserve">  "Don't take it personally, I give everyone the cold shoulder."</w:t>
      </w:r>
    </w:p>
    <w:p>
      <w:r>
        <w:t xml:space="preserve">  "We'll stain the snow red with our enemies' blood. They will stain it yellow."</w:t>
      </w:r>
    </w:p>
    <w:p>
      <w:r>
        <w:t xml:space="preserve">  "A little goblin tried licking my staff. Poor thing was stuck for hours!"</w:t>
      </w:r>
    </w:p>
    <w:p>
      <w:r>
        <w:t xml:space="preserve">  "Hahahahahahaha."</w:t>
      </w:r>
    </w:p>
    <w:p>
      <w:r>
        <w:t xml:space="preserve">  "Hmhmhmhmhmhmhmhm."</w:t>
      </w:r>
    </w:p>
    <w:p>
      <w:r>
        <w:t xml:space="preserve">  "Hahahahahahahahaha."</w:t>
      </w:r>
    </w:p>
    <w:p>
      <w:r>
        <w:t xml:space="preserve">  "The winds of winter howl."</w:t>
      </w:r>
    </w:p>
    <w:p>
      <w:r>
        <w:t xml:space="preserve">  "Come, child, we'll blanket this world in beautiful ice!" (Evie)</w:t>
      </w:r>
    </w:p>
    <w:p>
      <w:r>
        <w:t xml:space="preserve">  "Slaughter the wretches!"</w:t>
      </w:r>
    </w:p>
    <w:p>
      <w:r>
        <w:t xml:space="preserve">  "Grind their bones to dust!"</w:t>
      </w:r>
    </w:p>
    <w:p>
      <w:r>
        <w:t xml:space="preserve">  "This skin grows harder still!"</w:t>
      </w:r>
    </w:p>
    <w:p>
      <w:r>
        <w:t xml:space="preserve">  "My blood runs cold!"</w:t>
      </w:r>
    </w:p>
    <w:p>
      <w:r>
        <w:t xml:space="preserve">  "Shatter!"</w:t>
      </w:r>
    </w:p>
    <w:p>
      <w:r>
        <w:t xml:space="preserve">  "Feel your blood freeze!"</w:t>
      </w:r>
    </w:p>
    <w:p>
      <w:r>
        <w:t xml:space="preserve">  "My purpose is fulfilled!"</w:t>
      </w:r>
    </w:p>
    <w:p>
      <w:r>
        <w:t xml:space="preserve">  "Honor your dead!"</w:t>
      </w:r>
    </w:p>
    <w:p>
      <w:r>
        <w:t xml:space="preserve">  "You are trying my patience!"</w:t>
      </w:r>
    </w:p>
    <w:p>
      <w:r>
        <w:t xml:space="preserve">  "Stare into my eyes. You won't find a flicker of joy, love or even hate. Only doom!"</w:t>
      </w:r>
    </w:p>
    <w:p>
      <w:r>
        <w:t xml:space="preserve">  "This long night continues!"</w:t>
      </w:r>
    </w:p>
    <w:p>
      <w:r>
        <w:t xml:space="preserve">  "Death is merely the start!"</w:t>
      </w:r>
    </w:p>
    <w:p>
      <w:r>
        <w:t xml:space="preserve">  "The war chest is ripe for spending!"</w:t>
      </w:r>
    </w:p>
    <w:p>
      <w:r>
        <w:t xml:space="preserve">  "Show them no mercy!"</w:t>
      </w:r>
    </w:p>
    <w:p>
      <w:r>
        <w:t xml:space="preserve">  "Don't leave a single one alive!"</w:t>
      </w:r>
    </w:p>
    <w:p>
      <w:r>
        <w:t xml:space="preserve">  "I must confess, it felt good!"</w:t>
      </w:r>
    </w:p>
    <w:p>
      <w:r>
        <w:t xml:space="preserve">  "I'll sing you a song of ice and ashes!"</w:t>
      </w:r>
    </w:p>
    <w:p>
      <w:r>
        <w:t xml:space="preserve">  "Life flourishes here. For now." (Brightmarsh)</w:t>
      </w:r>
    </w:p>
    <w:p>
      <w:r>
        <w:t xml:space="preserve">  "The flowers, the mushrooms, the laughter. All shall wither in the cold!" (Brightmarsh)</w:t>
      </w:r>
    </w:p>
    <w:p>
      <w:r>
        <w:t xml:space="preserve">  "We will be as cruel and ruthless as a winter storm!"</w:t>
      </w:r>
    </w:p>
    <w:p>
      <w:r>
        <w:t xml:space="preserve">  "This will make them come to heel!"</w:t>
      </w:r>
    </w:p>
    <w:p>
      <w:r>
        <w:t xml:space="preserve">  "A new crown!"</w:t>
      </w:r>
    </w:p>
    <w:p>
      <w:r>
        <w:t xml:space="preserve">  "They're attacking our back!"</w:t>
      </w:r>
    </w:p>
    <w:p>
      <w:r>
        <w:t xml:space="preserve">  "Enemies from the rear!"</w:t>
      </w:r>
    </w:p>
    <w:p>
      <w:r>
        <w:t xml:space="preserve">  "Stop their payload!"</w:t>
      </w:r>
    </w:p>
    <w:p>
      <w:r>
        <w:t xml:space="preserve">  "Don't let the enemy push their payload!"</w:t>
      </w:r>
    </w:p>
    <w:p>
      <w:r>
        <w:t xml:space="preserve">  "The enemy is flanking us!"</w:t>
      </w:r>
    </w:p>
    <w:p>
      <w:r>
        <w:t xml:space="preserve">  "We're being flanked!"</w:t>
      </w:r>
    </w:p>
    <w:p>
      <w:r>
        <w:t xml:space="preserve">  "They fight from above!"</w:t>
      </w:r>
    </w:p>
    <w:p>
      <w:r>
        <w:t xml:space="preserve">  "Enemies in the sky!"</w:t>
      </w:r>
    </w:p>
    <w:p>
      <w:r>
        <w:t xml:space="preserve">  "A sniper!"</w:t>
      </w:r>
    </w:p>
    <w:p>
      <w:r>
        <w:t xml:space="preserve">  "Get behind something!"</w:t>
      </w:r>
    </w:p>
    <w:p>
      <w:r>
        <w:t xml:space="preserve">  "Beware their turret!"</w:t>
      </w:r>
    </w:p>
    <w:p>
      <w:r>
        <w:t xml:space="preserve">  "Enemy ultimate is coming!"</w:t>
      </w:r>
    </w:p>
    <w:p>
      <w:r>
        <w:t xml:space="preserve">  "Watch out for the enemy ult!"</w:t>
      </w:r>
    </w:p>
    <w:p>
      <w:r>
        <w:t xml:space="preserve">  "Assemble!"</w:t>
      </w:r>
    </w:p>
    <w:p>
      <w:r>
        <w:t xml:space="preserve">  "Form ranks!"</w:t>
      </w:r>
    </w:p>
    <w:p>
      <w:r>
        <w:t xml:space="preserve">  "Heal my wounds!"</w:t>
      </w:r>
    </w:p>
    <w:p>
      <w:r>
        <w:t xml:space="preserve">  "Restore me, healer!"</w:t>
      </w:r>
    </w:p>
    <w:p>
      <w:r>
        <w:t xml:space="preserve">  "Assist your front line!"</w:t>
      </w:r>
    </w:p>
    <w:p>
      <w:r>
        <w:t xml:space="preserve">  "Our tank is being assailed!"</w:t>
      </w:r>
    </w:p>
    <w:p>
      <w:r>
        <w:t xml:space="preserve">  "My place is on the objective!"</w:t>
      </w:r>
    </w:p>
    <w:p>
      <w:r>
        <w:t xml:space="preserve">  "I am required at the front!"</w:t>
      </w:r>
    </w:p>
    <w:p>
      <w:r>
        <w:t xml:space="preserve">  "Let us deliver this payload!"</w:t>
      </w:r>
    </w:p>
    <w:p>
      <w:r>
        <w:t xml:space="preserve">  "Keep this payload moving!"</w:t>
      </w:r>
    </w:p>
    <w:p>
      <w:r>
        <w:t xml:space="preserve">  "We must push the payload!"</w:t>
      </w:r>
    </w:p>
    <w:p>
      <w:r>
        <w:t xml:space="preserve">  "Return to the payload!"</w:t>
      </w:r>
    </w:p>
    <w:p>
      <w:r>
        <w:t xml:space="preserve">  "The end is not yet written!"</w:t>
      </w:r>
    </w:p>
    <w:p>
      <w:r>
        <w:t xml:space="preserve">  "Overtime!"</w:t>
      </w:r>
    </w:p>
    <w:p>
      <w:r>
        <w:t xml:space="preserve">  "I should amass my alies!"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