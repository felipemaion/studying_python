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"Talus!"</w:t>
      </w:r>
    </w:p>
    <w:p>
      <w:r>
        <w:t xml:space="preserve">  "Ready for some hide and seek?"</w:t>
      </w:r>
    </w:p>
    <w:p>
      <w:r>
        <w:t xml:space="preserve">  "Gah, I'm bored! Let's find some people to kill!... This boredom, I mean."</w:t>
      </w:r>
    </w:p>
    <w:p>
      <w:r>
        <w:t xml:space="preserve">  "I'm gonna call you Snuffles! Or would you prefer Flupsy?"</w:t>
      </w:r>
    </w:p>
    <w:p>
      <w:r>
        <w:t xml:space="preserve">  "Hurry now!"</w:t>
      </w:r>
    </w:p>
    <w:p>
      <w:r>
        <w:t xml:space="preserve">  "Wa-cha!"</w:t>
      </w:r>
    </w:p>
    <w:p>
      <w:r>
        <w:t xml:space="preserve">  "Tag!"</w:t>
      </w:r>
    </w:p>
    <w:p>
      <w:r>
        <w:t xml:space="preserve">  "Let's make them sweat!"</w:t>
      </w:r>
    </w:p>
    <w:p>
      <w:r>
        <w:t xml:space="preserve">  "This'll be a kick in a pants!"</w:t>
      </w:r>
    </w:p>
    <w:p>
      <w:r>
        <w:t xml:space="preserve">  "So long!"</w:t>
      </w:r>
    </w:p>
    <w:p>
      <w:r>
        <w:t xml:space="preserve">  "Mha-ha-ha-ha!"</w:t>
      </w:r>
    </w:p>
    <w:p>
      <w:r>
        <w:t xml:space="preserve">  "Eeeeeeaaaaaahhhhh!" (enemy/self)</w:t>
      </w:r>
    </w:p>
    <w:p>
      <w:r>
        <w:t xml:space="preserve">  "Ooh, this gives me ideas!"</w:t>
      </w:r>
    </w:p>
    <w:p>
      <w:r>
        <w:t xml:space="preserve">  "I can pull a mean prank with this!"</w:t>
      </w:r>
    </w:p>
    <w:p>
      <w:r>
        <w:t xml:space="preserve">  "They wont know what hit'em!"</w:t>
      </w:r>
    </w:p>
    <w:p>
      <w:r>
        <w:t xml:space="preserve">  "Gaah, I hate waiting!"</w:t>
      </w:r>
    </w:p>
    <w:p>
      <w:r>
        <w:t xml:space="preserve">  "Almost ready!"</w:t>
      </w:r>
    </w:p>
    <w:p>
      <w:r>
        <w:t xml:space="preserve">  "You've done something very foolish!"</w:t>
      </w:r>
    </w:p>
    <w:p>
      <w:r>
        <w:t xml:space="preserve">  "Ooh, someone needs my attention!"</w:t>
      </w:r>
    </w:p>
    <w:p>
      <w:r>
        <w:t xml:space="preserve">  "Guuuuagh"</w:t>
      </w:r>
    </w:p>
    <w:p>
      <w:r>
        <w:t xml:space="preserve">  "Can't... move..."</w:t>
      </w:r>
    </w:p>
    <w:p>
      <w:r>
        <w:t xml:space="preserve">  "Gah! Ah! Hah! Hoohoo, woohaha, haha!"</w:t>
      </w:r>
    </w:p>
    <w:p>
      <w:r>
        <w:t xml:space="preserve">  "Wooh, they've gotten a bit too rowdy!"</w:t>
      </w:r>
    </w:p>
    <w:p>
      <w:r>
        <w:t xml:space="preserve">  "Ooh, I might disappear soon!"</w:t>
      </w:r>
    </w:p>
    <w:p>
      <w:r>
        <w:t xml:space="preserve">  "I like you, healer!"</w:t>
      </w:r>
    </w:p>
    <w:p>
      <w:r>
        <w:t xml:space="preserve">  "Oh, I was starting to get tired!"</w:t>
      </w:r>
    </w:p>
    <w:p>
      <w:r>
        <w:t xml:space="preserve">  "I'll be back to haunt you!"</w:t>
      </w:r>
    </w:p>
    <w:p>
      <w:r>
        <w:t xml:space="preserve">  "Just taking a nap..."</w:t>
      </w:r>
    </w:p>
    <w:p>
      <w:r>
        <w:t xml:space="preserve">  "You're no fun!" (Zhin)</w:t>
      </w:r>
    </w:p>
    <w:p>
      <w:r>
        <w:t xml:space="preserve">  "Burned out!" (Zhin)</w:t>
      </w:r>
    </w:p>
    <w:p>
      <w:r>
        <w:t xml:space="preserve">  "Woops, hu-hu!.. I always take my pranks too far!"</w:t>
      </w:r>
    </w:p>
    <w:p>
      <w:r>
        <w:t xml:space="preserve">  "This is much more fun with friends!"</w:t>
      </w:r>
    </w:p>
    <w:p>
      <w:r>
        <w:t xml:space="preserve">  "Don't hog all the fun!"</w:t>
      </w:r>
    </w:p>
    <w:p>
      <w:r>
        <w:t xml:space="preserve">  "This might be a new record!"</w:t>
      </w:r>
    </w:p>
    <w:p>
      <w:r>
        <w:t xml:space="preserve">  "Never trust a stranger! Especially creepy kids!"</w:t>
      </w:r>
    </w:p>
    <w:p>
      <w:r>
        <w:t xml:space="preserve">  "It's my nature to ruin someone's day."</w:t>
      </w:r>
    </w:p>
    <w:p>
      <w:r>
        <w:t xml:space="preserve">  "You can't run, and you sure can't hide!" (Strix)</w:t>
      </w:r>
    </w:p>
    <w:p>
      <w:r>
        <w:t xml:space="preserve">  "Try flying away next time!" (Strix)</w:t>
      </w:r>
    </w:p>
    <w:p>
      <w:r>
        <w:t xml:space="preserve">  "Like swatting a bug!"</w:t>
      </w:r>
    </w:p>
    <w:p>
      <w:r>
        <w:t xml:space="preserve">  "Good bye!"</w:t>
      </w:r>
    </w:p>
    <w:p>
      <w:r>
        <w:t xml:space="preserve">  "Caught 'em with their pants down! "</w:t>
      </w:r>
    </w:p>
    <w:p>
      <w:r>
        <w:t xml:space="preserve">  "I've only just started!"</w:t>
      </w:r>
    </w:p>
    <w:p>
      <w:r>
        <w:t xml:space="preserve">  "We must return to the point!"</w:t>
      </w:r>
    </w:p>
    <w:p>
      <w:r>
        <w:t xml:space="preserve">  "The enemy is taking our point!"</w:t>
      </w:r>
    </w:p>
    <w:p>
      <w:r>
        <w:t xml:space="preserve">  "I just wanted to see the other side!"</w:t>
      </w:r>
    </w:p>
    <w:p>
      <w:r>
        <w:t xml:space="preserve">  "Make way!"</w:t>
      </w:r>
    </w:p>
    <w:p>
      <w:r>
        <w:t xml:space="preserve">  "Why does everything I touch break!"</w:t>
      </w:r>
    </w:p>
    <w:p>
      <w:r>
        <w:t xml:space="preserve">  "That went out with a bang!"</w:t>
      </w:r>
    </w:p>
    <w:p>
      <w:r>
        <w:t xml:space="preserve">  "Guess the fun's over."</w:t>
      </w:r>
    </w:p>
    <w:p>
      <w:r>
        <w:t xml:space="preserve">  "Woo, hah! Oh, I'm all tuckered out."</w:t>
      </w:r>
    </w:p>
    <w:p>
      <w:r>
        <w:t xml:space="preserve">  "No need to feel bad, it's all just a game..."</w:t>
      </w:r>
    </w:p>
    <w:p>
      <w:r>
        <w:t xml:space="preserve">  "I lost?! How?!"</w:t>
      </w:r>
    </w:p>
    <w:p>
      <w:r>
        <w:t xml:space="preserve">  "We can butt heads if you like. But that usually ends with two nasty scars."</w:t>
      </w:r>
    </w:p>
    <w:p>
      <w:r>
        <w:t xml:space="preserve">  "You look quite gullible. Sorry, I mean that in a good way! For me..."</w:t>
      </w:r>
    </w:p>
    <w:p>
      <w:r>
        <w:t xml:space="preserve">  "Don't blink or... Oh, Who am I kidding? You'll never keep up with me!"</w:t>
      </w:r>
    </w:p>
    <w:p>
      <w:r>
        <w:t xml:space="preserve">  "Under this mask lies my most powerful weapon: deadly cuteness!"</w:t>
      </w:r>
    </w:p>
    <w:p>
      <w:r>
        <w:t xml:space="preserve">  "It's hard to see eye to eye with people. For some reason I always come up short."</w:t>
      </w:r>
    </w:p>
    <w:p>
      <w:r>
        <w:t xml:space="preserve">  "My favorite instrument? The saxhorn!"</w:t>
      </w:r>
    </w:p>
    <w:p>
      <w:r>
        <w:t xml:space="preserve">  "Demon_Skin01_SP_Laugh_1"</w:t>
      </w:r>
    </w:p>
    <w:p>
      <w:r>
        <w:t xml:space="preserve">  "Demon_Skin01_SP_Laugh_2"</w:t>
      </w:r>
    </w:p>
    <w:p>
      <w:r>
        <w:t xml:space="preserve">  "Demon_Skin01_SP_Laugh_3"</w:t>
      </w:r>
    </w:p>
    <w:p>
      <w:r>
        <w:t xml:space="preserve">  "Let's find some lost souls to tend to!"</w:t>
      </w:r>
    </w:p>
    <w:p>
      <w:r>
        <w:t xml:space="preserve">  "I'm afraid I'm unfamiliar with the feeling of fear." (Androxus)</w:t>
      </w:r>
    </w:p>
    <w:p>
      <w:r>
        <w:t xml:space="preserve">  "What I fear is boredom! So can we PLEASE stop talking with each other?!" (AYAR)</w:t>
      </w:r>
    </w:p>
    <w:p>
      <w:r>
        <w:t xml:space="preserve">  "They tell stories about me to little kids! The kind that don't have the happy endings!" (IAS)</w:t>
      </w:r>
    </w:p>
    <w:p>
      <w:r>
        <w:t xml:space="preserve">  "If you think this mask is shocking, you should see what's underneath." (IAS)</w:t>
      </w:r>
    </w:p>
    <w:p>
      <w:r>
        <w:t xml:space="preserve">  "Everyone's big and brave until they lost and alone in the dark!" (INAOYR)</w:t>
      </w:r>
    </w:p>
    <w:p>
      <w:r>
        <w:t xml:space="preserve">  "Good! You'll be much more fun to play with!" (INAOYR)</w:t>
      </w:r>
    </w:p>
    <w:p>
      <w:r>
        <w:t xml:space="preserve">  "Hah, I bet you can see everyting from up there!" (YAT)</w:t>
      </w:r>
    </w:p>
    <w:p>
      <w:r>
        <w:t xml:space="preserve">  "When you die I'll be sure to yell "Timber!" (Grover)</w:t>
      </w:r>
    </w:p>
    <w:p>
      <w:r>
        <w:t xml:space="preserve">  "You have the gall to fight me?!"</w:t>
      </w:r>
    </w:p>
    <w:p>
      <w:r>
        <w:t xml:space="preserve">  "Help me clear the point!"</w:t>
      </w:r>
    </w:p>
    <w:p>
      <w:r>
        <w:t xml:space="preserve">  "I feel faster! Lighter! More ghastly! Ha-ha-ha-ha!"</w:t>
      </w:r>
    </w:p>
    <w:p>
      <w:r>
        <w:t xml:space="preserve">  "Hmm, I can get used to this!"</w:t>
      </w:r>
    </w:p>
    <w:p>
      <w:r>
        <w:t xml:space="preserve">  "This might tickle!"</w:t>
      </w:r>
    </w:p>
    <w:p>
      <w:r>
        <w:t xml:space="preserve">  "Hello!"</w:t>
      </w:r>
    </w:p>
    <w:p>
      <w:r>
        <w:t xml:space="preserve">  "That just made my day!"</w:t>
      </w:r>
    </w:p>
    <w:p>
      <w:r>
        <w:t xml:space="preserve">  "That's the stuff!"</w:t>
      </w:r>
    </w:p>
    <w:p>
      <w:r>
        <w:t xml:space="preserve">  "Don't stare at the mask! You might see it in your nightmares!"</w:t>
      </w:r>
    </w:p>
    <w:p>
      <w:r>
        <w:t xml:space="preserve">  "My horns don't look crooked, do they?"</w:t>
      </w:r>
    </w:p>
    <w:p>
      <w:r>
        <w:t xml:space="preserve">  "Uhh, what a nice nap!"</w:t>
      </w:r>
    </w:p>
    <w:p>
      <w:r>
        <w:t xml:space="preserve">  "The fun and games go on!"</w:t>
      </w:r>
    </w:p>
    <w:p>
      <w:r>
        <w:t xml:space="preserve">  "I should buy something fun with these credits!"</w:t>
      </w:r>
    </w:p>
    <w:p>
      <w:r>
        <w:t xml:space="preserve">  "You know how to have a good time!"</w:t>
      </w:r>
    </w:p>
    <w:p>
      <w:r>
        <w:t xml:space="preserve">  "Don't forget to leave some for me!"</w:t>
      </w:r>
    </w:p>
    <w:p>
      <w:r>
        <w:t xml:space="preserve">  "He-he-he-he, you should see the look on your face!"</w:t>
      </w:r>
    </w:p>
    <w:p>
      <w:r>
        <w:t xml:space="preserve">  "Ohho, you all have given me best time in while!"</w:t>
      </w:r>
    </w:p>
    <w:p>
      <w:r>
        <w:t xml:space="preserve">  "Try not to get lost in this forest. You might run into a unsavory folk... Like me!" (Forest)</w:t>
      </w:r>
    </w:p>
    <w:p>
      <w:r>
        <w:t xml:space="preserve">  "They say the ghosts of lost children haunt these woods! They can be such rascals!" (Forest)</w:t>
      </w:r>
    </w:p>
    <w:p>
      <w:r>
        <w:t xml:space="preserve">  "Whazzup? You're lost? Hm, must be, if you run into me. Don't worry, I'll get you back! But let's have some fun first!"</w:t>
      </w:r>
    </w:p>
    <w:p>
      <w:r>
        <w:t xml:space="preserve">  "This will come in real handy!"</w:t>
      </w:r>
    </w:p>
    <w:p>
      <w:r>
        <w:t xml:space="preserve">  "Huh, I wonder what this does..."</w:t>
      </w:r>
    </w:p>
    <w:p>
      <w:r>
        <w:t xml:space="preserve">  "Watch your back!"</w:t>
      </w:r>
    </w:p>
    <w:p>
      <w:r>
        <w:t xml:space="preserve">  "Who's behind me?"</w:t>
      </w:r>
    </w:p>
    <w:p>
      <w:r>
        <w:t xml:space="preserve">  "That payload of theirs is getting closer!"</w:t>
      </w:r>
    </w:p>
    <w:p>
      <w:r>
        <w:t xml:space="preserve">  "Stop the enemie's payload!"</w:t>
      </w:r>
    </w:p>
    <w:p>
      <w:r>
        <w:t xml:space="preserve">  "Look out, above!"</w:t>
      </w:r>
    </w:p>
    <w:p>
      <w:r>
        <w:t xml:space="preserve">  "They're attacking from above!"</w:t>
      </w:r>
    </w:p>
    <w:p>
      <w:r>
        <w:t xml:space="preserve">  "Sniper!"</w:t>
      </w:r>
    </w:p>
    <w:p>
      <w:r>
        <w:t xml:space="preserve">  "They're attacking from afar!"</w:t>
      </w:r>
    </w:p>
    <w:p>
      <w:r>
        <w:t xml:space="preserve">  "I think they've got an ultimate coming!"</w:t>
      </w:r>
    </w:p>
    <w:p>
      <w:r>
        <w:t xml:space="preserve">  "Watch out for their ult!"</w:t>
      </w:r>
    </w:p>
    <w:p>
      <w:r>
        <w:t xml:space="preserve">  "Group up!"</w:t>
      </w:r>
    </w:p>
    <w:p>
      <w:r>
        <w:t xml:space="preserve">  "They'll pick us off if we're alone!"</w:t>
      </w:r>
    </w:p>
    <w:p>
      <w:r>
        <w:t xml:space="preserve">  "Heals, please!"</w:t>
      </w:r>
    </w:p>
    <w:p>
      <w:r>
        <w:t xml:space="preserve">  "Heal me, so I can run amok."</w:t>
      </w:r>
    </w:p>
    <w:p>
      <w:r>
        <w:t xml:space="preserve">  "My frontline's going to give any second now!"</w:t>
      </w:r>
    </w:p>
    <w:p>
      <w:r>
        <w:t xml:space="preserve">  "Hey! Help the tank!"</w:t>
      </w:r>
    </w:p>
    <w:p>
      <w:r>
        <w:t xml:space="preserve">  "Who-ho-ho, this payload's on the roll!"</w:t>
      </w:r>
    </w:p>
    <w:p>
      <w:r>
        <w:t xml:space="preserve">  "Keep it going!"</w:t>
      </w:r>
    </w:p>
    <w:p>
      <w:r>
        <w:t xml:space="preserve">  "The payload's been stall for a while!"</w:t>
      </w:r>
    </w:p>
    <w:p>
      <w:r>
        <w:t xml:space="preserve">  "Gah, dow, the payload stopped moving!"</w:t>
      </w:r>
    </w:p>
    <w:p>
      <w:r>
        <w:t xml:space="preserve">  "Overtime!"</w:t>
      </w:r>
    </w:p>
    <w:p>
      <w:r>
        <w:t xml:space="preserve">  "Time for some excitement!"</w:t>
      </w:r>
    </w:p>
    <w:p>
      <w:r>
        <w:t xml:space="preserve">  "Uhh, I should wait for my new friends!"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