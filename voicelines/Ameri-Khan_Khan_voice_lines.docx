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"Ameri-Khan."</w:t>
      </w:r>
    </w:p>
    <w:p>
      <w:r>
        <w:t xml:space="preserve">  "I come in 3 sizes: Large, Extra Large and Big Daddy.~"</w:t>
      </w:r>
    </w:p>
    <w:p>
      <w:r>
        <w:t xml:space="preserve">  "Four score and seven years ago, I WAS BORN TO KICK A** AND GET BABES!"</w:t>
      </w:r>
    </w:p>
    <w:p>
      <w:r>
        <w:t xml:space="preserve">  "Try not to collapse little guy!"</w:t>
      </w:r>
    </w:p>
    <w:p>
      <w:r>
        <w:t xml:space="preserve">  "For my country!"</w:t>
      </w:r>
    </w:p>
    <w:p>
      <w:r>
        <w:t xml:space="preserve">  "NO touching."</w:t>
      </w:r>
    </w:p>
    <w:p>
      <w:r>
        <w:t xml:space="preserve">  "Come at me."</w:t>
      </w:r>
    </w:p>
    <w:p>
      <w:r>
        <w:t xml:space="preserve">  "FOR FREEDOM!"</w:t>
      </w:r>
    </w:p>
    <w:p>
      <w:r>
        <w:t xml:space="preserve">  "OH YEAH!, BABY!"</w:t>
      </w:r>
    </w:p>
    <w:p>
      <w:r>
        <w:t xml:space="preserve">  "Looky what I found!"</w:t>
      </w:r>
    </w:p>
    <w:p>
      <w:r>
        <w:t xml:space="preserve">  "Come here, let's wrastle!"</w:t>
      </w:r>
    </w:p>
    <w:p>
      <w:r>
        <w:t xml:space="preserve">  "You're mine, little man!" (enemy/self)</w:t>
      </w:r>
    </w:p>
    <w:p>
      <w:r>
        <w:t xml:space="preserve">  "You're Outmatched!" (ally)</w:t>
      </w:r>
    </w:p>
    <w:p>
      <w:r>
        <w:t xml:space="preserve">  "Hold it partner!"</w:t>
      </w:r>
    </w:p>
    <w:p>
      <w:r>
        <w:t xml:space="preserve">  "I don't feel like it yet!"</w:t>
      </w:r>
    </w:p>
    <w:p>
      <w:r>
        <w:t xml:space="preserve">  "GET DOWN, MR. PRESIDENT!"</w:t>
      </w:r>
    </w:p>
    <w:p>
      <w:r>
        <w:t xml:space="preserve">  "YOU WANNA THROW DOWN?"</w:t>
      </w:r>
    </w:p>
    <w:p>
      <w:r>
        <w:t xml:space="preserve">  "That ain't right."</w:t>
      </w:r>
    </w:p>
    <w:p>
      <w:r>
        <w:t xml:space="preserve">  "Bury me with the flag."</w:t>
      </w:r>
    </w:p>
    <w:p>
      <w:r>
        <w:t xml:space="preserve">  "BOOM!, BABY!"</w:t>
      </w:r>
    </w:p>
    <w:p>
      <w:r>
        <w:t xml:space="preserve">  "BIGGER IS BETTER!"</w:t>
      </w:r>
    </w:p>
    <w:p>
      <w:r>
        <w:t xml:space="preserve">  "Violence is never the answer, except when i do it."</w:t>
      </w:r>
    </w:p>
    <w:p>
      <w:r>
        <w:t xml:space="preserve">  "OOH, SAY CAN YOU SEE?"</w:t>
      </w:r>
    </w:p>
    <w:p>
      <w:r>
        <w:t xml:space="preserve">   "DEATH TO MONARCHS!" (Lian)</w:t>
      </w:r>
    </w:p>
    <w:p>
      <w:r>
        <w:t xml:space="preserve">   "THAT'S DEMOCRACY BABY!" (Lian)</w:t>
      </w:r>
    </w:p>
    <w:p>
      <w:r>
        <w:t xml:space="preserve">  "Heccin' hippies." (Jenos)</w:t>
      </w:r>
    </w:p>
    <w:p>
      <w:r>
        <w:t xml:space="preserve">  "Get a haircut!" (Jenos)</w:t>
      </w:r>
    </w:p>
    <w:p>
      <w:r>
        <w:t xml:space="preserve">  "THIS LAND IS MY LAND!"</w:t>
      </w:r>
    </w:p>
    <w:p>
      <w:r>
        <w:t xml:space="preserve">  "TOUCHDOWN!"</w:t>
      </w:r>
    </w:p>
    <w:p>
      <w:r>
        <w:t xml:space="preserve">  "INVADERS ON OUR POINT!"</w:t>
      </w:r>
    </w:p>
    <w:p>
      <w:r>
        <w:t xml:space="preserve">  "BACK TO THE POINT BOYS!!"</w:t>
      </w:r>
    </w:p>
    <w:p>
      <w:r>
        <w:t xml:space="preserve">  "Don't thank me, THANK CAPITALISM!!"</w:t>
      </w:r>
    </w:p>
    <w:p>
      <w:r>
        <w:t xml:space="preserve">  "TODAY, WE CELEBRATE OUR INDEPENDENCE!"</w:t>
      </w:r>
    </w:p>
    <w:p>
      <w:r>
        <w:t xml:space="preserve">  "*Ugh*. Fake news."</w:t>
      </w:r>
    </w:p>
    <w:p>
      <w:r>
        <w:t xml:space="preserve">  "You may break our bodies, but never our spirit."</w:t>
      </w:r>
    </w:p>
    <w:p>
      <w:r>
        <w:t xml:space="preserve">  "Let me lay it out for you, your head is the ball, I'm the kicker. FIELD GOAL!"</w:t>
      </w:r>
    </w:p>
    <w:p>
      <w:r>
        <w:t xml:space="preserve">  "Ten foot four, gonna leave your butt sore."</w:t>
      </w:r>
    </w:p>
    <w:p>
      <w:r>
        <w:t xml:space="preserve">  "Live free or die, motherf***er!"</w:t>
      </w:r>
    </w:p>
    <w:p>
      <w:r>
        <w:t xml:space="preserve">  "Check out my guns, heck, check out the guns on my gun!"</w:t>
      </w:r>
    </w:p>
    <w:p>
      <w:r>
        <w:t xml:space="preserve">  "This burger DISGUSTS ME! Send it back, it didn't come with a little flag on top."</w:t>
      </w:r>
    </w:p>
    <w:p>
      <w:r>
        <w:t xml:space="preserve">  "Why don't people like me? I'm just trying to give them freedom!"</w:t>
      </w:r>
    </w:p>
    <w:p>
      <w:r>
        <w:t xml:space="preserve">  "Hahahahahaha"</w:t>
      </w:r>
    </w:p>
    <w:p>
      <w:r>
        <w:t xml:space="preserve">  "Hahaha. Ha ha."</w:t>
      </w:r>
    </w:p>
    <w:p>
      <w:r>
        <w:t xml:space="preserve">  "hahah *Cough* Ugh."</w:t>
      </w:r>
    </w:p>
    <w:p>
      <w:r>
        <w:t xml:space="preserve">  "It's about to get PATRIOTIC AS F**K IN HERE!"</w:t>
      </w:r>
    </w:p>
    <w:p>
      <w:r>
        <w:t xml:space="preserve">  "You won't brainwash me with your hippie-dippie love crap!" (Jenos)</w:t>
      </w:r>
    </w:p>
    <w:p>
      <w:r>
        <w:t xml:space="preserve">  "Hey, someone get this boy a burger." (Talus)</w:t>
      </w:r>
    </w:p>
    <w:p>
      <w:r>
        <w:t xml:space="preserve">  "Babe, you are looking good!" (YS)</w:t>
      </w:r>
    </w:p>
    <w:p>
      <w:r>
        <w:t xml:space="preserve">  "Clearly, I am not throwing enough guns at the problem."</w:t>
      </w:r>
    </w:p>
    <w:p>
      <w:r>
        <w:t xml:space="preserve">  "Don't bench me yet!"</w:t>
      </w:r>
    </w:p>
    <w:p>
      <w:r>
        <w:t xml:space="preserve">  "Call me the grill master, 'cuz I ROASTED you weenies!"</w:t>
      </w:r>
    </w:p>
    <w:p>
      <w:r>
        <w:t xml:space="preserve">  "Either you go big or you go home."</w:t>
      </w:r>
    </w:p>
    <w:p>
      <w:r>
        <w:t xml:space="preserve">  "Light the fireworks kid, Ameri-Khan is here to party."</w:t>
      </w:r>
    </w:p>
    <w:p>
      <w:r>
        <w:t xml:space="preserve">  "Let's light this up."</w:t>
      </w:r>
    </w:p>
    <w:p>
      <w:r>
        <w:t xml:space="preserve">  "My gains just got an upgrade."</w:t>
      </w:r>
    </w:p>
    <w:p>
      <w:r>
        <w:t xml:space="preserve">  "Damn. Out of pocket burgers."</w:t>
      </w:r>
    </w:p>
    <w:p>
      <w:r>
        <w:t xml:space="preserve">  "I don't like standing still kid, I get self reflective, and it feels weird."</w:t>
      </w:r>
    </w:p>
    <w:p>
      <w:r>
        <w:t xml:space="preserve">  "Watch your back!"</w:t>
      </w:r>
    </w:p>
    <w:p>
      <w:r>
        <w:t xml:space="preserve">  "Behind us!"</w:t>
      </w:r>
    </w:p>
    <w:p>
      <w:r>
        <w:t xml:space="preserve">  "UP in the sky!"</w:t>
      </w:r>
    </w:p>
    <w:p>
      <w:r>
        <w:t xml:space="preserve">  "It's a bir-, no...wait, it's an enemy!"</w:t>
      </w:r>
    </w:p>
    <w:p>
      <w:r>
        <w:t xml:space="preserve">  "Get to cover, boy."</w:t>
      </w:r>
    </w:p>
    <w:p>
      <w:r>
        <w:t xml:space="preserve"> "It's a sniper!"</w:t>
      </w:r>
    </w:p>
    <w:p>
      <w:r>
        <w:t xml:space="preserve">  "Come on baby, give me a heal!"</w:t>
      </w:r>
    </w:p>
    <w:p>
      <w:r>
        <w:t xml:space="preserve">  "Where's a hotdog when you need one?"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