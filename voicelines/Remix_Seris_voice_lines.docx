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"Seris."</w:t>
      </w:r>
    </w:p>
    <w:p>
      <w:r>
        <w:t xml:space="preserve">  "Calibrating, calibrating. Ready!"</w:t>
      </w:r>
    </w:p>
    <w:p>
      <w:r>
        <w:t xml:space="preserve">  "I am optimized for this performance."</w:t>
      </w:r>
    </w:p>
    <w:p>
      <w:r>
        <w:t xml:space="preserve">  "Hurry, my stage awaits."</w:t>
      </w:r>
    </w:p>
    <w:p>
      <w:r>
        <w:t xml:space="preserve">  "The show is about to start, GO, GO, GO."</w:t>
      </w:r>
    </w:p>
    <w:p>
      <w:r>
        <w:t xml:space="preserve">  "Your song is not over yet."</w:t>
      </w:r>
    </w:p>
    <w:p>
      <w:r>
        <w:t xml:space="preserve">  "Get back to dancing!"</w:t>
      </w:r>
    </w:p>
    <w:p>
      <w:r>
        <w:t xml:space="preserve">  "You will succumb! To the beat."</w:t>
      </w:r>
    </w:p>
    <w:p>
      <w:r>
        <w:t xml:space="preserve">  "Breakdaoooe e o..."</w:t>
      </w:r>
    </w:p>
    <w:p>
      <w:r>
        <w:t xml:space="preserve">  "Transcendence"</w:t>
      </w:r>
    </w:p>
    <w:p>
      <w:r>
        <w:t xml:space="preserve">  "Fade"</w:t>
      </w:r>
    </w:p>
    <w:p>
      <w:r>
        <w:t xml:space="preserve">  "Gaze into the Abyss!" (enemy/self)</w:t>
      </w:r>
    </w:p>
    <w:p>
      <w:r>
        <w:t xml:space="preserve">  "G-G-Gather round!" (ally)</w:t>
      </w:r>
    </w:p>
    <w:p>
      <w:r>
        <w:t xml:space="preserve">  "Another dial to turn."</w:t>
      </w:r>
    </w:p>
    <w:p>
      <w:r>
        <w:t xml:space="preserve">  "Operation is not ready yet."</w:t>
      </w:r>
    </w:p>
    <w:p>
      <w:r>
        <w:t xml:space="preserve">  "This function requires an update."</w:t>
      </w:r>
    </w:p>
    <w:p>
      <w:r>
        <w:t xml:space="preserve">  "Watch Out for the LEDs."</w:t>
      </w:r>
    </w:p>
    <w:p>
      <w:r>
        <w:t xml:space="preserve">  "Warning, taking Damage!"</w:t>
      </w:r>
    </w:p>
    <w:p>
      <w:r>
        <w:t xml:space="preserve">  "This is temporary, I-I-I-I will reboot"</w:t>
      </w:r>
    </w:p>
    <w:p>
      <w:r>
        <w:t xml:space="preserve">  "How futi-i-i-ile-e-e-e-e..."</w:t>
      </w:r>
    </w:p>
    <w:p>
      <w:r>
        <w:t xml:space="preserve">  "Can't handle this b-b-beat? Interesting."</w:t>
      </w:r>
    </w:p>
    <w:p>
      <w:r>
        <w:t xml:space="preserve">  "Another one down."</w:t>
      </w:r>
    </w:p>
    <w:p>
      <w:r>
        <w:t xml:space="preserve">  "I am running at optimal efficiency"</w:t>
      </w:r>
    </w:p>
    <w:p>
      <w:r>
        <w:t xml:space="preserve">  "I am disappoint." (Furia)</w:t>
      </w:r>
    </w:p>
    <w:p>
      <w:r>
        <w:t xml:space="preserve">  "What are you made from? Scrap?" (Ruckus)</w:t>
      </w:r>
    </w:p>
    <w:p>
      <w:r>
        <w:t xml:space="preserve">  "Preping for the encore."</w:t>
      </w:r>
    </w:p>
    <w:p>
      <w:r>
        <w:t xml:space="preserve">  "We put on quite a show!"</w:t>
      </w:r>
    </w:p>
    <w:p>
      <w:r>
        <w:t xml:space="preserve">  "We need to harmonize!"</w:t>
      </w:r>
    </w:p>
    <w:p>
      <w:r>
        <w:t xml:space="preserve">  "This is our stage, get them off of it!"</w:t>
      </w:r>
    </w:p>
    <w:p>
      <w:r>
        <w:t xml:space="preserve">  "Please, insert applause file here."</w:t>
      </w:r>
    </w:p>
    <w:p>
      <w:r>
        <w:t xml:space="preserve">  "Time to take a bow."</w:t>
      </w:r>
    </w:p>
    <w:p>
      <w:r>
        <w:t xml:space="preserve">  "Not every song can be a hit."</w:t>
      </w:r>
    </w:p>
    <w:p>
      <w:r>
        <w:t xml:space="preserve">  "That was not a ... Banger!"</w:t>
      </w:r>
    </w:p>
    <w:p>
      <w:r>
        <w:t xml:space="preserve">  "If you become light-headed from the dancing, feel free to pass o-o-o-o-u-u-u-u-t..."</w:t>
      </w:r>
    </w:p>
    <w:p>
      <w:r>
        <w:t xml:space="preserve">  "I would challenge you to the battle of wits, but I see you are unarmed."</w:t>
      </w:r>
    </w:p>
    <w:p>
      <w:r>
        <w:t xml:space="preserve">  "Don't turn this into amateur hour..."</w:t>
      </w:r>
    </w:p>
    <w:p>
      <w:r>
        <w:t xml:space="preserve">  "Why are androids angry so often? People keep pushing our buttons."</w:t>
      </w:r>
    </w:p>
    <w:p>
      <w:r>
        <w:t xml:space="preserve">  "Why was the robot so tired when it finally got home? It had a hard drive."</w:t>
      </w:r>
    </w:p>
    <w:p>
      <w:r>
        <w:t xml:space="preserve">  "Humour is not a primary function."</w:t>
      </w:r>
    </w:p>
    <w:p>
      <w:r>
        <w:t xml:space="preserve">  "HA HA HA."</w:t>
      </w:r>
    </w:p>
    <w:p>
      <w:r>
        <w:t xml:space="preserve">  "Error 404: File not found"</w:t>
      </w:r>
    </w:p>
    <w:p>
      <w:r>
        <w:t xml:space="preserve">  "Laugh, laugh, laugh."</w:t>
      </w:r>
    </w:p>
    <w:p>
      <w:r>
        <w:t xml:space="preserve">  "Enjoy the show, I know I will."</w:t>
      </w:r>
    </w:p>
    <w:p>
      <w:r>
        <w:t xml:space="preserve">  "Dance, dance little one, dance, dance." (Pip)</w:t>
      </w:r>
    </w:p>
    <w:p>
      <w:r>
        <w:t xml:space="preserve">  "Shall we make music together?" (Strix)</w:t>
      </w:r>
    </w:p>
    <w:p>
      <w:r>
        <w:t xml:space="preserve">  "Louder!"</w:t>
      </w:r>
    </w:p>
    <w:p>
      <w:r>
        <w:t xml:space="preserve">  "Amp up!"</w:t>
      </w:r>
    </w:p>
    <w:p>
      <w:r>
        <w:t xml:space="preserve">  "Sleep mode activated..."</w:t>
      </w:r>
    </w:p>
    <w:p>
      <w:r>
        <w:t xml:space="preserve">  "Going on standby."</w:t>
      </w:r>
    </w:p>
    <w:p>
      <w:r>
        <w:t xml:space="preserve">  "The show must go ooon!"</w:t>
      </w:r>
    </w:p>
    <w:p>
      <w:r>
        <w:t xml:space="preserve">  "I am back up to full function-bnenbbtbtdbtb."</w:t>
      </w:r>
    </w:p>
    <w:p>
      <w:r>
        <w:t xml:space="preserve">  "Warning: The following beat has been classified as a banger."</w:t>
      </w:r>
    </w:p>
    <w:p>
      <w:r>
        <w:t xml:space="preserve">  "Only authorized personnel are permitted to drop the base!"</w:t>
      </w:r>
    </w:p>
    <w:p>
      <w:r>
        <w:t xml:space="preserve">  "Let's make music together."</w:t>
      </w:r>
    </w:p>
    <w:p>
      <w:r>
        <w:t xml:space="preserve">  "A much needed upgrade....huuuh"</w:t>
      </w:r>
    </w:p>
    <w:p>
      <w:r>
        <w:t xml:space="preserve">  "Power-up achieved."</w:t>
      </w:r>
    </w:p>
    <w:p>
      <w:r>
        <w:t xml:space="preserve">  "Behind."</w:t>
      </w:r>
    </w:p>
    <w:p>
      <w:r>
        <w:t xml:space="preserve">  "Quite, back stage!"</w:t>
      </w:r>
    </w:p>
    <w:p>
      <w:r>
        <w:t xml:space="preserve">  "Look up."</w:t>
      </w:r>
    </w:p>
    <w:p>
      <w:r>
        <w:t xml:space="preserve">  "Warning: Above us."</w:t>
      </w:r>
    </w:p>
    <w:p>
      <w:r>
        <w:t xml:space="preserve">  "I would advise you to duck."</w:t>
      </w:r>
    </w:p>
    <w:p>
      <w:r>
        <w:t xml:space="preserve">  "Sniper."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