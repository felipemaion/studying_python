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"Strix."</w:t>
      </w:r>
    </w:p>
    <w:p>
      <w:r>
        <w:t xml:space="preserve"> "There will always be a need for men like me in the galaxy, someone's always gotta die."</w:t>
      </w:r>
    </w:p>
    <w:p>
      <w:r>
        <w:t xml:space="preserve"> "Show me your problem, I'll kill it."</w:t>
      </w:r>
    </w:p>
    <w:p>
      <w:r>
        <w:t xml:space="preserve"> "Woah there, sparky!"</w:t>
      </w:r>
    </w:p>
    <w:p>
      <w:r>
        <w:t xml:space="preserve"> " Let's move."</w:t>
      </w:r>
    </w:p>
    <w:p>
      <w:r>
        <w:t xml:space="preserve"> "I'm gone!"</w:t>
      </w:r>
    </w:p>
    <w:p>
      <w:r>
        <w:t xml:space="preserve"> "What's that smell?"</w:t>
      </w:r>
    </w:p>
    <w:p>
      <w:r>
        <w:t xml:space="preserve"> "Flash out." (enemy/self)</w:t>
      </w:r>
    </w:p>
    <w:p>
      <w:r>
        <w:t xml:space="preserve"> "Enemy Ultimate Incoming!" (ally)</w:t>
      </w:r>
    </w:p>
    <w:p>
      <w:r>
        <w:t xml:space="preserve"> "Only the finest."</w:t>
      </w:r>
    </w:p>
    <w:p>
      <w:r>
        <w:t xml:space="preserve"> "Requisition."</w:t>
      </w:r>
    </w:p>
    <w:p>
      <w:r>
        <w:t xml:space="preserve"> "This'll do."</w:t>
      </w:r>
    </w:p>
    <w:p>
      <w:r>
        <w:t xml:space="preserve"> "No."</w:t>
      </w:r>
    </w:p>
    <w:p>
      <w:r>
        <w:t xml:space="preserve"> "Wait."</w:t>
      </w:r>
    </w:p>
    <w:p>
      <w:r>
        <w:t xml:space="preserve"> "Under fire."</w:t>
      </w:r>
    </w:p>
    <w:p>
      <w:r>
        <w:t xml:space="preserve"> "I'm being suppressed."</w:t>
      </w:r>
    </w:p>
    <w:p>
      <w:r>
        <w:t xml:space="preserve"> "What's that smell?"</w:t>
      </w:r>
    </w:p>
    <w:p>
      <w:r>
        <w:t xml:space="preserve"> "Ommph"</w:t>
      </w:r>
    </w:p>
    <w:p>
      <w:r>
        <w:t xml:space="preserve"> "So coldddd."</w:t>
      </w:r>
    </w:p>
    <w:p>
      <w:r>
        <w:t xml:space="preserve"> "Just a flesh wound."</w:t>
      </w:r>
    </w:p>
    <w:p>
      <w:r>
        <w:t xml:space="preserve"> "Adjust it now."</w:t>
      </w:r>
    </w:p>
    <w:p>
      <w:r>
        <w:t xml:space="preserve"> "True kindness."</w:t>
      </w:r>
    </w:p>
    <w:p>
      <w:r>
        <w:t xml:space="preserve"> "My life returns."</w:t>
      </w:r>
    </w:p>
    <w:p>
      <w:r>
        <w:t xml:space="preserve"> "They've found me."</w:t>
      </w:r>
    </w:p>
    <w:p>
      <w:r>
        <w:t xml:space="preserve"> "One foot in the grave."</w:t>
      </w:r>
    </w:p>
    <w:p>
      <w:r>
        <w:t xml:space="preserve"> "Nap time, kiddo."</w:t>
      </w:r>
    </w:p>
    <w:p>
      <w:r>
        <w:t xml:space="preserve"> "Nice one."</w:t>
      </w:r>
    </w:p>
    <w:p>
      <w:r>
        <w:t xml:space="preserve"> "Perfect synchronisation."</w:t>
      </w:r>
    </w:p>
    <w:p>
      <w:r>
        <w:t xml:space="preserve"> "Like clockwork."</w:t>
      </w:r>
    </w:p>
    <w:p>
      <w:r>
        <w:t xml:space="preserve"> "Someone clean this up."</w:t>
      </w:r>
    </w:p>
    <w:p>
      <w:r>
        <w:t xml:space="preserve"> "Target eliminated."</w:t>
      </w:r>
    </w:p>
    <w:p>
      <w:r>
        <w:t xml:space="preserve"> "Regroup and move out."</w:t>
      </w:r>
    </w:p>
    <w:p>
      <w:r>
        <w:t xml:space="preserve"> "Next objective. Clean and quiet."</w:t>
      </w:r>
    </w:p>
    <w:p>
      <w:r>
        <w:t xml:space="preserve"> "They're on the objective."</w:t>
      </w:r>
    </w:p>
    <w:p>
      <w:r>
        <w:t xml:space="preserve"> "Clear the objective."</w:t>
      </w:r>
    </w:p>
    <w:p>
      <w:r>
        <w:t xml:space="preserve"> "You'll never hear me coming."</w:t>
      </w:r>
    </w:p>
    <w:p>
      <w:r>
        <w:t xml:space="preserve"> "A mile away or point blank, either way you're dead."</w:t>
      </w:r>
    </w:p>
    <w:p>
      <w:r>
        <w:t xml:space="preserve"> "Mission completed."</w:t>
      </w:r>
    </w:p>
    <w:p>
      <w:r>
        <w:t xml:space="preserve"> "All clear, no one left standing."</w:t>
      </w:r>
    </w:p>
    <w:p>
      <w:r>
        <w:t xml:space="preserve"> "Fall back and regroup."</w:t>
      </w:r>
    </w:p>
    <w:p>
      <w:r>
        <w:t xml:space="preserve"> "Can't win them all."</w:t>
      </w:r>
    </w:p>
    <w:p>
      <w:r>
        <w:t xml:space="preserve"> "One shot, one kill."</w:t>
      </w:r>
    </w:p>
    <w:p>
      <w:r>
        <w:t xml:space="preserve"> "You fell easy."</w:t>
      </w:r>
    </w:p>
    <w:p>
      <w:r>
        <w:t xml:space="preserve"> "Stand still or move, I don't care."</w:t>
      </w:r>
    </w:p>
    <w:p>
      <w:r>
        <w:t xml:space="preserve"> "Knock knock who's there?"</w:t>
      </w:r>
    </w:p>
    <w:p>
      <w:r>
        <w:t xml:space="preserve"> "What do I feel when sending a man to the grave? Recoil."</w:t>
      </w:r>
    </w:p>
    <w:p>
      <w:r>
        <w:t xml:space="preserve"> "Say birdman one more time, see what happens."</w:t>
      </w:r>
    </w:p>
    <w:p>
      <w:r>
        <w:t xml:space="preserve"> "Aha ha ha ha."</w:t>
      </w:r>
    </w:p>
    <w:p>
      <w:r>
        <w:t xml:space="preserve"> "Ha."</w:t>
      </w:r>
    </w:p>
    <w:p>
      <w:r>
        <w:t xml:space="preserve"> "Mu hahahahahaha."</w:t>
      </w:r>
    </w:p>
    <w:p>
      <w:r>
        <w:t xml:space="preserve"> "Get it up and ready to go."</w:t>
      </w:r>
    </w:p>
    <w:p>
      <w:r>
        <w:t xml:space="preserve"> "I am improved."</w:t>
      </w:r>
    </w:p>
    <w:p>
      <w:r>
        <w:t xml:space="preserve"> "Ranked up."</w:t>
      </w:r>
    </w:p>
    <w:p>
      <w:r>
        <w:t xml:space="preserve"> "Recognition."</w:t>
      </w:r>
    </w:p>
    <w:p>
      <w:r>
        <w:t xml:space="preserve"> "If anyone knew I existed, I'll get a medal."</w:t>
      </w:r>
    </w:p>
    <w:p>
      <w:r>
        <w:t xml:space="preserve">  "I can spend 6 days in cover waiting for a target. Don't get impatient."</w:t>
      </w:r>
    </w:p>
    <w:p>
      <w:r>
        <w:t xml:space="preserve">  "What's the hurry? Gotta enjoy the leave time you have."</w:t>
      </w:r>
    </w:p>
    <w:p>
      <w:r>
        <w:t xml:space="preserve"> "Strix, reporting."</w:t>
      </w:r>
    </w:p>
    <w:p>
      <w:r>
        <w:t xml:space="preserve"> "Bullseye."</w:t>
      </w:r>
    </w:p>
    <w:p>
      <w:r>
        <w:t xml:space="preserve"> "I can use this.</w:t>
      </w:r>
    </w:p>
    <w:p>
      <w:r>
        <w:t xml:space="preserve">  "They're on the objective."</w:t>
      </w:r>
    </w:p>
    <w:p>
      <w:r>
        <w:t xml:space="preserve">  "Clear the objective!"</w:t>
      </w:r>
    </w:p>
    <w:p>
      <w:r>
        <w:t xml:space="preserve">  "Behind us!"</w:t>
      </w:r>
    </w:p>
    <w:p>
      <w:r>
        <w:t xml:space="preserve">  "Enemy behind us!"</w:t>
      </w:r>
    </w:p>
    <w:p>
      <w:r>
        <w:t xml:space="preserve">  "They're on the payload!"</w:t>
      </w:r>
    </w:p>
    <w:p>
      <w:r>
        <w:t xml:space="preserve">  "Enemies on the payload!"</w:t>
      </w:r>
    </w:p>
    <w:p>
      <w:r>
        <w:t xml:space="preserve">  "Enemy on the flank!"</w:t>
      </w:r>
    </w:p>
    <w:p>
      <w:r>
        <w:t xml:space="preserve">  "They're flanking us!"</w:t>
      </w:r>
    </w:p>
    <w:p>
      <w:r>
        <w:t xml:space="preserve">  "They're above us!"</w:t>
      </w:r>
    </w:p>
    <w:p>
      <w:r>
        <w:t xml:space="preserve">  "Enemies above us!"</w:t>
      </w:r>
    </w:p>
    <w:p>
      <w:r>
        <w:t xml:space="preserve">  "Sniper!"</w:t>
      </w:r>
    </w:p>
    <w:p>
      <w:r>
        <w:t xml:space="preserve">  "Enemy sniper!"</w:t>
      </w:r>
    </w:p>
    <w:p>
      <w:r>
        <w:t xml:space="preserve">  "Turret spotted!"</w:t>
      </w:r>
    </w:p>
    <w:p>
      <w:r>
        <w:t xml:space="preserve">  "Enemy ultimate incoming!"</w:t>
      </w:r>
    </w:p>
    <w:p>
      <w:r>
        <w:t xml:space="preserve">  "They're ulting us!"</w:t>
      </w:r>
    </w:p>
    <w:p>
      <w:r>
        <w:t xml:space="preserve">  "We must group!"</w:t>
      </w:r>
    </w:p>
    <w:p>
      <w:r>
        <w:t xml:space="preserve">  "Group now!"</w:t>
      </w:r>
    </w:p>
    <w:p>
      <w:r>
        <w:t xml:space="preserve">  "Heal me!"</w:t>
      </w:r>
    </w:p>
    <w:p>
      <w:r>
        <w:t xml:space="preserve">  "I need healing?"</w:t>
      </w:r>
    </w:p>
    <w:p>
      <w:r>
        <w:t xml:space="preserve">  "Help the frontline!"</w:t>
      </w:r>
    </w:p>
    <w:p>
      <w:r>
        <w:t xml:space="preserve">  "The frontline needs help!"</w:t>
      </w:r>
    </w:p>
    <w:p>
      <w:r>
        <w:t xml:space="preserve">  "Overtime!"</w:t>
      </w:r>
    </w:p>
    <w:p>
      <w:r>
        <w:t xml:space="preserve">  "Overtime is upon us!"</w:t>
      </w:r>
    </w:p>
    <w:p>
      <w:r>
        <w:t xml:space="preserve">  "Get the payload!"</w:t>
      </w:r>
    </w:p>
    <w:p>
      <w:r>
        <w:t xml:space="preserve">  "Help me on the payload!"</w:t>
      </w:r>
    </w:p>
    <w:p>
      <w:r>
        <w:t xml:space="preserve">  "Push on the payload!"</w:t>
      </w:r>
    </w:p>
    <w:p>
      <w:r>
        <w:t xml:space="preserve">  "Control the payload!"</w:t>
      </w:r>
    </w:p>
    <w:p>
      <w:r>
        <w:t xml:space="preserve">  "Don't rush ahead"</w:t>
      </w:r>
    </w:p>
    <w:p>
      <w:r>
        <w:t xml:space="preserve">  "Gonna gear up."</w:t>
      </w:r>
    </w:p>
    <w:p>
      <w:r>
        <w:t xml:space="preserve"> "Attack the Siege Engine!"</w:t>
      </w:r>
    </w:p>
    <w:p>
      <w:r>
        <w:t xml:space="preserve"> "Defend the Siege Engine!"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