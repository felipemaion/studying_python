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"Sha Lin."</w:t>
      </w:r>
    </w:p>
    <w:p>
      <w:r>
        <w:t xml:space="preserve">  "Got a job for me?"</w:t>
      </w:r>
    </w:p>
    <w:p>
      <w:r>
        <w:t xml:space="preserve">  "Another job, another mark."</w:t>
      </w:r>
    </w:p>
    <w:p>
      <w:r>
        <w:t xml:space="preserve">  "Let's get this done."</w:t>
      </w:r>
    </w:p>
    <w:p>
      <w:r>
        <w:t xml:space="preserve">  "One last job."</w:t>
      </w:r>
    </w:p>
    <w:p>
      <w:r>
        <w:t xml:space="preserve">  "Quickly now!"</w:t>
      </w:r>
    </w:p>
    <w:p>
      <w:r>
        <w:t xml:space="preserve">  "Hurry!"</w:t>
      </w:r>
    </w:p>
    <w:p>
      <w:r>
        <w:t xml:space="preserve">  "Ball!"</w:t>
      </w:r>
    </w:p>
    <w:p>
      <w:r>
        <w:t xml:space="preserve">  "Knock!"</w:t>
      </w:r>
    </w:p>
    <w:p>
      <w:r>
        <w:t xml:space="preserve">  "Ready!"</w:t>
      </w:r>
    </w:p>
    <w:p>
      <w:r>
        <w:t xml:space="preserve">  "Too slow!"</w:t>
      </w:r>
    </w:p>
    <w:p>
      <w:r>
        <w:t xml:space="preserve">  "*Oof*"</w:t>
      </w:r>
    </w:p>
    <w:p>
      <w:r>
        <w:t xml:space="preserve">  "Into the shadows!"</w:t>
      </w:r>
    </w:p>
    <w:p>
      <w:r>
        <w:t xml:space="preserve">  "Your sight fails you!" (enemy/self)</w:t>
      </w:r>
    </w:p>
    <w:p>
      <w:r>
        <w:t xml:space="preserve">  "Shadows, hide me!" (friendly)</w:t>
      </w:r>
    </w:p>
    <w:p>
      <w:r>
        <w:t xml:space="preserve">  "Not yet!"</w:t>
      </w:r>
    </w:p>
    <w:p>
      <w:r>
        <w:t xml:space="preserve">  "Need more time!"</w:t>
      </w:r>
    </w:p>
    <w:p>
      <w:r>
        <w:t xml:space="preserve">  "I am hit!"</w:t>
      </w:r>
    </w:p>
    <w:p>
      <w:r>
        <w:t xml:space="preserve">  "Taking fire!"</w:t>
      </w:r>
    </w:p>
    <w:p>
      <w:r>
        <w:t xml:space="preserve">  "Not... getting paid enough... for this."</w:t>
      </w:r>
    </w:p>
    <w:p>
      <w:r>
        <w:t xml:space="preserve">  "This was my last job."</w:t>
      </w:r>
    </w:p>
    <w:p>
      <w:r>
        <w:t xml:space="preserve">  "Ugh! Always knew I'd die to a thief." (Maeve)</w:t>
      </w:r>
    </w:p>
    <w:p>
      <w:r>
        <w:t xml:space="preserve">  "Ugh! Stabbed... in the back. " (Maeve)</w:t>
      </w:r>
    </w:p>
    <w:p>
      <w:r>
        <w:t xml:space="preserve">  "How much... did they pay you?" (Kinessa)</w:t>
      </w:r>
    </w:p>
    <w:p>
      <w:r>
        <w:t xml:space="preserve">  "Ugh, Lawman! Your day will come." (Lex)</w:t>
      </w:r>
    </w:p>
    <w:p>
      <w:r>
        <w:t xml:space="preserve">  "That's a start. More to go."</w:t>
      </w:r>
    </w:p>
    <w:p>
      <w:r>
        <w:t xml:space="preserve">  "Another kill!"</w:t>
      </w:r>
    </w:p>
    <w:p>
      <w:r>
        <w:t xml:space="preserve">  "So much bloodshed."</w:t>
      </w:r>
    </w:p>
    <w:p>
      <w:r>
        <w:t xml:space="preserve">  "A waste!"</w:t>
      </w:r>
    </w:p>
    <w:p>
      <w:r>
        <w:t xml:space="preserve">   "Go, and meet your wekono!" (Mal'Damba)</w:t>
      </w:r>
    </w:p>
    <w:p>
      <w:r>
        <w:t xml:space="preserve">   "Not a snake, just a worm." (Mal'Damba)</w:t>
      </w:r>
    </w:p>
    <w:p>
      <w:r>
        <w:t xml:space="preserve">  "Beast, why are you fighting in the wars of men." (Makoa)</w:t>
      </w:r>
    </w:p>
    <w:p>
      <w:r>
        <w:t xml:space="preserve">  "The only law that matters" (Lex)</w:t>
      </w:r>
    </w:p>
    <w:p>
      <w:r>
        <w:t xml:space="preserve">  "Couldn't hide behind wealth forever. (Lian)</w:t>
      </w:r>
    </w:p>
    <w:p>
      <w:r>
        <w:t xml:space="preserve">  "Raised in nobility to die in the streets. (Lian)</w:t>
      </w:r>
    </w:p>
    <w:p>
      <w:r>
        <w:t xml:space="preserve">  "From the ruby throne to the mud where you belong. (Lian)</w:t>
      </w:r>
    </w:p>
    <w:p>
      <w:r>
        <w:t xml:space="preserve">  "You think this is a trophy hunt? (Tyra)</w:t>
      </w:r>
    </w:p>
    <w:p>
      <w:r>
        <w:t xml:space="preserve">  "You may hunt Gorloks but you're no match." (Tyra)</w:t>
      </w:r>
    </w:p>
    <w:p>
      <w:r>
        <w:t xml:space="preserve">  "Your illusions won't save you. (Ying)</w:t>
      </w:r>
    </w:p>
    <w:p>
      <w:r>
        <w:t xml:space="preserve">  "I see through your illusions. (Ying)</w:t>
      </w:r>
    </w:p>
    <w:p>
      <w:r>
        <w:t xml:space="preserve">  "The magistrate wastes your talents." (Ash)</w:t>
      </w:r>
    </w:p>
    <w:p>
      <w:r>
        <w:t xml:space="preserve">  "You missed your mark, bounty hunter!" (Kinessa)</w:t>
      </w:r>
    </w:p>
    <w:p>
      <w:r>
        <w:t xml:space="preserve">  "Hey. Tell your boss he's next. (Kinessa)</w:t>
      </w:r>
    </w:p>
    <w:p>
      <w:r>
        <w:t xml:space="preserve">  "Time for a new leader of the thousand hands?" (Zhin)</w:t>
      </w:r>
    </w:p>
    <w:p>
      <w:r>
        <w:t xml:space="preserve">  "No wolf pack coming to your aid. (Viktor)</w:t>
      </w:r>
    </w:p>
    <w:p>
      <w:r>
        <w:t xml:space="preserve">  "More work to do!"</w:t>
      </w:r>
    </w:p>
    <w:p>
      <w:r>
        <w:t xml:space="preserve">  "Forward while they are down!"</w:t>
      </w:r>
    </w:p>
    <w:p>
      <w:r>
        <w:t xml:space="preserve">  "Enemies on the point!"</w:t>
      </w:r>
    </w:p>
    <w:p>
      <w:r>
        <w:t xml:space="preserve">  "Get them off the point!"</w:t>
      </w:r>
    </w:p>
    <w:p>
      <w:r>
        <w:t xml:space="preserve">  "That's a coin in the purse!"</w:t>
      </w:r>
    </w:p>
    <w:p>
      <w:r>
        <w:t xml:space="preserve">  "That'll pay off my debts!"</w:t>
      </w:r>
    </w:p>
    <w:p>
      <w:r>
        <w:t xml:space="preserve">  "Time to make scarce."</w:t>
      </w:r>
    </w:p>
    <w:p>
      <w:r>
        <w:t xml:space="preserve">  "I was never here."</w:t>
      </w:r>
    </w:p>
    <w:p>
      <w:r>
        <w:t xml:space="preserve">  "Come on!"</w:t>
      </w:r>
    </w:p>
    <w:p>
      <w:r>
        <w:t xml:space="preserve">  "Is that all?"</w:t>
      </w:r>
    </w:p>
    <w:p>
      <w:r>
        <w:t xml:space="preserve">  "Not worth my time!"</w:t>
      </w:r>
    </w:p>
    <w:p>
      <w:r>
        <w:t xml:space="preserve">  "My last job, I fought a hydra, once I was done it, couldn't get a head!"</w:t>
      </w:r>
    </w:p>
    <w:p>
      <w:r>
        <w:t xml:space="preserve">  "Ever slay a Chimera? You must be Lion</w:t>
      </w:r>
    </w:p>
    <w:p>
      <w:r>
        <w:t xml:space="preserve">  "I have my fill of odd jobs. Umm... bountiful! Ha."</w:t>
      </w:r>
    </w:p>
    <w:p>
      <w:r>
        <w:t xml:space="preserve">  "Hmhmhmhmhmhm"</w:t>
      </w:r>
    </w:p>
    <w:p>
      <w:r>
        <w:t xml:space="preserve">  "Hahahahahahaha."</w:t>
      </w:r>
    </w:p>
    <w:p>
      <w:r>
        <w:t xml:space="preserve">  "Hmmhmmhmmhmmhmm."</w:t>
      </w:r>
    </w:p>
    <w:p>
      <w:r>
        <w:t xml:space="preserve">  "Contract accepted!"</w:t>
      </w:r>
    </w:p>
    <w:p>
      <w:r>
        <w:t xml:space="preserve">  "Keep to the shadows!" (Skye)</w:t>
      </w:r>
    </w:p>
    <w:p>
      <w:r>
        <w:t xml:space="preserve">  "Sharpen your blades if you want your cut." (Maeve)</w:t>
      </w:r>
    </w:p>
    <w:p>
      <w:r>
        <w:t xml:space="preserve">  "Are you an ally of the streets or should I guard my purse?" (Maeve)</w:t>
      </w:r>
    </w:p>
    <w:p>
      <w:r>
        <w:t xml:space="preserve">  "Never had much faith in the pyre!" (Furia)</w:t>
      </w:r>
    </w:p>
    <w:p>
      <w:r>
        <w:t xml:space="preserve">  "You put your faith in the pyre! I'll keep mine to my bow." (Furia)</w:t>
      </w:r>
    </w:p>
    <w:p>
      <w:r>
        <w:t xml:space="preserve">  "I've seen to much to share your optimism!" (Cassie)</w:t>
      </w:r>
    </w:p>
    <w:p>
      <w:r>
        <w:t xml:space="preserve">  "Your father's bow, shame he's not here to use it!" (Cassie)</w:t>
      </w:r>
    </w:p>
    <w:p>
      <w:r>
        <w:t xml:space="preserve">  "Watch my back bounty hunter! I'll watch yours." (Kinessa)</w:t>
      </w:r>
    </w:p>
    <w:p>
      <w:r>
        <w:t xml:space="preserve">  "On another day we might be foes! Today, you're in luck." (Lex)</w:t>
      </w:r>
    </w:p>
    <w:p>
      <w:r>
        <w:t xml:space="preserve">  "Remember citadel? You're lucky I saved your hide!" (Viktor)</w:t>
      </w:r>
    </w:p>
    <w:p>
      <w:r>
        <w:t xml:space="preserve">  "You have the trickster's wit!" (Ying)</w:t>
      </w:r>
    </w:p>
    <w:p>
      <w:r>
        <w:t xml:space="preserve">  "This truce last till our job is done!" (Moji)</w:t>
      </w:r>
    </w:p>
    <w:p>
      <w:r>
        <w:t xml:space="preserve">  "There's more work to do."</w:t>
      </w:r>
    </w:p>
    <w:p>
      <w:r>
        <w:t xml:space="preserve">  "Gotta get up. Keep moving!"</w:t>
      </w:r>
    </w:p>
    <w:p>
      <w:r>
        <w:t xml:space="preserve">  "On your feet sha. The jobs not done!"</w:t>
      </w:r>
    </w:p>
    <w:p>
      <w:r>
        <w:t xml:space="preserve">  "This is why you hire a professional!"</w:t>
      </w:r>
    </w:p>
    <w:p>
      <w:r>
        <w:t xml:space="preserve">  "I've earned my cut."</w:t>
      </w:r>
    </w:p>
    <w:p>
      <w:r>
        <w:t xml:space="preserve">  "I've earned, my cut."</w:t>
      </w:r>
    </w:p>
    <w:p>
      <w:r>
        <w:t xml:space="preserve">  "I'll accept this contract."</w:t>
      </w:r>
    </w:p>
    <w:p>
      <w:r>
        <w:t xml:space="preserve">  "More gear. Good."</w:t>
      </w:r>
    </w:p>
    <w:p>
      <w:r>
        <w:t xml:space="preserve">  "The tools of the trade."</w:t>
      </w:r>
    </w:p>
    <w:p>
      <w:r>
        <w:t xml:space="preserve">  "Hey. What are you looking at?"</w:t>
      </w:r>
    </w:p>
    <w:p>
      <w:r>
        <w:t xml:space="preserve">  "Come on. Let's get on with it."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"Enemies above!"</w:t>
      </w:r>
    </w:p>
    <w:p>
      <w:r>
        <w:t xml:space="preserve">  "Up high!"</w:t>
      </w:r>
    </w:p>
    <w:p>
      <w:r>
        <w:t xml:space="preserve">  "Sniper! Keep your head down."</w:t>
      </w:r>
    </w:p>
    <w:p>
      <w:r>
        <w:t xml:space="preserve"> "Sniper! Stay down."</w:t>
      </w:r>
    </w:p>
    <w:p>
      <w:r>
        <w:t xml:space="preserve">  "I need help!"</w:t>
      </w:r>
    </w:p>
    <w:p>
      <w:r>
        <w:t xml:space="preserve">  "I'm wounded."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