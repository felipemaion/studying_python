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"Come and face your death."</w:t>
      </w:r>
    </w:p>
    <w:p>
      <w:r>
        <w:t xml:space="preserve">  "We will fall upon them like a raging storm."</w:t>
      </w:r>
    </w:p>
    <w:p>
      <w:r>
        <w:t xml:space="preserve">  "We ride."</w:t>
      </w:r>
    </w:p>
    <w:p>
      <w:r>
        <w:t xml:space="preserve">  "Break them."</w:t>
      </w:r>
    </w:p>
    <w:p>
      <w:r>
        <w:t xml:space="preserve">  "You still serve me."</w:t>
      </w:r>
    </w:p>
    <w:p>
      <w:r>
        <w:t xml:space="preserve">  "Earn your place among us."</w:t>
      </w:r>
    </w:p>
    <w:p>
      <w:r>
        <w:t xml:space="preserve">  "Melt the weakness away."</w:t>
      </w:r>
    </w:p>
    <w:p>
      <w:r>
        <w:t xml:space="preserve">  "Taste the five deadly venoms."</w:t>
      </w:r>
    </w:p>
    <w:p>
      <w:r>
        <w:t xml:space="preserve"> "Too slow."</w:t>
      </w:r>
    </w:p>
    <w:p>
      <w:r>
        <w:t xml:space="preserve"> "I am beyond your reach."</w:t>
      </w:r>
    </w:p>
    <w:p>
      <w:r>
        <w:t xml:space="preserve">  "Sun de Wekono!" (enemy/self)</w:t>
      </w:r>
    </w:p>
    <w:p>
      <w:r>
        <w:t xml:space="preserve">  "The spirits join us!" (ally)</w:t>
      </w:r>
    </w:p>
    <w:p>
      <w:r>
        <w:t xml:space="preserve">  "Insolence!"</w:t>
      </w:r>
    </w:p>
    <w:p>
      <w:r>
        <w:t xml:space="preserve">  "What the devil?"</w:t>
      </w:r>
    </w:p>
    <w:p>
      <w:r>
        <w:t xml:space="preserve">  "You haven't seen the last of me."</w:t>
      </w:r>
    </w:p>
    <w:p>
      <w:r>
        <w:t xml:space="preserve">  "How can this be?"</w:t>
      </w:r>
    </w:p>
    <w:p>
      <w:r>
        <w:t xml:space="preserve">  "Stay down next time."</w:t>
      </w:r>
    </w:p>
    <w:p>
      <w:r>
        <w:t xml:space="preserve">  "Disappointing."</w:t>
      </w:r>
    </w:p>
    <w:p>
      <w:r>
        <w:t xml:space="preserve">  "Do you fear me now?"</w:t>
      </w:r>
    </w:p>
    <w:p>
      <w:r>
        <w:t xml:space="preserve">  "They never seem to tire of dying."</w:t>
      </w:r>
    </w:p>
    <w:p>
      <w:r>
        <w:t xml:space="preserve">  "Break their spirits then their bodies."</w:t>
      </w:r>
    </w:p>
    <w:p>
      <w:r>
        <w:t xml:space="preserve">  "Nowhere left to run."</w:t>
      </w:r>
    </w:p>
    <w:p>
      <w:r>
        <w:t xml:space="preserve">  "Back to the blasted point."</w:t>
      </w:r>
    </w:p>
    <w:p>
      <w:r>
        <w:t xml:space="preserve">  "These weaklings are stealing our point."</w:t>
      </w:r>
    </w:p>
    <w:p>
      <w:r>
        <w:t xml:space="preserve">  "This is... but the first step."</w:t>
      </w:r>
    </w:p>
    <w:p>
      <w:r>
        <w:t xml:space="preserve">  "We take no prisoners.."</w:t>
      </w:r>
    </w:p>
    <w:p>
      <w:r>
        <w:t xml:space="preserve">  "I would've got away with it too."</w:t>
      </w:r>
    </w:p>
    <w:p>
      <w:r>
        <w:t xml:space="preserve">  "I'll get you next time."</w:t>
      </w:r>
    </w:p>
    <w:p>
      <w:r>
        <w:t xml:space="preserve">   "I can kill you in one strike or a thousand, the choice is yours."</w:t>
      </w:r>
    </w:p>
    <w:p>
      <w:r>
        <w:t xml:space="preserve">  "Your blade is somehow even duller than your wit." (Zhin)</w:t>
      </w:r>
    </w:p>
    <w:p>
      <w:r>
        <w:t xml:space="preserve">  "Spare me your pleas."</w:t>
      </w:r>
    </w:p>
    <w:p>
      <w:r>
        <w:t xml:space="preserve">  "I've mastered over a hundred styles of killing: Viper, monkey and the dreaded penguin."</w:t>
      </w:r>
    </w:p>
    <w:p>
      <w:r>
        <w:t xml:space="preserve">  "This armor trains its user in perfect balance, stumbling leaves a nasty cut."</w:t>
      </w:r>
    </w:p>
    <w:p>
      <w:r>
        <w:t xml:space="preserve">  "Crumble before my demonic fist of fury. RAAAAAGGGHHH *OOOF*. My back."</w:t>
      </w:r>
    </w:p>
    <w:p>
      <w:r>
        <w:t xml:space="preserve">  "Hahahhaaha"</w:t>
      </w:r>
    </w:p>
    <w:p>
      <w:r>
        <w:t xml:space="preserve">  "*muffled laughter*"</w:t>
      </w:r>
    </w:p>
    <w:p>
      <w:r>
        <w:t xml:space="preserve">  "Hahaha ha ha ha"</w:t>
      </w:r>
    </w:p>
    <w:p>
      <w:r>
        <w:t xml:space="preserve">  "My blades thirst for blood."</w:t>
      </w:r>
    </w:p>
    <w:p>
      <w:r>
        <w:t xml:space="preserve">  "I will suffer this humiliation no longer."</w:t>
      </w:r>
    </w:p>
    <w:p>
      <w:r>
        <w:t xml:space="preserve">  "No mistakes this time."</w:t>
      </w:r>
    </w:p>
    <w:p>
      <w:r>
        <w:t xml:space="preserve">  "Purpose is for the strong; servitude for the weak"</w:t>
      </w:r>
    </w:p>
    <w:p>
      <w:r>
        <w:t xml:space="preserve">  "There is no shame in falling before your master."</w:t>
      </w:r>
    </w:p>
    <w:p>
      <w:r>
        <w:t xml:space="preserve"> "What is the purpose of the strong if not to rule the weak?"</w:t>
      </w:r>
    </w:p>
    <w:p>
      <w:r>
        <w:t xml:space="preserve"> "Viper Style."</w:t>
      </w:r>
    </w:p>
    <w:p>
      <w:r>
        <w:t xml:space="preserve">  "Rejoice pupil, your master has arrived."</w:t>
      </w:r>
    </w:p>
    <w:p>
      <w:r>
        <w:t xml:space="preserve">  "Behind us!"</w:t>
      </w:r>
    </w:p>
    <w:p>
      <w:r>
        <w:t xml:space="preserve">  "Watch your back!"</w:t>
      </w:r>
    </w:p>
    <w:p>
      <w:r>
        <w:t xml:space="preserve">  "They're above us !"</w:t>
      </w:r>
    </w:p>
    <w:p>
      <w:r>
        <w:t xml:space="preserve">  "Watch out above !"</w:t>
      </w:r>
    </w:p>
    <w:p>
      <w:r>
        <w:t xml:space="preserve">  "Get down you fools!"</w:t>
      </w:r>
    </w:p>
    <w:p>
      <w:r>
        <w:t xml:space="preserve">  "There's a sniper somewhere!"</w:t>
      </w:r>
    </w:p>
    <w:p>
      <w:r>
        <w:t xml:space="preserve">  "Your master demands heals."</w:t>
      </w:r>
    </w:p>
    <w:p>
      <w:r>
        <w:t xml:space="preserve">  "Keep me alive and victory is assured."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