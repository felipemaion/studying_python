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Ruckus: "Ruckus!" Bolt: "Ugh... and Bolt."</w:t>
      </w:r>
    </w:p>
    <w:p>
      <w:r>
        <w:t xml:space="preserve"> Ruckus: "Time to destroy our enemy!" Bolt: "I'll be impressed if you know which direction to go first."</w:t>
      </w:r>
    </w:p>
    <w:p>
      <w:r>
        <w:t xml:space="preserve"> Ruckus: "There's a battle to be won!" Bolt: "And what are you going to do then?"</w:t>
      </w:r>
    </w:p>
    <w:p>
      <w:r>
        <w:t xml:space="preserve"> Ruckus: "Ugh, this is uncomfortable. Nggh!"</w:t>
      </w:r>
    </w:p>
    <w:p>
      <w:r>
        <w:t xml:space="preserve"> Bolt: "Roll out!"</w:t>
      </w:r>
    </w:p>
    <w:p>
      <w:r>
        <w:t xml:space="preserve"> Bolt: "It appears you need some help."</w:t>
      </w:r>
    </w:p>
    <w:p>
      <w:r>
        <w:t xml:space="preserve"> Bolt: "Shield engaged."</w:t>
      </w:r>
    </w:p>
    <w:p>
      <w:r>
        <w:t xml:space="preserve"> Ruckus: "Forward!"</w:t>
      </w:r>
    </w:p>
    <w:p>
      <w:r>
        <w:t xml:space="preserve"> Ruckus: "Weeheheheheee!"</w:t>
      </w:r>
    </w:p>
    <w:p>
      <w:r>
        <w:t xml:space="preserve"> Bolt: "Thrusters firing."</w:t>
      </w:r>
    </w:p>
    <w:p>
      <w:r>
        <w:t xml:space="preserve"> Ruckus: "Bringin' out the big guns!" (enemy/self)</w:t>
      </w:r>
    </w:p>
    <w:p>
      <w:r>
        <w:t xml:space="preserve"> Ruckus: "Could always use more stickers." Bolt: "...No!"</w:t>
      </w:r>
    </w:p>
    <w:p>
      <w:r>
        <w:t xml:space="preserve"> Bolt: "Excellent choice, me."Ruckus: "I'm here, too!"</w:t>
      </w:r>
    </w:p>
    <w:p>
      <w:r>
        <w:t xml:space="preserve"> Ruckus: "Nice!"</w:t>
      </w:r>
    </w:p>
    <w:p>
      <w:r>
        <w:t xml:space="preserve"> Ruckus: "Oooh... more pew-pew!"</w:t>
      </w:r>
    </w:p>
    <w:p>
      <w:r>
        <w:t xml:space="preserve"> Bolt: "Hardware upgraded."</w:t>
      </w:r>
    </w:p>
    <w:p>
      <w:r>
        <w:t xml:space="preserve"> Ruckus: "Ah! Can I keep it?!"</w:t>
      </w:r>
    </w:p>
    <w:p>
      <w:r>
        <w:t xml:space="preserve"> Ruckus: "Hmm, for my skills!"Bolt: "'Skill' is pushing it."</w:t>
      </w:r>
    </w:p>
    <w:p>
      <w:r>
        <w:t xml:space="preserve"> Bolt: "A fine upgrade."</w:t>
      </w:r>
    </w:p>
    <w:p>
      <w:r>
        <w:t xml:space="preserve"> Ruckus: "Heheheheh, let's try this out!"</w:t>
      </w:r>
    </w:p>
    <w:p>
      <w:r>
        <w:t xml:space="preserve"> Bolt: "You must wait!"</w:t>
      </w:r>
    </w:p>
    <w:p>
      <w:r>
        <w:t xml:space="preserve"> Ruckus: "Not yet!"</w:t>
      </w:r>
    </w:p>
    <w:p>
      <w:r>
        <w:t xml:space="preserve"> Ruckus: "Gahhh, they're firing on us!"Bolt: "Hopefully they don't miss."</w:t>
      </w:r>
    </w:p>
    <w:p>
      <w:r>
        <w:t xml:space="preserve"> Bolt: "Please do something, we're sustaining damage."</w:t>
      </w:r>
    </w:p>
    <w:p>
      <w:r>
        <w:t xml:space="preserve"> Ruckus: "Hah... is it heating up in here?"Bolt: "Shhh, ignore it."</w:t>
      </w:r>
    </w:p>
    <w:p>
      <w:r>
        <w:t xml:space="preserve"> Bolt: "Peace and quiet."</w:t>
      </w:r>
    </w:p>
    <w:p>
      <w:r>
        <w:t xml:space="preserve"> Ruckus: "It's jammed, urghh!"</w:t>
      </w:r>
    </w:p>
    <w:p>
      <w:r>
        <w:t xml:space="preserve"> Ruckus: "Let's do it again!""Bolt: But we barely-""Ruckus: Again! Again!"</w:t>
      </w:r>
    </w:p>
    <w:p>
      <w:r>
        <w:t xml:space="preserve"> Bolt: "Systems critical.""Ruckus: G'eh, hit it with a hammer!""Bolt: Aaghh!"</w:t>
      </w:r>
    </w:p>
    <w:p>
      <w:r>
        <w:t xml:space="preserve"> Bolt: "Much obliged."</w:t>
      </w:r>
    </w:p>
    <w:p>
      <w:r>
        <w:t xml:space="preserve"> Ruckus: "Aah, thanks for the heals!"</w:t>
      </w:r>
    </w:p>
    <w:p>
      <w:r>
        <w:t xml:space="preserve"> Ruckus: "G'nghh... Eject! Eject!"Bolt: "Ahahahahahahahahaha!"</w:t>
      </w:r>
    </w:p>
    <w:p>
      <w:r>
        <w:t xml:space="preserve"> Bolt: "Finally, the end."</w:t>
      </w:r>
    </w:p>
    <w:p>
      <w:r>
        <w:t xml:space="preserve"> Ruckus: "Ha ha heh, I did it!"</w:t>
      </w:r>
    </w:p>
    <w:p>
      <w:r>
        <w:t xml:space="preserve"> Ruckus: "Ruckus to the rescue!"</w:t>
      </w:r>
    </w:p>
    <w:p>
      <w:r>
        <w:t xml:space="preserve"> Bolt: "Excellent work, friend."</w:t>
      </w:r>
    </w:p>
    <w:p>
      <w:r>
        <w:t xml:space="preserve"> Bolt: "Carefully calculated killing spree."</w:t>
      </w:r>
    </w:p>
    <w:p>
      <w:r>
        <w:t xml:space="preserve"> Ruckus: "There's no one like me!"Bolt: "Thankfully."</w:t>
      </w:r>
    </w:p>
    <w:p>
      <w:r>
        <w:t xml:space="preserve"> Ruckus: "Pew, pew pew pew pew, pew pew pew pew pew, peewww!"</w:t>
      </w:r>
    </w:p>
    <w:p>
      <w:r>
        <w:t xml:space="preserve"> Ruckus: "Bwehh! So scary!" (Androxus)</w:t>
      </w:r>
    </w:p>
    <w:p>
      <w:r>
        <w:t xml:space="preserve"> Bolt: "That was easy." (Androxus)</w:t>
      </w:r>
    </w:p>
    <w:p>
      <w:r>
        <w:t xml:space="preserve"> Bolt: "He could have saved me!" (Barik)</w:t>
      </w:r>
    </w:p>
    <w:p>
      <w:r>
        <w:t xml:space="preserve"> Ruckus: "Smash, smash!" (Barik)</w:t>
      </w:r>
    </w:p>
    <w:p>
      <w:r>
        <w:t xml:space="preserve"> Ruckus: "You're outta here, lady!" (Cassie)</w:t>
      </w:r>
    </w:p>
    <w:p>
      <w:r>
        <w:t xml:space="preserve"> Bolt: "We'll keep the bird." (Cassie)</w:t>
      </w:r>
    </w:p>
    <w:p>
      <w:r>
        <w:t xml:space="preserve"> Bolt: "Didn't even see you down there." (Evie)</w:t>
      </w:r>
    </w:p>
    <w:p>
      <w:r>
        <w:t xml:space="preserve"> Ruckus: "Pew pew!" (Evie)</w:t>
      </w:r>
    </w:p>
    <w:p>
      <w:r>
        <w:t xml:space="preserve"> Bolt: "Where are you supposed to be from?" (Fernando)</w:t>
      </w:r>
    </w:p>
    <w:p>
      <w:r>
        <w:t xml:space="preserve"> Ruckus: "No more fire!" (Fernando)</w:t>
      </w:r>
    </w:p>
    <w:p>
      <w:r>
        <w:t xml:space="preserve"> Ruckus: "Zapped ya!" (Grohk)</w:t>
      </w:r>
    </w:p>
    <w:p>
      <w:r>
        <w:t xml:space="preserve"> Bolt: "You've been fried." (Grohk)</w:t>
      </w:r>
    </w:p>
    <w:p>
      <w:r>
        <w:t xml:space="preserve"> Ruckus: "Aw, such a tiny thing!" (Pip)</w:t>
      </w:r>
    </w:p>
    <w:p>
      <w:r>
        <w:t xml:space="preserve"> Bolt: "It crunched a little." (Pip)</w:t>
      </w:r>
    </w:p>
    <w:p>
      <w:r>
        <w:t xml:space="preserve"> Bolt: "Rust in peace." (Ruckus)</w:t>
      </w:r>
    </w:p>
    <w:p>
      <w:r>
        <w:t xml:space="preserve"> Ruckus: "I'm the true mech-rider! (Ruckus)</w:t>
      </w:r>
    </w:p>
    <w:p>
      <w:r>
        <w:t xml:space="preserve"> Ruckus: "Hmm, sexy lady!"Bolt: "Focus, Ruckus!" (Skye)</w:t>
      </w:r>
    </w:p>
    <w:p>
      <w:r>
        <w:t xml:space="preserve"> Bolt: "Your charms don't work on me." (Skye)</w:t>
      </w:r>
    </w:p>
    <w:p>
      <w:r>
        <w:t xml:space="preserve">  Bolt: "Must I do everything?"</w:t>
      </w:r>
    </w:p>
    <w:p>
      <w:r>
        <w:t xml:space="preserve">  Ruckus: "Diced and served!"</w:t>
      </w:r>
    </w:p>
    <w:p>
      <w:r>
        <w:t xml:space="preserve">  Ruckus: "I'm invincible!"Bolt: "Step outside then, hmm?"</w:t>
      </w:r>
    </w:p>
    <w:p>
      <w:r>
        <w:t xml:space="preserve">  Bolt: "Well defended."</w:t>
      </w:r>
    </w:p>
    <w:p>
      <w:r>
        <w:t xml:space="preserve">  Ruckus: "Hahahaha, yeah."</w:t>
      </w:r>
    </w:p>
    <w:p>
      <w:r>
        <w:t xml:space="preserve">  Bolt: "Point secured."</w:t>
      </w:r>
    </w:p>
    <w:p>
      <w:r>
        <w:t xml:space="preserve">  Ruckus: "Ace pilot here!""Bolt: Eheheh!"</w:t>
      </w:r>
    </w:p>
    <w:p>
      <w:r>
        <w:t xml:space="preserve"> Ruckus: "They're capturing the point!"</w:t>
      </w:r>
    </w:p>
    <w:p>
      <w:r>
        <w:t xml:space="preserve"> Bolt: "Ugh... we're losing the point!"</w:t>
      </w:r>
    </w:p>
    <w:p>
      <w:r>
        <w:t xml:space="preserve"> Bolt: "That's how it's done."</w:t>
      </w:r>
    </w:p>
    <w:p>
      <w:r>
        <w:t xml:space="preserve"> Ruckus: "Victory!""Bolt: Extremely sloppy. But still, victory."</w:t>
      </w:r>
    </w:p>
    <w:p>
      <w:r>
        <w:t xml:space="preserve"> Bolt: "This is your fault."Ruckus: "Jus' don't... start with me."</w:t>
      </w:r>
    </w:p>
    <w:p>
      <w:r>
        <w:t xml:space="preserve"> Ruckus: "We'll get 'em next time."</w:t>
      </w:r>
    </w:p>
    <w:p>
      <w:r>
        <w:t xml:space="preserve"> Bolt: "Don't let your mind wander, it's far too small to be let out on its own."</w:t>
      </w:r>
    </w:p>
    <w:p>
      <w:r>
        <w:t xml:space="preserve"> Ruckus: "Go ahead, keep talking while you can."</w:t>
      </w:r>
    </w:p>
    <w:p>
      <w:r>
        <w:t xml:space="preserve"> Bolt: "I will defend, to your death, my right to my opinion."</w:t>
      </w:r>
    </w:p>
    <w:p>
      <w:r>
        <w:t xml:space="preserve"> Ruckus: "I know why you're so cranky, Bolt."Bolt: "Why is that?"Ruckus: "Because I keep... pushing your buttons! Hahahahaha!"</w:t>
      </w:r>
    </w:p>
    <w:p>
      <w:r>
        <w:t xml:space="preserve"> Ruckus: "You're gettin'... rusty, Bolt!"Bolt: Ughh..."</w:t>
      </w:r>
    </w:p>
    <w:p>
      <w:r>
        <w:t xml:space="preserve"> Bolt: "These enemies are really screwed!"Ruckus: "Hahaha, I get it!"</w:t>
      </w:r>
    </w:p>
    <w:p>
      <w:r>
        <w:t xml:space="preserve"> Ruckus: "Mhmhm- G'ow, ow! ...Hmm."</w:t>
      </w:r>
    </w:p>
    <w:p>
      <w:r>
        <w:t xml:space="preserve"> Bolt: "Ahahahahaha!"</w:t>
      </w:r>
    </w:p>
    <w:p>
      <w:r>
        <w:t xml:space="preserve"> Ruckus: "Huhahaha, hahahaha!"</w:t>
      </w:r>
    </w:p>
    <w:p>
      <w:r>
        <w:t xml:space="preserve"> Bolt: "Wish you could build machines like that."Ruckus: "Quiet!"</w:t>
      </w:r>
    </w:p>
    <w:p>
      <w:r>
        <w:t xml:space="preserve"> Bolt: "Thanks for doing everything... Bolt."Ruckus: "Shut. It."</w:t>
      </w:r>
    </w:p>
    <w:p>
      <w:r>
        <w:t xml:space="preserve"> Ruckus: "Haha! Got 'em!"</w:t>
      </w:r>
    </w:p>
    <w:p>
      <w:r>
        <w:t xml:space="preserve"> Ruckus: "Timber! Haha."</w:t>
      </w:r>
    </w:p>
    <w:p>
      <w:r>
        <w:t xml:space="preserve"> Bolt: "*sigh* Yes, yes, well done."</w:t>
      </w:r>
    </w:p>
    <w:p>
      <w:r>
        <w:t xml:space="preserve"> Ruckus: "Aahhh. Man, I'm great!"</w:t>
      </w:r>
    </w:p>
    <w:p>
      <w:r>
        <w:t xml:space="preserve"> Ruckus: "Get on the point!"</w:t>
      </w:r>
    </w:p>
    <w:p>
      <w:r>
        <w:t xml:space="preserve"> Bolt: "Teammates needed on the point!"</w:t>
      </w:r>
    </w:p>
    <w:p>
      <w:r>
        <w:t xml:space="preserve">  Ruckus: "Gettin' better!"</w:t>
      </w:r>
    </w:p>
    <w:p>
      <w:r>
        <w:t xml:space="preserve">  Bolt: "Strength grows!"</w:t>
      </w:r>
    </w:p>
    <w:p>
      <w:r>
        <w:t xml:space="preserve"> Ruckus: "Ratatatatatatatatatatatatatatataaaa!"</w:t>
      </w:r>
    </w:p>
    <w:p>
      <w:r>
        <w:t xml:space="preserve"> Bolt: "Targeted eliminated."Ruckus: "Hey, I did that!"</w:t>
      </w:r>
    </w:p>
    <w:p>
      <w:r>
        <w:t xml:space="preserve"> Ruckus: "Bum-badabumm!"</w:t>
      </w:r>
    </w:p>
    <w:p>
      <w:r>
        <w:t xml:space="preserve"> Bolt: "Another reward, hmm?"</w:t>
      </w:r>
    </w:p>
    <w:p>
      <w:r>
        <w:t xml:space="preserve">  Bolt: "We are busy now, can we ignore you some other time?"</w:t>
      </w:r>
    </w:p>
    <w:p>
      <w:r>
        <w:t xml:space="preserve">  Ruckus: "Hmm..." Bolt: "He always finds himself lost in thought: it's unfamiliar territory."</w:t>
      </w:r>
    </w:p>
    <w:p>
      <w:r>
        <w:t xml:space="preserve"> Ruckus: "Shiny, shiny!"Bolt: "...Control yourself."</w:t>
      </w:r>
    </w:p>
    <w:p>
      <w:r>
        <w:t xml:space="preserve"> Ruckus: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