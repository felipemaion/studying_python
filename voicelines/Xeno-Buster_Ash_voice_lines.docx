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"Ash!"</w:t>
      </w:r>
    </w:p>
    <w:p>
      <w:r>
        <w:t xml:space="preserve">  "Listen up, Private. I only got one rule: everyone fights. And if you don't do your job, I'll finish you off myself!"</w:t>
      </w:r>
    </w:p>
    <w:p>
      <w:r>
        <w:t xml:space="preserve">  "I heard you got a bug problem? I am here to exterminate it."</w:t>
      </w:r>
    </w:p>
    <w:p>
      <w:r>
        <w:t xml:space="preserve">  "Back to the frontline!"</w:t>
      </w:r>
    </w:p>
    <w:p>
      <w:r>
        <w:t xml:space="preserve">  "Make sure to keep up!"</w:t>
      </w:r>
    </w:p>
    <w:p>
      <w:r>
        <w:t xml:space="preserve">  "Press forward!"</w:t>
      </w:r>
    </w:p>
    <w:p>
      <w:r>
        <w:t xml:space="preserve">  "Stay behind cover!"</w:t>
      </w:r>
    </w:p>
    <w:p>
      <w:r>
        <w:t xml:space="preserve">  "*shouts*"</w:t>
      </w:r>
    </w:p>
    <w:p>
      <w:r>
        <w:t xml:space="preserve">  "Comin' through!"</w:t>
      </w:r>
    </w:p>
    <w:p>
      <w:r>
        <w:t xml:space="preserve">  "Come on, let's fight!" (enemy/self)</w:t>
      </w:r>
    </w:p>
    <w:p>
      <w:r>
        <w:t xml:space="preserve">  "I'll handle this!" (friendly)</w:t>
      </w:r>
    </w:p>
    <w:p>
      <w:r>
        <w:t xml:space="preserve">  "That's what I'm talkin' about!"</w:t>
      </w:r>
    </w:p>
    <w:p>
      <w:r>
        <w:t xml:space="preserve">  "Not just yet!"</w:t>
      </w:r>
    </w:p>
    <w:p>
      <w:r>
        <w:t xml:space="preserve">  "Hold on!"</w:t>
      </w:r>
    </w:p>
    <w:p>
      <w:r>
        <w:t xml:space="preserve">  "Ugh! Supressive fire on me."</w:t>
      </w:r>
    </w:p>
    <w:p>
      <w:r>
        <w:t xml:space="preserve">  "Ugh! They're not bad shots."</w:t>
      </w:r>
    </w:p>
    <w:p>
      <w:r>
        <w:t xml:space="preserve">  "The soldier never surrenders."</w:t>
      </w:r>
    </w:p>
    <w:p>
      <w:r>
        <w:t xml:space="preserve">  "I can't... let it end here"</w:t>
      </w:r>
    </w:p>
    <w:p>
      <w:r>
        <w:t xml:space="preserve">  "Not to a bug!" (Willo)</w:t>
      </w:r>
    </w:p>
    <w:p>
      <w:r>
        <w:t xml:space="preserve">  "Damn snipers!..." (Strix)</w:t>
      </w:r>
    </w:p>
    <w:p>
      <w:r>
        <w:t xml:space="preserve">  "Someone's gotta die first!"</w:t>
      </w:r>
    </w:p>
    <w:p>
      <w:r>
        <w:t xml:space="preserve">  "A few more tallies to mark later!"</w:t>
      </w:r>
    </w:p>
    <w:p>
      <w:r>
        <w:t xml:space="preserve">  "Just like squashin' bugs!"</w:t>
      </w:r>
    </w:p>
    <w:p>
      <w:r>
        <w:t xml:space="preserve">  "They shouldn't have let you out of boot camp!" (Viktor)</w:t>
      </w:r>
    </w:p>
    <w:p>
      <w:r>
        <w:t xml:space="preserve">  "Who brings knives to a battlefield?" (Maeve)</w:t>
      </w:r>
    </w:p>
    <w:p>
      <w:r>
        <w:t xml:space="preserve">  "We're pushing into the enemy territory."</w:t>
      </w:r>
    </w:p>
    <w:p>
      <w:r>
        <w:t xml:space="preserve">  "Keep up the pace troops!"</w:t>
      </w:r>
    </w:p>
    <w:p>
      <w:r>
        <w:t xml:space="preserve">  "Secure that point!"</w:t>
      </w:r>
    </w:p>
    <w:p>
      <w:r>
        <w:t xml:space="preserve">  "Keep them off that objective!"</w:t>
      </w:r>
    </w:p>
    <w:p>
      <w:r>
        <w:t xml:space="preserve">  "Good work soldiers! That was a fight for the history books."</w:t>
      </w:r>
    </w:p>
    <w:p>
      <w:r>
        <w:t xml:space="preserve">  "Now that battle got my blood boiling."</w:t>
      </w:r>
    </w:p>
    <w:p>
      <w:r>
        <w:t xml:space="preserve">  "The battle's over, but the war isn't. We'll have more chances to strike back, captain!"</w:t>
      </w:r>
    </w:p>
    <w:p>
      <w:r>
        <w:t xml:space="preserve">  "*Cries in despair* Soldiers never cry! Don't... don't you dare cry... huhuhuhuhuh."</w:t>
      </w:r>
    </w:p>
    <w:p>
      <w:r>
        <w:t xml:space="preserve">  "Think you're tough? I've seen roaches twice your size."</w:t>
      </w:r>
    </w:p>
    <w:p>
      <w:r>
        <w:t xml:space="preserve">  "They arent just dangerous weapons, just me and whatever I decided to end you with."</w:t>
      </w:r>
    </w:p>
    <w:p>
      <w:r>
        <w:t xml:space="preserve">  "Killing you is gonna be like squashing a bug!"</w:t>
      </w:r>
    </w:p>
    <w:p>
      <w:r>
        <w:t xml:space="preserve">  "Wanna here a joke? TOO BAD. This is a battlefield."</w:t>
      </w:r>
    </w:p>
    <w:p>
      <w:r>
        <w:t xml:space="preserve">  "There is no laughing until every enemy is in the ground!"</w:t>
      </w:r>
    </w:p>
    <w:p>
      <w:r>
        <w:t xml:space="preserve">  "Ha  ha ha ha ha ha ha"</w:t>
      </w:r>
    </w:p>
    <w:p>
      <w:r>
        <w:t xml:space="preserve">  "Ha ha ha ha ha !"</w:t>
      </w:r>
    </w:p>
    <w:p>
      <w:r>
        <w:t xml:space="preserve">   *muffled laugh*</w:t>
      </w:r>
    </w:p>
    <w:p>
      <w:r>
        <w:t xml:space="preserve">  "Suit up, it's time to go!"</w:t>
      </w:r>
    </w:p>
    <w:p>
      <w:r>
        <w:t xml:space="preserve">  "Don't let them run!"</w:t>
      </w:r>
    </w:p>
    <w:p>
      <w:r>
        <w:t xml:space="preserve">  "Keep em pinned down!"</w:t>
      </w:r>
    </w:p>
    <w:p>
      <w:r>
        <w:t xml:space="preserve">  "You best get to the battlefield, soldier!"</w:t>
      </w:r>
    </w:p>
    <w:p>
      <w:r>
        <w:t xml:space="preserve">  "Lift those boots and get movin'!"</w:t>
      </w:r>
    </w:p>
    <w:p>
      <w:r>
        <w:t xml:space="preserve">  "Staff sergeant Ash, ready for battle!"</w:t>
      </w:r>
    </w:p>
    <w:p>
      <w:r>
        <w:t xml:space="preserve">  "Time for the next wave!"</w:t>
      </w:r>
    </w:p>
    <w:p>
      <w:r>
        <w:t xml:space="preserve">  "Now, this is a medal worthy play!"</w:t>
      </w:r>
    </w:p>
    <w:p>
      <w:r>
        <w:t xml:space="preserve">  "I think you and me are gonna get along just fine!"</w:t>
      </w:r>
    </w:p>
    <w:p>
      <w:r>
        <w:t xml:space="preserve">  "Something new for the armory!"</w:t>
      </w:r>
    </w:p>
    <w:p>
      <w:r>
        <w:t xml:space="preserve">  "Looks like we've been re-supplied!"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"They've got aerial support!"</w:t>
      </w:r>
    </w:p>
    <w:p>
      <w:r>
        <w:t xml:space="preserve">  "Watch out above!"</w:t>
      </w:r>
    </w:p>
    <w:p>
      <w:r>
        <w:t xml:space="preserve">  "Sniper!"</w:t>
      </w:r>
    </w:p>
    <w:p>
      <w:r>
        <w:t xml:space="preserve">  "Get behind cover!"</w:t>
      </w:r>
    </w:p>
    <w:p>
      <w:r>
        <w:t xml:space="preserve">  "Medic!"</w:t>
      </w:r>
    </w:p>
    <w:p>
      <w:r>
        <w:t xml:space="preserve">  "Patch me up!"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