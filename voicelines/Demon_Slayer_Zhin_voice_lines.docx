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"Zhin."</w:t>
      </w:r>
    </w:p>
    <w:p>
      <w:r>
        <w:t xml:space="preserve">  "Only those prepared to die should wield the blade."</w:t>
      </w:r>
    </w:p>
    <w:p>
      <w:r>
        <w:t xml:space="preserve">  "Demons are a plague on this realm, infecting everything around them."</w:t>
      </w:r>
    </w:p>
    <w:p>
      <w:r>
        <w:t xml:space="preserve">  "No matter how far you run, I will follow!"</w:t>
      </w:r>
    </w:p>
    <w:p>
      <w:r>
        <w:t xml:space="preserve">  "Keep on the chase!"</w:t>
      </w:r>
    </w:p>
    <w:p>
      <w:r>
        <w:t xml:space="preserve">  "Back!"</w:t>
      </w:r>
    </w:p>
    <w:p>
      <w:r>
        <w:t xml:space="preserve">  "You are not prepared!"</w:t>
      </w:r>
    </w:p>
    <w:p>
      <w:r>
        <w:t xml:space="preserve">  "Guide me!"</w:t>
      </w:r>
    </w:p>
    <w:p>
      <w:r>
        <w:t xml:space="preserve">  "Into darkness."</w:t>
      </w:r>
    </w:p>
    <w:p>
      <w:r>
        <w:t xml:space="preserve">  "HRAARRGGHHH!"</w:t>
      </w:r>
    </w:p>
    <w:p>
      <w:r>
        <w:t xml:space="preserve">  "HUUAAAARRGGGHHHH!"</w:t>
      </w:r>
    </w:p>
    <w:p>
      <w:r>
        <w:t xml:space="preserve">  "TZRAAAGHH!" (enemy/self)</w:t>
      </w:r>
    </w:p>
    <w:p>
      <w:r>
        <w:t xml:space="preserve">  "Never underestimate your foe."</w:t>
      </w:r>
    </w:p>
    <w:p>
      <w:r>
        <w:t xml:space="preserve">  "URRGH!"</w:t>
      </w:r>
    </w:p>
    <w:p>
      <w:r>
        <w:t xml:space="preserve">  "YARGH, This won't stop me!"</w:t>
      </w:r>
    </w:p>
    <w:p>
      <w:r>
        <w:t xml:space="preserve">  "Time to... rest."</w:t>
      </w:r>
    </w:p>
    <w:p>
      <w:r>
        <w:t xml:space="preserve">  "I can finally see them once again."</w:t>
      </w:r>
    </w:p>
    <w:p>
      <w:r>
        <w:t xml:space="preserve"> "I failed..." (Talus)</w:t>
      </w:r>
    </w:p>
    <w:p>
      <w:r>
        <w:t xml:space="preserve"> "To fall to a demon..." (Talus)</w:t>
      </w:r>
    </w:p>
    <w:p>
      <w:r>
        <w:t xml:space="preserve">  "Meet your end!"</w:t>
      </w:r>
    </w:p>
    <w:p>
      <w:r>
        <w:t xml:space="preserve">  "Return from whence you came."</w:t>
      </w:r>
    </w:p>
    <w:p>
      <w:r>
        <w:t xml:space="preserve">  "Death befalls us all."</w:t>
      </w:r>
    </w:p>
    <w:p>
      <w:r>
        <w:t xml:space="preserve">  "My vengeance isn't satiated yet."</w:t>
      </w:r>
    </w:p>
    <w:p>
      <w:r>
        <w:t xml:space="preserve">  "Our fight only ends in blood." (Jenos)</w:t>
      </w:r>
    </w:p>
    <w:p>
      <w:r>
        <w:t xml:space="preserve">  "I've wandered years for another chance at your head." (Jenos)</w:t>
      </w:r>
    </w:p>
    <w:p>
      <w:r>
        <w:t xml:space="preserve">  "Drive them back into their pits."</w:t>
      </w:r>
    </w:p>
    <w:p>
      <w:r>
        <w:t xml:space="preserve">  "No evil escapes my blade."</w:t>
      </w:r>
    </w:p>
    <w:p>
      <w:r>
        <w:t xml:space="preserve">  "They've snuck onto our point."</w:t>
      </w:r>
    </w:p>
    <w:p>
      <w:r>
        <w:t xml:space="preserve">  "I'm needed at the point."</w:t>
      </w:r>
    </w:p>
    <w:p>
      <w:r>
        <w:t xml:space="preserve">  "My blade is honed with every demon slayed."</w:t>
      </w:r>
    </w:p>
    <w:p>
      <w:r>
        <w:t xml:space="preserve">  "This land is free from evil for now."</w:t>
      </w:r>
    </w:p>
    <w:p>
      <w:r>
        <w:t xml:space="preserve">  "Live without discipline and die without honor."</w:t>
      </w:r>
    </w:p>
    <w:p>
      <w:r>
        <w:t xml:space="preserve">  "Bow to no man, fear no demon!"</w:t>
      </w:r>
    </w:p>
    <w:p>
      <w:r>
        <w:t xml:space="preserve">  "I will hunt you to the ends of the land."</w:t>
      </w:r>
    </w:p>
    <w:p>
      <w:r>
        <w:t xml:space="preserve">  "Your head will be a fine trophy."</w:t>
      </w:r>
    </w:p>
    <w:p>
      <w:r>
        <w:t xml:space="preserve">  "You will suffer their pain a thousand fold."</w:t>
      </w:r>
    </w:p>
    <w:p>
      <w:r>
        <w:t xml:space="preserve">  "Humor is for the weak."</w:t>
      </w:r>
    </w:p>
    <w:p>
      <w:r>
        <w:t xml:space="preserve">  "I'll smile when the demon filth has been removed this cursed realm."</w:t>
      </w:r>
    </w:p>
    <w:p>
      <w:r>
        <w:t xml:space="preserve">  "His laughter haunts me to this day."</w:t>
      </w:r>
    </w:p>
    <w:p>
      <w:r>
        <w:t xml:space="preserve">  "Ahahahaha."</w:t>
      </w:r>
    </w:p>
    <w:p>
      <w:r>
        <w:t xml:space="preserve">  "Aghahah."</w:t>
      </w:r>
    </w:p>
    <w:p>
      <w:r>
        <w:t xml:space="preserve">  "Ahahahahah!"</w:t>
      </w:r>
    </w:p>
    <w:p>
      <w:r>
        <w:t xml:space="preserve">  "I'll make sure they're cast back into darkness."</w:t>
      </w:r>
    </w:p>
    <w:p>
      <w:r>
        <w:t xml:space="preserve">  "I walk this path alone." (LMA)</w:t>
      </w:r>
    </w:p>
    <w:p>
      <w:r>
        <w:t xml:space="preserve">  "No harm shall come to you." (IWPY)</w:t>
      </w:r>
    </w:p>
    <w:p>
      <w:r>
        <w:t xml:space="preserve">  "HAGH!"</w:t>
      </w:r>
    </w:p>
    <w:p>
      <w:r>
        <w:t xml:space="preserve">  "HUGH! HAGH! HRGH!"</w:t>
      </w:r>
    </w:p>
    <w:p>
      <w:r>
        <w:t xml:space="preserve">  "The stench of demons is thick."</w:t>
      </w:r>
    </w:p>
    <w:p>
      <w:r>
        <w:t xml:space="preserve">  "The voices of the innocent demand blood."</w:t>
      </w:r>
    </w:p>
    <w:p>
      <w:r>
        <w:t xml:space="preserve">  "I won't stop until my vengeance is complete."</w:t>
      </w:r>
    </w:p>
    <w:p>
      <w:r>
        <w:t xml:space="preserve">  "Even death can't stop me."</w:t>
      </w:r>
    </w:p>
    <w:p>
      <w:r>
        <w:t xml:space="preserve">  "Strength is forged through relentless training."</w:t>
      </w:r>
    </w:p>
    <w:p>
      <w:r>
        <w:t xml:space="preserve">  "No one will keep me from my vengeance."</w:t>
      </w:r>
    </w:p>
    <w:p>
      <w:r>
        <w:t xml:space="preserve">  "I wandered far for this."</w:t>
      </w:r>
    </w:p>
    <w:p>
      <w:r>
        <w:t xml:space="preserve">  "This should help."</w:t>
      </w:r>
    </w:p>
    <w:p>
      <w:r>
        <w:t xml:space="preserve">  "I can feel power in this."</w:t>
      </w:r>
    </w:p>
    <w:p>
      <w:r>
        <w:t xml:space="preserve">  "Behind us."</w:t>
      </w:r>
    </w:p>
    <w:p>
      <w:r>
        <w:t xml:space="preserve">  "Enemy behind us."</w:t>
      </w:r>
    </w:p>
    <w:p>
      <w:r>
        <w:t xml:space="preserve">  "They're above us."</w:t>
      </w:r>
    </w:p>
    <w:p>
      <w:r>
        <w:t xml:space="preserve">  "Enemies above us."</w:t>
      </w:r>
    </w:p>
    <w:p>
      <w:r>
        <w:t xml:space="preserve">  "Sniper."</w:t>
      </w:r>
    </w:p>
    <w:p>
      <w:r>
        <w:t xml:space="preserve">  "Enemy sniper."</w:t>
      </w:r>
    </w:p>
    <w:p>
      <w:r>
        <w:t xml:space="preserve">  "Tend to my wounds."</w:t>
      </w:r>
    </w:p>
    <w:p>
      <w:r>
        <w:t xml:space="preserve">  "Heal me."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