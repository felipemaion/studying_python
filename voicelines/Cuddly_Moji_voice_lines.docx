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"Moji, Oh! and Mr. Snugglesworth too."</w:t>
      </w:r>
    </w:p>
    <w:p>
      <w:r>
        <w:t xml:space="preserve">  "Let's go make new friends!"</w:t>
      </w:r>
    </w:p>
    <w:p>
      <w:r>
        <w:t xml:space="preserve">  "Mr. Snugglesworth is my best friend and we're here to collect all the toys in the realm! Who wants to go with me?"</w:t>
      </w:r>
    </w:p>
    <w:p>
      <w:r>
        <w:t xml:space="preserve">  "Wee, this is fun."</w:t>
      </w:r>
    </w:p>
    <w:p>
      <w:r>
        <w:t xml:space="preserve">  "Gogogogogogogogo."</w:t>
      </w:r>
    </w:p>
    <w:p>
      <w:r>
        <w:t xml:space="preserve">  "I tear easily."</w:t>
      </w:r>
    </w:p>
    <w:p>
      <w:r>
        <w:t xml:space="preserve">  "The bad people can't get me now."</w:t>
      </w:r>
    </w:p>
    <w:p>
      <w:r>
        <w:t xml:space="preserve">  "Go, Mr. Sungglesworth"</w:t>
      </w:r>
    </w:p>
    <w:p>
      <w:r>
        <w:t xml:space="preserve">  "Can't catch me."</w:t>
      </w:r>
    </w:p>
    <w:p>
      <w:r>
        <w:t xml:space="preserve">  "Snack time, Mr. Snugglesworth." (enemy/self)</w:t>
      </w:r>
    </w:p>
    <w:p>
      <w:r>
        <w:t xml:space="preserve">  "Abecadambra." (ally)</w:t>
      </w:r>
    </w:p>
    <w:p>
      <w:r>
        <w:t xml:space="preserve"> "ummm... I want this one."</w:t>
      </w:r>
    </w:p>
    <w:p>
      <w:r>
        <w:t xml:space="preserve">  "NO"</w:t>
      </w:r>
    </w:p>
    <w:p>
      <w:r>
        <w:t xml:space="preserve">  "Not yet."</w:t>
      </w:r>
    </w:p>
    <w:p>
      <w:r>
        <w:t xml:space="preserve">  "Oww-Oww-Oww. Stop that."</w:t>
      </w:r>
    </w:p>
    <w:p>
      <w:r>
        <w:t xml:space="preserve">  "I'm gonna lose a button."</w:t>
      </w:r>
    </w:p>
    <w:p>
      <w:r>
        <w:t xml:space="preserve">  "Time out."</w:t>
      </w:r>
    </w:p>
    <w:p>
      <w:r>
        <w:t xml:space="preserve">  "How rude."</w:t>
      </w:r>
    </w:p>
    <w:p>
      <w:r>
        <w:t xml:space="preserve">  "I don't like bugs." (Willo)</w:t>
      </w:r>
    </w:p>
    <w:p>
      <w:r>
        <w:t xml:space="preserve">  "First Fluff."</w:t>
      </w:r>
    </w:p>
    <w:p>
      <w:r>
        <w:t xml:space="preserve">  "Get fluffed."</w:t>
      </w:r>
    </w:p>
    <w:p>
      <w:r>
        <w:t xml:space="preserve">  "Tag you're it."</w:t>
      </w:r>
    </w:p>
    <w:p>
      <w:r>
        <w:t xml:space="preserve">  "The bad people go nighty-night."</w:t>
      </w:r>
    </w:p>
    <w:p>
      <w:r>
        <w:t xml:space="preserve">   "Why are you so sharp?" (Androxus)</w:t>
      </w:r>
    </w:p>
    <w:p>
      <w:r>
        <w:t xml:space="preserve">   "You're so fluffy." (Pip)</w:t>
      </w:r>
    </w:p>
    <w:p>
      <w:r>
        <w:t xml:space="preserve">  "All the toys in the realm are ours."</w:t>
      </w:r>
    </w:p>
    <w:p>
      <w:r>
        <w:t xml:space="preserve">  "We did so good everyone!"</w:t>
      </w:r>
    </w:p>
    <w:p>
      <w:r>
        <w:t xml:space="preserve">  "Hey, those are my toys!"</w:t>
      </w:r>
    </w:p>
    <w:p>
      <w:r>
        <w:t xml:space="preserve">  "You should ask before taking."</w:t>
      </w:r>
    </w:p>
    <w:p>
      <w:r>
        <w:t xml:space="preserve">  "We did so good Mr. Snugglesworth"</w:t>
      </w:r>
    </w:p>
    <w:p>
      <w:r>
        <w:t xml:space="preserve">  "Thanks for playing with me everyone."</w:t>
      </w:r>
    </w:p>
    <w:p>
      <w:r>
        <w:t xml:space="preserve">  "We need to stitch you up, Mr. Sungglesworth, I don't want your stuffing falling out."</w:t>
      </w:r>
    </w:p>
    <w:p>
      <w:r>
        <w:t xml:space="preserve">  "I need a hug."</w:t>
      </w:r>
    </w:p>
    <w:p>
      <w:r>
        <w:t xml:space="preserve">  "You got a pouty face, hahaha!"</w:t>
      </w:r>
    </w:p>
    <w:p>
      <w:r>
        <w:t xml:space="preserve">  "Hey, play nice. Don't make me send Mr. Snugglesworth after you."</w:t>
      </w:r>
    </w:p>
    <w:p>
      <w:r>
        <w:t xml:space="preserve">  "Who did your stitching?"</w:t>
      </w:r>
    </w:p>
    <w:p>
      <w:r>
        <w:t xml:space="preserve">  "What happened to the cat who ate a ball of yarn? She had mittens!"</w:t>
      </w:r>
    </w:p>
    <w:p>
      <w:r>
        <w:t xml:space="preserve">  "It's hard to move, can you give me a hand?"</w:t>
      </w:r>
    </w:p>
    <w:p>
      <w:r>
        <w:t xml:space="preserve">  "What does Mr. Snugglesworth say after dessert, I'm stuffed!"</w:t>
      </w:r>
    </w:p>
    <w:p>
      <w:r>
        <w:t xml:space="preserve">  "Hahahaha"</w:t>
      </w:r>
    </w:p>
    <w:p>
      <w:r>
        <w:t xml:space="preserve">  "Hahaha"</w:t>
      </w:r>
    </w:p>
    <w:p>
      <w:r>
        <w:t xml:space="preserve">  "Oooh! Hehehe!"</w:t>
      </w:r>
    </w:p>
    <w:p>
      <w:r>
        <w:t xml:space="preserve">  "It's time to play."</w:t>
      </w:r>
    </w:p>
    <w:p>
      <w:r>
        <w:t xml:space="preserve">  "Are you Mr. Snugglesworth's brother?" (Makoa)</w:t>
      </w:r>
    </w:p>
    <w:p>
      <w:r>
        <w:t xml:space="preserve">  "That looks really sharp." (Zhin)</w:t>
      </w:r>
    </w:p>
    <w:p>
      <w:r>
        <w:t xml:space="preserve">  "All stitched up."</w:t>
      </w:r>
    </w:p>
    <w:p>
      <w:r>
        <w:t xml:space="preserve">  "This is why you don't make Mr. Snugglesworth angry."</w:t>
      </w:r>
    </w:p>
    <w:p>
      <w:r>
        <w:t xml:space="preserve">  "Look-look-look. Everyone's watching us!"</w:t>
      </w:r>
    </w:p>
    <w:p>
      <w:r>
        <w:t xml:space="preserve">  "Yay. You fixed me, now let's go play."</w:t>
      </w:r>
    </w:p>
    <w:p>
      <w:r>
        <w:t xml:space="preserve">  "Ooooh, Shiny."</w:t>
      </w:r>
    </w:p>
    <w:p>
      <w:r>
        <w:t xml:space="preserve">  "New toys."</w:t>
      </w:r>
    </w:p>
    <w:p>
      <w:r>
        <w:t xml:space="preserve">  "Mmmmm... Come on, we're gonna be late."</w:t>
      </w:r>
    </w:p>
    <w:p>
      <w:r>
        <w:t xml:space="preserve">  "Behind us, don't turn around."</w:t>
      </w:r>
    </w:p>
    <w:p>
      <w:r>
        <w:t xml:space="preserve">  "I don't wanna turn around."</w:t>
      </w:r>
    </w:p>
    <w:p>
      <w:r>
        <w:t xml:space="preserve">  "They're flying, woah."</w:t>
      </w:r>
    </w:p>
    <w:p>
      <w:r>
        <w:t xml:space="preserve">  "Look at the sky."</w:t>
      </w:r>
    </w:p>
    <w:p>
      <w:r>
        <w:t xml:space="preserve">  "Careful, they have a sniper."</w:t>
      </w:r>
    </w:p>
    <w:p>
      <w:r>
        <w:t xml:space="preserve">  "Sniper. Watch out."</w:t>
      </w:r>
    </w:p>
    <w:p>
      <w:r>
        <w:t xml:space="preserve">  "Stitch me up."</w:t>
      </w:r>
    </w:p>
    <w:p>
      <w:r>
        <w:t xml:space="preserve">  "I've got a boo-boo."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