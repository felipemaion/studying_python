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 Kills</w:t>
        <w:br/>
        <w:br/>
        <w:t>5.1 First Blood</w:t>
        <w:br/>
        <w:t>5.2 Double Kill</w:t>
        <w:br/>
        <w:t>5.3 Triple Kill</w:t>
        <w:br/>
        <w:t>5.4 Quadra Kill</w:t>
        <w:br/>
        <w:t>5.5 Penta Kill</w:t>
        <w:br/>
        <w:t>5.6 Hexa Kill</w:t>
        <w:br/>
        <w:t>5.7 Player Streak</w:t>
        <w:br/>
        <w:t>5.8 Enemy Streak</w:t>
        <w:br/>
        <w:br/>
      </w:r>
    </w:p>
    <w:p>
      <w:r>
        <w:t>5.7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"30 seconds remaining."</w:t>
      </w:r>
    </w:p>
    <w:p>
      <w:r>
        <w:t xml:space="preserve">  "15 seconds remaining."</w:t>
      </w:r>
    </w:p>
    <w:p>
      <w:r>
        <w:t xml:space="preserve">  "5 seconds remaining." (Unused)</w:t>
      </w:r>
    </w:p>
    <w:p>
      <w:r>
        <w:t xml:space="preserve">  "Prepare for battle."</w:t>
      </w:r>
    </w:p>
    <w:p>
      <w:r>
        <w:t xml:space="preserve">  "The battle is about to begin."</w:t>
      </w:r>
    </w:p>
    <w:p>
      <w:r>
        <w:t xml:space="preserve">  "The battle has began."</w:t>
      </w:r>
    </w:p>
    <w:p>
      <w:r>
        <w:t xml:space="preserve">  "And so it begins."</w:t>
      </w:r>
    </w:p>
    <w:p>
      <w:r>
        <w:t xml:space="preserve">  "Let the battle begin."</w:t>
      </w:r>
    </w:p>
    <w:p>
      <w:r>
        <w:t xml:space="preserve">  "Match starting in 60 seconds."</w:t>
      </w:r>
    </w:p>
    <w:p>
      <w:r>
        <w:t xml:space="preserve">  "Match starting in 30 seconds."</w:t>
      </w:r>
    </w:p>
    <w:p>
      <w:r>
        <w:t xml:space="preserve">  "Match starting in 15 seconds."</w:t>
      </w:r>
    </w:p>
    <w:p>
      <w:r>
        <w:t xml:space="preserve">  "Match starting in 5 seconds."</w:t>
      </w:r>
    </w:p>
    <w:p>
      <w:r>
        <w:t xml:space="preserve">  "Match has began."</w:t>
      </w:r>
    </w:p>
    <w:p>
      <w:r>
        <w:t xml:space="preserve">  "Objective captured."</w:t>
      </w:r>
    </w:p>
    <w:p>
      <w:r>
        <w:t xml:space="preserve">  "Enemy captured the objective."</w:t>
      </w:r>
    </w:p>
    <w:p>
      <w:r>
        <w:t xml:space="preserve">  "Capture point spawning in 60 seconds."</w:t>
      </w:r>
    </w:p>
    <w:p>
      <w:r>
        <w:t xml:space="preserve">  "Capture point spawning in 30 seconds."</w:t>
      </w:r>
    </w:p>
    <w:p>
      <w:r>
        <w:t xml:space="preserve">  "Capture point spawning in 15 seconds."</w:t>
      </w:r>
    </w:p>
    <w:p>
      <w:r>
        <w:t xml:space="preserve">  "Capture point spawning has spawned."</w:t>
      </w:r>
    </w:p>
    <w:p>
      <w:r>
        <w:t xml:space="preserve">  "Escort the payload"</w:t>
      </w:r>
    </w:p>
    <w:p>
      <w:r>
        <w:t xml:space="preserve">  "Stop the payload"</w:t>
      </w:r>
    </w:p>
    <w:p>
      <w:r>
        <w:t xml:space="preserve">  "Your siege engine has arrived."</w:t>
      </w:r>
    </w:p>
    <w:p>
      <w:r>
        <w:t xml:space="preserve">  "Your siege engine has been destroyed."</w:t>
      </w:r>
    </w:p>
    <w:p>
      <w:r>
        <w:t xml:space="preserve">  "The enemy siege engine has arrived."</w:t>
      </w:r>
    </w:p>
    <w:p>
      <w:r>
        <w:t xml:space="preserve">  "The enemy siege engine has been destroyed."</w:t>
      </w:r>
    </w:p>
    <w:p>
      <w:r>
        <w:t xml:space="preserve">  "An ally has been slain."</w:t>
      </w:r>
    </w:p>
    <w:p>
      <w:r>
        <w:t xml:space="preserve">  "Ally slain."</w:t>
      </w:r>
    </w:p>
    <w:p>
      <w:r>
        <w:t xml:space="preserve">  "An enemy has been slain."</w:t>
      </w:r>
    </w:p>
    <w:p>
      <w:r>
        <w:t xml:space="preserve">  "Enemy slain."</w:t>
      </w:r>
    </w:p>
    <w:p>
      <w:r>
        <w:t xml:space="preserve">  "You have slain an enemy."</w:t>
      </w:r>
    </w:p>
    <w:p>
      <w:r>
        <w:t xml:space="preserve">  "You have been slain."</w:t>
      </w:r>
    </w:p>
    <w:p>
      <w:r>
        <w:t xml:space="preserve">  "Overtime."</w:t>
      </w:r>
    </w:p>
    <w:p>
      <w:r>
        <w:t xml:space="preserve">  "Payload has spawned." (Unused)</w:t>
      </w:r>
    </w:p>
    <w:p>
      <w:r>
        <w:t xml:space="preserve">  "Checkpoint reached." (Unused)</w:t>
      </w:r>
    </w:p>
    <w:p>
      <w:r>
        <w:t xml:space="preserve">  "The enemy has reached the checkpoint." (Unused)</w:t>
      </w:r>
    </w:p>
    <w:p>
      <w:r>
        <w:t xml:space="preserve">  "The enemy payload has spawned." (Unused)</w:t>
      </w:r>
    </w:p>
    <w:p>
      <w:r>
        <w:t xml:space="preserve">  "Payload defend successful."(Unused)</w:t>
      </w:r>
    </w:p>
    <w:p>
      <w:r>
        <w:t xml:space="preserve">  "Defend successful." (Unused)</w:t>
      </w:r>
    </w:p>
    <w:p>
      <w:r>
        <w:t xml:space="preserve">  "Enemy payload push successful." (Unused)</w:t>
      </w:r>
    </w:p>
    <w:p>
      <w:r>
        <w:t xml:space="preserve">  "Defense failed." (Unused)</w:t>
      </w:r>
    </w:p>
    <w:p>
      <w:r>
        <w:t xml:space="preserve">  "Payload defense failed." (Unused)</w:t>
      </w:r>
    </w:p>
    <w:p>
      <w:r>
        <w:t xml:space="preserve">  "Payload push failed." (Unused)</w:t>
      </w:r>
    </w:p>
    <w:p>
      <w:r>
        <w:t xml:space="preserve">  "Payload push successful." (Unused)</w:t>
      </w:r>
    </w:p>
    <w:p>
      <w:r>
        <w:t xml:space="preserve">  "Your base is under attack"</w:t>
      </w:r>
    </w:p>
    <w:p>
      <w:r>
        <w:t xml:space="preserve">  "The enemy is attacking your base."</w:t>
      </w:r>
    </w:p>
    <w:p>
      <w:r>
        <w:t xml:space="preserve">  "Your gate is under attack."</w:t>
      </w:r>
    </w:p>
    <w:p>
      <w:r>
        <w:t xml:space="preserve">  "Your first gate is under attack."</w:t>
      </w:r>
    </w:p>
    <w:p>
      <w:r>
        <w:t xml:space="preserve">  "Your second gate is under attack."</w:t>
      </w:r>
    </w:p>
    <w:p>
      <w:r>
        <w:t xml:space="preserve">  "Your vault is under attack."</w:t>
      </w:r>
    </w:p>
    <w:p>
      <w:r>
        <w:t xml:space="preserve">  "Your vault is nearly destroyed."</w:t>
      </w:r>
    </w:p>
    <w:p>
      <w:r>
        <w:t xml:space="preserve">  "Defeat." (Defeat)</w:t>
      </w:r>
    </w:p>
    <w:p>
      <w:r>
        <w:t xml:space="preserve">  "Victory." (Victory)</w:t>
      </w:r>
    </w:p>
    <w:p>
      <w:r>
        <w:t xml:space="preserve">  "Round lost."</w:t>
      </w:r>
    </w:p>
    <w:p>
      <w:r>
        <w:t xml:space="preserve">  "Round won."</w:t>
      </w:r>
    </w:p>
    <w:p>
      <w:r>
        <w:t xml:space="preserve">  "Gate destroyed."</w:t>
      </w:r>
    </w:p>
    <w:p>
      <w:r>
        <w:t xml:space="preserve">  "The enemy has destroyed the gate."</w:t>
      </w:r>
    </w:p>
    <w:p>
      <w:r>
        <w:t xml:space="preserve">  "Your team has destroyed an enemy gate."</w:t>
      </w:r>
    </w:p>
    <w:p>
      <w:r>
        <w:t xml:space="preserve">  "Choose your Champion."</w:t>
      </w:r>
    </w:p>
    <w:p>
      <w:r>
        <w:t xml:space="preserve">  "Select a Champion."</w:t>
      </w:r>
    </w:p>
    <w:p>
      <w:r>
        <w:t xml:space="preserve">  "Select your Champion."</w:t>
      </w:r>
    </w:p>
    <w:p>
      <w:r>
        <w:t xml:space="preserve">  "Your turn to ban."</w:t>
      </w:r>
    </w:p>
    <w:p>
      <w:r>
        <w:t xml:space="preserve">  "Your turn to pick."</w:t>
      </w:r>
    </w:p>
    <w:p>
      <w:r>
        <w:t xml:space="preserve">  "Your team's turn to ban."</w:t>
      </w:r>
    </w:p>
    <w:p>
      <w:r>
        <w:t xml:space="preserve">  "Your team's turn to pick."</w:t>
      </w:r>
    </w:p>
    <w:p>
      <w:r>
        <w:t xml:space="preserve">  "Enemy's turn to ban."</w:t>
      </w:r>
    </w:p>
    <w:p>
      <w:r>
        <w:t xml:space="preserve">  "Enemy's turn to pick."</w:t>
      </w:r>
    </w:p>
    <w:p>
      <w:r>
        <w:t xml:space="preserve">  "Epicenter spawning in 60 seconds."</w:t>
      </w:r>
    </w:p>
    <w:p>
      <w:r>
        <w:t xml:space="preserve">  "Epicenter spawning in 30 seconds."</w:t>
      </w:r>
    </w:p>
    <w:p>
      <w:r>
        <w:t xml:space="preserve">  "Epicenter spawning in 15 seconds."</w:t>
      </w:r>
    </w:p>
    <w:p>
      <w:r>
        <w:t xml:space="preserve">  "Epicenter spawning in 5 seconds."</w:t>
      </w:r>
    </w:p>
    <w:p>
      <w:r>
        <w:t xml:space="preserve">  "Epicenter has spawned."</w:t>
      </w:r>
    </w:p>
    <w:p>
      <w:r>
        <w:t xml:space="preserve">  "The fog sets in."</w:t>
      </w:r>
    </w:p>
    <w:p>
      <w:r>
        <w:t xml:space="preserve"> "First Blood"</w:t>
      </w:r>
    </w:p>
    <w:p>
      <w:r>
        <w:t xml:space="preserve"> "An enemy has drawn first blood"</w:t>
      </w:r>
    </w:p>
    <w:p>
      <w:r>
        <w:t xml:space="preserve"> "Double Kill"</w:t>
      </w:r>
    </w:p>
    <w:p>
      <w:r>
        <w:t xml:space="preserve"> "Enemy double kill"</w:t>
      </w:r>
    </w:p>
    <w:p>
      <w:r>
        <w:t xml:space="preserve"> "Triple Kill"</w:t>
      </w:r>
    </w:p>
    <w:p>
      <w:r>
        <w:t xml:space="preserve"> "Enemy Triple kill"</w:t>
      </w:r>
    </w:p>
    <w:p>
      <w:r>
        <w:t xml:space="preserve"> "Quadra Kill"</w:t>
      </w:r>
    </w:p>
    <w:p>
      <w:r>
        <w:t xml:space="preserve"> "Enemy Quadra kill"</w:t>
      </w:r>
    </w:p>
    <w:p>
      <w:r>
        <w:t xml:space="preserve"> "Penta Kill"</w:t>
      </w:r>
    </w:p>
    <w:p>
      <w:r>
        <w:t xml:space="preserve"> "Enemy penta kill"</w:t>
      </w:r>
    </w:p>
    <w:p>
      <w:r>
        <w:t xml:space="preserve"> "Hexa Kill"</w:t>
      </w:r>
    </w:p>
    <w:p>
      <w:r>
        <w:t xml:space="preserve"> "Enemy hexa kill"</w:t>
      </w:r>
    </w:p>
    <w:p>
      <w:r>
        <w:t xml:space="preserve">  "Killing Spree."</w:t>
      </w:r>
    </w:p>
    <w:p>
      <w:r>
        <w:t xml:space="preserve">  "Rampage."</w:t>
      </w:r>
    </w:p>
    <w:p>
      <w:r>
        <w:t xml:space="preserve">  "That's 5 in a row."</w:t>
      </w:r>
    </w:p>
    <w:p>
      <w:r>
        <w:t xml:space="preserve">  "Unstoppable."</w:t>
      </w:r>
    </w:p>
    <w:p>
      <w:r>
        <w:t xml:space="preserve">  "That's 7 in a row."</w:t>
      </w:r>
    </w:p>
    <w:p>
      <w:r>
        <w:t xml:space="preserve">  "Savage."</w:t>
      </w:r>
    </w:p>
    <w:p>
      <w:r>
        <w:t xml:space="preserve">  "That's 9 in a row."</w:t>
      </w:r>
    </w:p>
    <w:p>
      <w:r>
        <w:t xml:space="preserve">  "Immortal."</w:t>
      </w:r>
    </w:p>
    <w:p>
      <w:r>
        <w:t xml:space="preserve">  "Godlike."</w:t>
      </w:r>
    </w:p>
    <w:p>
      <w:r>
        <w:t xml:space="preserve">  "That's 13 in a row."</w:t>
      </w:r>
    </w:p>
    <w:p>
      <w:r>
        <w:t xml:space="preserve">  "Annihilation!"</w:t>
      </w:r>
    </w:p>
    <w:p>
      <w:r>
        <w:t xml:space="preserve">  "That's 15 in a row"</w:t>
      </w:r>
    </w:p>
    <w:p>
      <w:r>
        <w:t xml:space="preserve">  "Shutdown" (Unused)</w:t>
      </w:r>
    </w:p>
    <w:p>
      <w:r>
        <w:t xml:space="preserve">  "Your killing spree has ended." (Unused)</w:t>
      </w:r>
    </w:p>
    <w:p>
      <w:r>
        <w:t xml:space="preserve">  "Your raid of terror has come to an end" (Unused)</w:t>
      </w:r>
    </w:p>
    <w:p>
      <w:r>
        <w:t xml:space="preserve">  "Enemy killing spree."</w:t>
      </w:r>
    </w:p>
    <w:p>
      <w:r>
        <w:t xml:space="preserve">  "Enemy rampage."</w:t>
      </w:r>
    </w:p>
    <w:p>
      <w:r>
        <w:t xml:space="preserve">  "An enemy is unstoppable."</w:t>
      </w:r>
    </w:p>
    <w:p>
      <w:r>
        <w:t xml:space="preserve">  "An enemy is savage."</w:t>
      </w:r>
    </w:p>
    <w:p>
      <w:r>
        <w:t xml:space="preserve">  "An enemy is immortal."</w:t>
      </w:r>
    </w:p>
    <w:p>
      <w:r>
        <w:t xml:space="preserve">  "An enemy is godlike."</w:t>
      </w:r>
    </w:p>
    <w:p>
      <w:r>
        <w:t xml:space="preserve">  "An enemy is annihilating."</w:t>
      </w:r>
    </w:p>
    <w:p>
      <w:r>
        <w:t xml:space="preserve">  "Common."</w:t>
      </w:r>
    </w:p>
    <w:p>
      <w:r>
        <w:t xml:space="preserve">  "Rare."</w:t>
      </w:r>
    </w:p>
    <w:p>
      <w:r>
        <w:t xml:space="preserve">  "Epic."</w:t>
      </w:r>
    </w:p>
    <w:p>
      <w:r>
        <w:t xml:space="preserve">  "Legendary!"</w:t>
      </w:r>
    </w:p>
    <w:p>
      <w:r>
        <w:t xml:space="preserve">  "Ancient"(Unused)</w:t>
      </w:r>
    </w:p>
    <w:p>
      <w:r>
        <w:t xml:space="preserve">  "Oh..."(Unused)</w:t>
      </w:r>
    </w:p>
    <w:p>
      <w:r>
        <w:t xml:space="preserve">  "Capture and payload."</w:t>
      </w:r>
    </w:p>
    <w:p>
      <w:r>
        <w:t xml:space="preserve">  "Capture the flag."</w:t>
      </w:r>
    </w:p>
    <w:p>
      <w:r>
        <w:t xml:space="preserve">  "Crusade."</w:t>
      </w:r>
    </w:p>
    <w:p>
      <w:r>
        <w:t xml:space="preserve">  "Custom game."</w:t>
      </w:r>
    </w:p>
    <w:p>
      <w:r>
        <w:t xml:space="preserve">  "Deathmatch"</w:t>
      </w:r>
    </w:p>
    <w:p>
      <w:r>
        <w:t xml:space="preserve">  "Payload."</w:t>
      </w:r>
    </w:p>
    <w:p>
      <w:r>
        <w:t xml:space="preserve">  "Siege."</w:t>
      </w:r>
    </w:p>
    <w:p>
      <w:r>
        <w:t xml:space="preserve">  "Survival."</w:t>
      </w:r>
    </w:p>
    <w:p>
      <w:r>
        <w:t xml:space="preserve">  "Team Deathmatch."</w:t>
      </w:r>
    </w:p>
    <w:p>
      <w:r>
        <w:t xml:space="preserve">  "Welcome to Paladins."</w:t>
      </w:r>
    </w:p>
    <w:p>
      <w:r>
        <w:t xml:space="preserve">  "Paladins."</w:t>
      </w:r>
    </w:p>
    <w:p>
      <w:r>
        <w:t xml:space="preserve">  "Game pausing in."</w:t>
      </w:r>
    </w:p>
    <w:p>
      <w:r>
        <w:t xml:space="preserve">  "Game paused."</w:t>
      </w:r>
    </w:p>
    <w:p>
      <w:r>
        <w:t xml:space="preserve">  "Game resuming in."</w:t>
      </w:r>
    </w:p>
    <w:p>
      <w:r>
        <w:t xml:space="preserve">  "Game resumed."</w:t>
      </w:r>
    </w:p>
    <w:p>
      <w:r>
        <w:t xml:space="preserve">  "Build your deck."</w:t>
      </w:r>
    </w:p>
    <w:p>
      <w:r>
        <w:t xml:space="preserve">  "deck building."</w:t>
      </w:r>
    </w:p>
    <w:p>
      <w:r>
        <w:t xml:space="preserve">  "A vote has begun."</w:t>
      </w:r>
    </w:p>
    <w:p>
      <w:r>
        <w:t xml:space="preserve">  "A vote has been called."</w:t>
      </w:r>
    </w:p>
    <w:p>
      <w:r>
        <w:t xml:space="preserve">  "A vote has completed."</w:t>
      </w:r>
    </w:p>
    <w:p>
      <w:r>
        <w:t xml:space="preserve">  "Time to vote!"</w:t>
      </w:r>
    </w:p>
    <w:p>
      <w:r>
        <w:t xml:space="preserve">  "Head to the objective now."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