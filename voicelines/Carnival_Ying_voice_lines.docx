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"Ying."</w:t>
      </w:r>
    </w:p>
    <w:p>
      <w:r>
        <w:t xml:space="preserve"> "Tonight I just want to dance, forget everything else."</w:t>
      </w:r>
    </w:p>
    <w:p>
      <w:r>
        <w:t xml:space="preserve"> "The party don’t start ‘til I walk in."</w:t>
      </w:r>
    </w:p>
    <w:p>
      <w:r>
        <w:t xml:space="preserve"> "Let’s ride!"</w:t>
      </w:r>
    </w:p>
    <w:p>
      <w:r>
        <w:t xml:space="preserve"> "Ay! Vámonos!"</w:t>
      </w:r>
    </w:p>
    <w:p>
      <w:r>
        <w:t xml:space="preserve"> "Shatter!"</w:t>
      </w:r>
    </w:p>
    <w:p>
      <w:r>
        <w:t xml:space="preserve"> "Break!"</w:t>
      </w:r>
    </w:p>
    <w:p>
      <w:r>
        <w:t xml:space="preserve">  "Hi, friend!"</w:t>
      </w:r>
    </w:p>
    <w:p>
      <w:r>
        <w:t xml:space="preserve">  "Sister!"</w:t>
      </w:r>
    </w:p>
    <w:p>
      <w:r>
        <w:t xml:space="preserve">  "Poof!"</w:t>
      </w:r>
    </w:p>
    <w:p>
      <w:r>
        <w:t xml:space="preserve">  "Adiós!"</w:t>
      </w:r>
    </w:p>
    <w:p>
      <w:r>
        <w:t xml:space="preserve">  "Time to take charge!" (enemy/self)</w:t>
      </w:r>
    </w:p>
    <w:p>
      <w:r>
        <w:t xml:space="preserve">  "We are stronger together!" (ally)</w:t>
      </w:r>
    </w:p>
    <w:p>
      <w:r>
        <w:t xml:space="preserve">  "Aww, so cute!"</w:t>
      </w:r>
    </w:p>
    <w:p>
      <w:r>
        <w:t xml:space="preserve">  "Don’t be such a partypooper."</w:t>
      </w:r>
    </w:p>
    <w:p>
      <w:r>
        <w:t xml:space="preserve">  "Party foul!"</w:t>
      </w:r>
    </w:p>
    <w:p>
      <w:r>
        <w:t xml:space="preserve"> "I’m all yours!" (Bomb King)</w:t>
      </w:r>
    </w:p>
    <w:p>
      <w:r>
        <w:t xml:space="preserve"> "Oh, you’re on a roll!" (Bomb King)</w:t>
      </w:r>
    </w:p>
    <w:p>
      <w:r>
        <w:t xml:space="preserve">  "Maybe you should have stayed home."</w:t>
      </w:r>
    </w:p>
    <w:p>
      <w:r>
        <w:t xml:space="preserve">  "I’m too much for you."</w:t>
      </w:r>
    </w:p>
    <w:p>
      <w:r>
        <w:t xml:space="preserve">  "Can’t match my moves"</w:t>
      </w:r>
    </w:p>
    <w:p>
      <w:r>
        <w:t xml:space="preserve">  "Out of your league."</w:t>
      </w:r>
    </w:p>
    <w:p>
      <w:r>
        <w:t xml:space="preserve">  "Bring it on. You know what I mean." (Bomb King)</w:t>
      </w:r>
    </w:p>
    <w:p>
      <w:r>
        <w:t xml:space="preserve">  "Oh, you making me wait?" (Bomb King)</w:t>
      </w:r>
    </w:p>
    <w:p>
      <w:r>
        <w:t xml:space="preserve">  "Ah, esta vacación es perfecto!"</w:t>
      </w:r>
    </w:p>
    <w:p>
      <w:r>
        <w:t xml:space="preserve">  "Ah, it’s such a lovely day!"</w:t>
      </w:r>
    </w:p>
    <w:p>
      <w:r>
        <w:t xml:space="preserve">  "They’re on the point!"</w:t>
      </w:r>
    </w:p>
    <w:p>
      <w:r>
        <w:t xml:space="preserve">  "Get them off the point!"</w:t>
      </w:r>
    </w:p>
    <w:p>
      <w:r>
        <w:t xml:space="preserve">  "We did it! Let’s go again!"</w:t>
      </w:r>
    </w:p>
    <w:p>
      <w:r>
        <w:t xml:space="preserve">  "Afterparty, in the hotel lobby?</w:t>
      </w:r>
    </w:p>
    <w:p>
      <w:r>
        <w:t xml:space="preserve">  "You can’t spoil my fun."</w:t>
      </w:r>
    </w:p>
    <w:p>
      <w:r>
        <w:t xml:space="preserve">  "What? Is over already?"</w:t>
      </w:r>
    </w:p>
    <w:p>
      <w:r>
        <w:t xml:space="preserve">  "You call that dancing? "</w:t>
      </w:r>
    </w:p>
    <w:p>
      <w:r>
        <w:t xml:space="preserve">  "Sorry! No partypoopers allowed."</w:t>
      </w:r>
    </w:p>
    <w:p>
      <w:r>
        <w:t xml:space="preserve">  "With a face like that, I’m afraid you're gonna be dancing solo tonight."</w:t>
      </w:r>
    </w:p>
    <w:p>
      <w:r>
        <w:t xml:space="preserve">  "Umm, it’s girls’ night, I’m spending time with my sisters."</w:t>
      </w:r>
    </w:p>
    <w:p>
      <w:r>
        <w:t xml:space="preserve">  "Do I like you, or is that just an illusion?"</w:t>
      </w:r>
    </w:p>
    <w:p>
      <w:r>
        <w:t xml:space="preserve">  "You can dance if you want to, just be safe about it."</w:t>
      </w:r>
    </w:p>
    <w:p>
      <w:r>
        <w:t xml:space="preserve">  "Hmhmhmhm!*"</w:t>
      </w:r>
    </w:p>
    <w:p>
      <w:r>
        <w:t xml:space="preserve">  "Hehehehaha!."</w:t>
      </w:r>
    </w:p>
    <w:p>
      <w:r>
        <w:t xml:space="preserve">  "Prrrr, ay! Hahahahaha!"</w:t>
      </w:r>
    </w:p>
    <w:p>
      <w:r>
        <w:t xml:space="preserve">  "How do I look?"</w:t>
      </w:r>
    </w:p>
    <w:p>
      <w:r>
        <w:t xml:space="preserve">  "Come on, dance with me." (Bomb King)</w:t>
      </w:r>
    </w:p>
    <w:p>
      <w:r>
        <w:t xml:space="preserve">  "You have a lovely voice." (Bomb King)</w:t>
      </w:r>
    </w:p>
    <w:p>
      <w:r>
        <w:t xml:space="preserve">  "Ah, I’m bored. Let’s go already!"</w:t>
      </w:r>
    </w:p>
    <w:p>
      <w:r>
        <w:t xml:space="preserve">  "What are you looking at?"</w:t>
      </w:r>
    </w:p>
    <w:p>
      <w:r>
        <w:t xml:space="preserve">  "The party never stops!"</w:t>
      </w:r>
    </w:p>
    <w:p>
      <w:r>
        <w:t xml:space="preserve">  "Can’t stop, won’t stop!"</w:t>
      </w:r>
    </w:p>
    <w:p>
      <w:r>
        <w:t xml:space="preserve">  "Let’s get this party started!"</w:t>
      </w:r>
    </w:p>
    <w:p>
      <w:r>
        <w:t xml:space="preserve">  "Keep your eyes on me!"</w:t>
      </w:r>
    </w:p>
    <w:p>
      <w:r>
        <w:t xml:space="preserve">  "Are you ready for me? "</w:t>
      </w:r>
    </w:p>
    <w:p>
      <w:r>
        <w:t xml:space="preserve">  "Ah! I love it!"</w:t>
      </w:r>
    </w:p>
    <w:p>
      <w:r>
        <w:t xml:space="preserve">  "Aww, that looks perfect!"</w:t>
      </w:r>
    </w:p>
    <w:p>
      <w:r>
        <w:t xml:space="preserve">  "They’re behind us!"</w:t>
      </w:r>
    </w:p>
    <w:p>
      <w:r>
        <w:t xml:space="preserve">  "Behind us!"</w:t>
      </w:r>
    </w:p>
    <w:p>
      <w:r>
        <w:t xml:space="preserve">  "Above us!"</w:t>
      </w:r>
    </w:p>
    <w:p>
      <w:r>
        <w:t xml:space="preserve">  "They're above us!"</w:t>
      </w:r>
    </w:p>
    <w:p>
      <w:r>
        <w:t xml:space="preserve">  "Sniper!"</w:t>
      </w:r>
    </w:p>
    <w:p>
      <w:r>
        <w:t xml:space="preserve">  "Everybody get down!"</w:t>
      </w:r>
    </w:p>
    <w:p>
      <w:r>
        <w:t xml:space="preserve">  "Heal me!"</w:t>
      </w:r>
    </w:p>
    <w:p>
      <w:r>
        <w:t xml:space="preserve">  "I need healing!"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