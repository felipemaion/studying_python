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"Androxus."</w:t>
      </w:r>
    </w:p>
    <w:p>
      <w:r>
        <w:t xml:space="preserve"> "Another hunt begins."</w:t>
      </w:r>
    </w:p>
    <w:p>
      <w:r>
        <w:t xml:space="preserve"> "Try looking on the brighter side of death."</w:t>
      </w:r>
    </w:p>
    <w:p>
      <w:r>
        <w:t xml:space="preserve"> "Ready or not here I come."</w:t>
      </w:r>
    </w:p>
    <w:p>
      <w:r>
        <w:t xml:space="preserve"> "Isn't this Ironic?"</w:t>
      </w:r>
    </w:p>
    <w:p>
      <w:r>
        <w:t xml:space="preserve"> "*roar*."</w:t>
      </w:r>
    </w:p>
    <w:p>
      <w:r>
        <w:t xml:space="preserve"> "You dropped this."</w:t>
      </w:r>
    </w:p>
    <w:p>
      <w:r>
        <w:t xml:space="preserve"> "Death awaits you all!" (enemy/self)</w:t>
      </w:r>
    </w:p>
    <w:p>
      <w:r>
        <w:t xml:space="preserve"> "Just what was called for."</w:t>
      </w:r>
    </w:p>
    <w:p>
      <w:r>
        <w:t xml:space="preserve"> "Not just yet."</w:t>
      </w:r>
    </w:p>
    <w:p>
      <w:r>
        <w:t xml:space="preserve"> "Can't."</w:t>
      </w:r>
    </w:p>
    <w:p>
      <w:r>
        <w:t xml:space="preserve"> "It's never an easy night!"</w:t>
      </w:r>
    </w:p>
    <w:p>
      <w:r>
        <w:t xml:space="preserve"> "Pffft so, they fight back."</w:t>
      </w:r>
    </w:p>
    <w:p>
      <w:r>
        <w:t xml:space="preserve"> "The hunter becomes the hunted."</w:t>
      </w:r>
    </w:p>
    <w:p>
      <w:r>
        <w:t xml:space="preserve"> "Impossible...Was that...silver?"</w:t>
      </w:r>
    </w:p>
    <w:p>
      <w:r>
        <w:t xml:space="preserve"> "Ahh... fresh meat."</w:t>
      </w:r>
    </w:p>
    <w:p>
      <w:r>
        <w:t xml:space="preserve"> "Try looking on the brighter side of death."</w:t>
      </w:r>
    </w:p>
    <w:p>
      <w:r>
        <w:t xml:space="preserve"> "With every kill my hunger grows."</w:t>
      </w:r>
    </w:p>
    <w:p>
      <w:r>
        <w:t xml:space="preserve"> "More trophies for my collection."</w:t>
      </w:r>
    </w:p>
    <w:p>
      <w:r>
        <w:t xml:space="preserve"> "I hope you brought silver bullets!" (Lex)</w:t>
      </w:r>
    </w:p>
    <w:p>
      <w:r>
        <w:t xml:space="preserve"> "*sniff* I smell dinner." (Pip)</w:t>
      </w:r>
    </w:p>
    <w:p>
      <w:r>
        <w:t xml:space="preserve"> "Still more ground to cover."</w:t>
      </w:r>
    </w:p>
    <w:p>
      <w:r>
        <w:t xml:space="preserve"> "Let's keep this moving."</w:t>
      </w:r>
    </w:p>
    <w:p>
      <w:r>
        <w:t xml:space="preserve"> "They're taking the point!"</w:t>
      </w:r>
    </w:p>
    <w:p>
      <w:r>
        <w:t xml:space="preserve"> "Keep them off the point!"</w:t>
      </w:r>
    </w:p>
    <w:p>
      <w:r>
        <w:t xml:space="preserve"> "Did someone cry wolf?"</w:t>
      </w:r>
    </w:p>
    <w:p>
      <w:r>
        <w:t xml:space="preserve"> "Ahhh. another success."</w:t>
      </w:r>
    </w:p>
    <w:p>
      <w:r>
        <w:t xml:space="preserve"> "There is always another night."</w:t>
      </w:r>
    </w:p>
    <w:p>
      <w:r>
        <w:t xml:space="preserve"> "Impossible! None have escaped since those three pigs!"</w:t>
      </w:r>
    </w:p>
    <w:p>
      <w:r>
        <w:t xml:space="preserve"> "I see the wolf man hasn't eaten you yet, we'll have to change that ."</w:t>
      </w:r>
    </w:p>
    <w:p>
      <w:r>
        <w:t xml:space="preserve"> "This only ends with your head on my mantle."</w:t>
      </w:r>
    </w:p>
    <w:p>
      <w:r>
        <w:t xml:space="preserve"> "All I see around me are sheep, ready to be taken."</w:t>
      </w:r>
    </w:p>
    <w:p>
      <w:r>
        <w:t xml:space="preserve"> "Ever try turtle soup?" (Makoa)</w:t>
      </w:r>
    </w:p>
    <w:p>
      <w:r>
        <w:t xml:space="preserve"> "Don't let anyone else mark my territory." (Grover)</w:t>
      </w:r>
    </w:p>
    <w:p>
      <w:r>
        <w:t xml:space="preserve"> "They say not to bite off more than you can chew. I haven't had that problem yet."</w:t>
      </w:r>
    </w:p>
    <w:p>
      <w:r>
        <w:t xml:space="preserve"> "**sniff** Anyone else smell wet dog?"</w:t>
      </w:r>
    </w:p>
    <w:p>
      <w:r>
        <w:t xml:space="preserve"> "I'll huff and I'll puff... *Chuckling* And I'll fill you with lead!"</w:t>
      </w:r>
    </w:p>
    <w:p>
      <w:r>
        <w:t xml:space="preserve"> "UHahahahaha!"</w:t>
      </w:r>
    </w:p>
    <w:p>
      <w:r>
        <w:t xml:space="preserve"> "Hhahahaha!"</w:t>
      </w:r>
    </w:p>
    <w:p>
      <w:r>
        <w:t xml:space="preserve"> "HoHahhahahaha."</w:t>
      </w:r>
    </w:p>
    <w:p>
      <w:r>
        <w:t xml:space="preserve"> "Time to hunt!"</w:t>
      </w:r>
    </w:p>
    <w:p>
      <w:r>
        <w:t xml:space="preserve">  "Our prey is getting away."</w:t>
      </w:r>
    </w:p>
    <w:p>
      <w:r>
        <w:t xml:space="preserve">  "We can't lose the trail."</w:t>
      </w:r>
    </w:p>
    <w:p>
      <w:r>
        <w:t xml:space="preserve"> "Be it monster or mortal, none will outrun us."</w:t>
      </w:r>
    </w:p>
    <w:p>
      <w:r>
        <w:t xml:space="preserve"> "Oh, this one will do nicely."</w:t>
      </w:r>
    </w:p>
    <w:p>
      <w:r>
        <w:t xml:space="preserve"> "So many things to try my next night out."</w:t>
      </w:r>
    </w:p>
    <w:p>
      <w:r>
        <w:t xml:space="preserve">  "Enemies behind us!"</w:t>
      </w:r>
    </w:p>
    <w:p>
      <w:r>
        <w:t xml:space="preserve">  "They're behind us."</w:t>
      </w:r>
    </w:p>
    <w:p>
      <w:r>
        <w:t xml:space="preserve">  "They're flying."</w:t>
      </w:r>
    </w:p>
    <w:p>
      <w:r>
        <w:t xml:space="preserve">  "Above us!"</w:t>
      </w:r>
    </w:p>
    <w:p>
      <w:r>
        <w:t xml:space="preserve">  "Sniper!"</w:t>
      </w:r>
    </w:p>
    <w:p>
      <w:r>
        <w:t xml:space="preserve">  "Take cover!"</w:t>
      </w:r>
    </w:p>
    <w:p>
      <w:r>
        <w:t xml:space="preserve">  "Help heal my wounds."</w:t>
      </w:r>
    </w:p>
    <w:p>
      <w:r>
        <w:t xml:space="preserve">  "I've been hurt.</w:t>
      </w:r>
    </w:p>
    <w:p>
      <w:r>
        <w:t xml:space="preserve"> "My prey awaits."</w:t>
      </w:r>
    </w:p>
    <w:p>
      <w:r>
        <w:t xml:space="preserve"> "I've returned."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