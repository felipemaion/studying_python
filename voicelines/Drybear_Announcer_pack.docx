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 Kills</w:t>
        <w:br/>
        <w:br/>
        <w:t>6.1 First Blood</w:t>
        <w:br/>
        <w:t>6.2 Double Kill</w:t>
        <w:br/>
        <w:t>6.3 Triple Kill</w:t>
        <w:br/>
        <w:t>6.4 Quadra Kill</w:t>
        <w:br/>
        <w:t>6.5 Penta Kill</w:t>
        <w:br/>
        <w:t>6.6 Hexa Kill</w:t>
        <w:br/>
        <w:t>6.7 Player Streak</w:t>
        <w:br/>
        <w:t>6.8 Enemy Streak</w:t>
        <w:br/>
        <w:br/>
      </w:r>
    </w:p>
    <w:p>
      <w:r>
        <w:t>6.7 Player Streak</w:t>
      </w:r>
    </w:p>
    <w:p>
      <w:r>
        <w:t xml:space="preserve">  "9."</w:t>
      </w:r>
    </w:p>
    <w:p>
      <w:r>
        <w:t xml:space="preserve">  "8."</w:t>
      </w:r>
    </w:p>
    <w:p>
      <w:r>
        <w:t xml:space="preserve">  "7."</w:t>
      </w:r>
    </w:p>
    <w:p>
      <w:r>
        <w:t xml:space="preserve">  "6."</w:t>
      </w:r>
    </w:p>
    <w:p>
      <w:r>
        <w:t xml:space="preserve">  "5."</w:t>
      </w:r>
    </w:p>
    <w:p>
      <w:r>
        <w:t xml:space="preserve">  "4."</w:t>
      </w:r>
    </w:p>
    <w:p>
      <w:r>
        <w:t xml:space="preserve">  "3."</w:t>
      </w:r>
    </w:p>
    <w:p>
      <w:r>
        <w:t xml:space="preserve">  "2."</w:t>
      </w:r>
    </w:p>
    <w:p>
      <w:r>
        <w:t xml:space="preserve">  "1."</w:t>
      </w:r>
    </w:p>
    <w:p>
      <w:r>
        <w:t xml:space="preserve">  "30 seconds remaining."</w:t>
      </w:r>
    </w:p>
    <w:p>
      <w:r>
        <w:t xml:space="preserve">  "15 seconds remaining."</w:t>
      </w:r>
    </w:p>
    <w:p>
      <w:r>
        <w:t xml:space="preserve">  "5 seconds remaining." (Unused)</w:t>
      </w:r>
    </w:p>
    <w:p>
      <w:r>
        <w:t xml:space="preserve">  "Get over the spawn doors right now!"</w:t>
      </w:r>
    </w:p>
    <w:p>
      <w:r>
        <w:t xml:space="preserve">  "Battle's beginning in... Geuhh... daah... Right about now!"</w:t>
      </w:r>
    </w:p>
    <w:p>
      <w:r>
        <w:t xml:space="preserve">  "Match starting in 60 seconds."</w:t>
      </w:r>
    </w:p>
    <w:p>
      <w:r>
        <w:t xml:space="preserve">  "Match starting in 30 seconds."</w:t>
      </w:r>
    </w:p>
    <w:p>
      <w:r>
        <w:t xml:space="preserve">  "Match starting in 15 seconds."</w:t>
      </w:r>
    </w:p>
    <w:p>
      <w:r>
        <w:t xml:space="preserve">  "Match starting in 5 seconds."</w:t>
      </w:r>
    </w:p>
    <w:p>
      <w:r>
        <w:t xml:space="preserve">  "Match has begun."</w:t>
      </w:r>
    </w:p>
    <w:p>
      <w:r>
        <w:t xml:space="preserve">  "Oh, look at that! You finally got the objective!"</w:t>
      </w:r>
    </w:p>
    <w:p>
      <w:r>
        <w:t xml:space="preserve">  "I hate to break this to you, but you're not supposed to let the enemy capture the dang objective!"</w:t>
      </w:r>
    </w:p>
    <w:p>
      <w:r>
        <w:t xml:space="preserve">  "Capture point spawning in 60 seconds."</w:t>
      </w:r>
    </w:p>
    <w:p>
      <w:r>
        <w:t xml:space="preserve">  "Capture point spawning in 30 seconds."</w:t>
      </w:r>
    </w:p>
    <w:p>
      <w:r>
        <w:t xml:space="preserve">  "Capture point spawning in 15 seconds."</w:t>
      </w:r>
    </w:p>
    <w:p>
      <w:r>
        <w:t xml:space="preserve">  "Capture point has spawned."</w:t>
      </w:r>
    </w:p>
    <w:p>
      <w:r>
        <w:t xml:space="preserve">  "Attack!"</w:t>
      </w:r>
    </w:p>
    <w:p>
      <w:r>
        <w:t xml:space="preserve">  "Push the payload!"</w:t>
      </w:r>
    </w:p>
    <w:p>
      <w:r>
        <w:t xml:space="preserve">  "Get over there and escort the dang payload!"</w:t>
      </w:r>
    </w:p>
    <w:p>
      <w:r>
        <w:t xml:space="preserve">  "Defend!"</w:t>
      </w:r>
    </w:p>
    <w:p>
      <w:r>
        <w:t xml:space="preserve">  "Defend the payload!"</w:t>
      </w:r>
    </w:p>
    <w:p>
      <w:r>
        <w:t xml:space="preserve">  "God dang it! Stop the payload!"</w:t>
      </w:r>
    </w:p>
    <w:p>
      <w:r>
        <w:t xml:space="preserve">  "Woah! That's a big siege engine"</w:t>
      </w:r>
    </w:p>
    <w:p>
      <w:r>
        <w:t xml:space="preserve">  "I worked hard on that machine."</w:t>
      </w:r>
    </w:p>
    <w:p>
      <w:r>
        <w:t xml:space="preserve">  "Okay. Whatever that thing is, blow it up."</w:t>
      </w:r>
    </w:p>
    <w:p>
      <w:r>
        <w:t xml:space="preserve">  "Bomb King would be proud."</w:t>
      </w:r>
    </w:p>
    <w:p>
      <w:r>
        <w:t xml:space="preserve">  "Ally's dead."</w:t>
      </w:r>
    </w:p>
    <w:p>
      <w:r>
        <w:t xml:space="preserve">  "Ally's dead 2."</w:t>
      </w:r>
    </w:p>
    <w:p>
      <w:r>
        <w:t xml:space="preserve">  "They dead."</w:t>
      </w:r>
    </w:p>
    <w:p>
      <w:r>
        <w:t xml:space="preserve">  "You made them dead."</w:t>
      </w:r>
    </w:p>
    <w:p>
      <w:r>
        <w:t xml:space="preserve">  "Haha. You dead."</w:t>
      </w:r>
    </w:p>
    <w:p>
      <w:r>
        <w:t xml:space="preserve">  "Overtime! Hurry your butt up!"</w:t>
      </w:r>
    </w:p>
    <w:p>
      <w:r>
        <w:t xml:space="preserve">  "Hey look, it's a payload! I'm glad you finally get to see one." (Unused)</w:t>
      </w:r>
    </w:p>
    <w:p>
      <w:r>
        <w:t xml:space="preserve">  "Hey, another checkpoint! Keep it up, you're doing great!" (Unused)</w:t>
      </w:r>
    </w:p>
    <w:p>
      <w:r>
        <w:t xml:space="preserve">  "Alright, Listen up. You are now where they were, and they are now where you were. So you gotta do the thing you were trying to stop them from doing last time, got it?" (Unused)</w:t>
      </w:r>
    </w:p>
    <w:p>
      <w:r>
        <w:t xml:space="preserve">  "Don't, let them move, that payload. I'm watching you." (Unused)</w:t>
      </w:r>
    </w:p>
    <w:p>
      <w:r>
        <w:t xml:space="preserve">  "Well. Would you look at that."(Unused)</w:t>
      </w:r>
    </w:p>
    <w:p>
      <w:r>
        <w:t xml:space="preserve">  "Walk away chumps, walk away." (Unused)</w:t>
      </w:r>
    </w:p>
    <w:p>
      <w:r>
        <w:t xml:space="preserve">  "This is not suppose to happen! Why does this keep happening?" (Unused)</w:t>
      </w:r>
    </w:p>
    <w:p>
      <w:r>
        <w:t xml:space="preserve">  "Don't look at me, you did this." (Unused)</w:t>
      </w:r>
    </w:p>
    <w:p>
      <w:r>
        <w:t xml:space="preserve">  "Yeeeah, let's just agree not to talk about this one." (Unused)</w:t>
      </w:r>
    </w:p>
    <w:p>
      <w:r>
        <w:t xml:space="preserve">  "Hey! You did it." (Unused)</w:t>
      </w:r>
    </w:p>
    <w:p>
      <w:r>
        <w:t xml:space="preserve">  "Someone's gotta defend the base!"</w:t>
      </w:r>
    </w:p>
    <w:p>
      <w:r>
        <w:t xml:space="preserve">  "They're attacking our home! OUR HOME!"</w:t>
      </w:r>
    </w:p>
    <w:p>
      <w:r>
        <w:t xml:space="preserve">  "There's a gate being attacked or something..."</w:t>
      </w:r>
    </w:p>
    <w:p>
      <w:r>
        <w:t xml:space="preserve">  "Hehe. Okay. The first gate was funny, but your second gate is cutting close. Step it up!"</w:t>
      </w:r>
    </w:p>
    <w:p>
      <w:r>
        <w:t xml:space="preserve">  "You're going to lose! Do you understand that?"</w:t>
      </w:r>
    </w:p>
    <w:p>
      <w:r>
        <w:t xml:space="preserve">  "Hey! You're going to lose."</w:t>
      </w:r>
    </w:p>
    <w:p>
      <w:r>
        <w:t xml:space="preserve">  "Oh, Come on!" (Defeat)</w:t>
      </w:r>
    </w:p>
    <w:p>
      <w:r>
        <w:t xml:space="preserve">  "Another win! I'm not surprised..." (Victory)</w:t>
      </w:r>
    </w:p>
    <w:p>
      <w:r>
        <w:t xml:space="preserve">  "Yeah you didn't win this one." (Round Lost)</w:t>
      </w:r>
    </w:p>
    <w:p>
      <w:r>
        <w:t xml:space="preserve">  "Round won. That's w-o-n not one o-n-e that means yeah you won." (Round Won)</w:t>
      </w:r>
    </w:p>
    <w:p>
      <w:r>
        <w:t xml:space="preserve">  "You get in there and you mess that gate up!"</w:t>
      </w:r>
    </w:p>
    <w:p>
      <w:r>
        <w:t xml:space="preserve">  "One of our gates is gone! I don't like it anyway."</w:t>
      </w:r>
    </w:p>
    <w:p>
      <w:r>
        <w:t xml:space="preserve">  "Hey, gate's down! Well done."</w:t>
      </w:r>
    </w:p>
    <w:p>
      <w:r>
        <w:t xml:space="preserve">  "Oh yeah, put that hat on. Put that hat on, It's great. I like that hat"</w:t>
      </w:r>
    </w:p>
    <w:p>
      <w:r>
        <w:t xml:space="preserve">  "Pick the OP one."</w:t>
      </w:r>
    </w:p>
    <w:p>
      <w:r>
        <w:t xml:space="preserve">  "Select a Champion."</w:t>
      </w:r>
    </w:p>
    <w:p>
      <w:r>
        <w:t xml:space="preserve">  "You're up to bat, man. Don't mess it up!"</w:t>
      </w:r>
    </w:p>
    <w:p>
      <w:r>
        <w:t xml:space="preserve">  "Alright, let's be honest... Pick Front Line... Do it..."</w:t>
      </w:r>
    </w:p>
    <w:p>
      <w:r>
        <w:t xml:space="preserve">  "Your team's banning for you."</w:t>
      </w:r>
    </w:p>
    <w:p>
      <w:r>
        <w:t xml:space="preserve">  "Your team mates are picking. I hope they pick right."</w:t>
      </w:r>
    </w:p>
    <w:p>
      <w:r>
        <w:t xml:space="preserve">  "They're banning now."</w:t>
      </w:r>
    </w:p>
    <w:p>
      <w:r>
        <w:t xml:space="preserve">  "The enemies are picking a champion."</w:t>
      </w:r>
    </w:p>
    <w:p>
      <w:r>
        <w:t xml:space="preserve">  "You have successfully defended the enemy's payload push."</w:t>
      </w:r>
    </w:p>
    <w:p>
      <w:r>
        <w:t xml:space="preserve">  "You have successfully defended the payload."</w:t>
      </w:r>
    </w:p>
    <w:p>
      <w:r>
        <w:t xml:space="preserve">  "You have successfully defended."</w:t>
      </w:r>
    </w:p>
    <w:p>
      <w:r>
        <w:t xml:space="preserve">  "You have successfully pushed the payload."</w:t>
      </w:r>
    </w:p>
    <w:p>
      <w:r>
        <w:t xml:space="preserve">  "Your payload push was successful."</w:t>
      </w:r>
    </w:p>
    <w:p>
      <w:r>
        <w:t xml:space="preserve">  "Epicenter spawning in 60 seconds."</w:t>
      </w:r>
    </w:p>
    <w:p>
      <w:r>
        <w:t xml:space="preserve">  "Epicenter spawning in 30 seconds."</w:t>
      </w:r>
    </w:p>
    <w:p>
      <w:r>
        <w:t xml:space="preserve">  "Epicenter spawning in 15 seconds."</w:t>
      </w:r>
    </w:p>
    <w:p>
      <w:r>
        <w:t xml:space="preserve">  "Epicenter spawning in 5 seconds."</w:t>
      </w:r>
    </w:p>
    <w:p>
      <w:r>
        <w:t xml:space="preserve">  "Watch out for zombies! Hahaha! I am just kidding, or am I?"</w:t>
      </w:r>
    </w:p>
    <w:p>
      <w:r>
        <w:t xml:space="preserve"> "And here the story begins. As the prime blood has been spilled!"</w:t>
      </w:r>
    </w:p>
    <w:p>
      <w:r>
        <w:t xml:space="preserve"> "Now that that's out of the way let's, uh, play for real guys."</w:t>
      </w:r>
    </w:p>
    <w:p>
      <w:r>
        <w:t xml:space="preserve"> "Two kills! At the same time!"</w:t>
      </w:r>
    </w:p>
    <w:p>
      <w:r>
        <w:t xml:space="preserve"> "Enemy double kill"</w:t>
      </w:r>
    </w:p>
    <w:p>
      <w:r>
        <w:t xml:space="preserve"> "That's a kadobblewobble bill!"</w:t>
      </w:r>
    </w:p>
    <w:p>
      <w:r>
        <w:t xml:space="preserve"> "Enemy Triple kill"</w:t>
      </w:r>
    </w:p>
    <w:p>
      <w:r>
        <w:t xml:space="preserve"> "Fuldangle kill!"</w:t>
      </w:r>
    </w:p>
    <w:p>
      <w:r>
        <w:t xml:space="preserve"> "Enemy Quadra kill!"</w:t>
      </w:r>
    </w:p>
    <w:p>
      <w:r>
        <w:t xml:space="preserve"> "The thing that comes before 6, what is that? That's the kill you got."</w:t>
      </w:r>
    </w:p>
    <w:p>
      <w:r>
        <w:t xml:space="preserve"> "Enemy Penta Kill"</w:t>
      </w:r>
    </w:p>
    <w:p>
      <w:r>
        <w:t xml:space="preserve"> " That's 6 kills?! Now, you're showing off!"</w:t>
      </w:r>
    </w:p>
    <w:p>
      <w:r>
        <w:t xml:space="preserve"> "Enemy Hexa Kill"</w:t>
      </w:r>
    </w:p>
    <w:p>
      <w:r>
        <w:t xml:space="preserve">  "Killing Spree!"</w:t>
      </w:r>
    </w:p>
    <w:p>
      <w:r>
        <w:t xml:space="preserve">  "That's 5 in a row!"</w:t>
      </w:r>
    </w:p>
    <w:p>
      <w:r>
        <w:t xml:space="preserve">  "Unstoppable!"</w:t>
      </w:r>
    </w:p>
    <w:p>
      <w:r>
        <w:t xml:space="preserve">  "That's 9 in a row, and for some reason we're counting by odds only."..</w:t>
      </w:r>
    </w:p>
    <w:p>
      <w:r>
        <w:t xml:space="preserve">  "Immortal. Hehe. But not really you can still die. But you know... Great job."</w:t>
      </w:r>
    </w:p>
    <w:p>
      <w:r>
        <w:t xml:space="preserve">  "That's thirte- Okay seriously?! Only odds?. Can't do 14 in a row? Apparently we don't congratulate you for even things..."</w:t>
      </w:r>
    </w:p>
    <w:p>
      <w:r>
        <w:t xml:space="preserve">  "Oh,it's a...Oh,well Sh**. I think this one's an annihilation!"</w:t>
      </w:r>
    </w:p>
    <w:p>
      <w:r>
        <w:t xml:space="preserve">  "You dead" (Unused)</w:t>
      </w:r>
    </w:p>
    <w:p>
      <w:r>
        <w:t xml:space="preserve">  "You know, we all have our time... And your time's now..." (Unused)</w:t>
      </w:r>
    </w:p>
    <w:p>
      <w:r>
        <w:t xml:space="preserve">  "When you respawn, do me a favor. Do all that stuff you did except for that last part where you died." (Unused)</w:t>
      </w:r>
    </w:p>
    <w:p>
      <w:r>
        <w:t xml:space="preserve">  "Enemy killing spree."</w:t>
      </w:r>
    </w:p>
    <w:p>
      <w:r>
        <w:t xml:space="preserve">  "You let them get on rampa-? C-Come on!"</w:t>
      </w:r>
    </w:p>
    <w:p>
      <w:r>
        <w:t xml:space="preserve">  "An enemy is unstoppable? Is that good? Is that bad?"</w:t>
      </w:r>
    </w:p>
    <w:p>
      <w:r>
        <w:t xml:space="preserve">  "An enemy is immortal!"</w:t>
      </w:r>
    </w:p>
    <w:p>
      <w:r>
        <w:t xml:space="preserve">  "An enemy is godlike!"</w:t>
      </w:r>
    </w:p>
    <w:p>
      <w:r>
        <w:t xml:space="preserve">  "An enemy is annihilating."</w:t>
      </w:r>
    </w:p>
    <w:p>
      <w:r>
        <w:t xml:space="preserve">  "C..C..Combo."</w:t>
      </w:r>
    </w:p>
    <w:p>
      <w:r>
        <w:t xml:space="preserve">  "Crit."</w:t>
      </w:r>
    </w:p>
    <w:p>
      <w:r>
        <w:t xml:space="preserve">  "Critical."</w:t>
      </w:r>
    </w:p>
    <w:p>
      <w:r>
        <w:t xml:space="preserve">  "Critical hit."</w:t>
      </w:r>
    </w:p>
    <w:p>
      <w:r>
        <w:t xml:space="preserve">  "Uhh.. It's Common."</w:t>
      </w:r>
    </w:p>
    <w:p>
      <w:r>
        <w:t xml:space="preserve">  "Rare. Okay, alright, rare. Yeah, it's getting there! "</w:t>
      </w:r>
    </w:p>
    <w:p>
      <w:r>
        <w:t xml:space="preserve">  "Oh my God! It's an Epic."</w:t>
      </w:r>
    </w:p>
    <w:p>
      <w:r>
        <w:t xml:space="preserve">  "Ancient! Alright!"(Unused)</w:t>
      </w:r>
    </w:p>
    <w:p>
      <w:r>
        <w:t xml:space="preserve">  "Oh..."(Unused)</w:t>
      </w:r>
    </w:p>
    <w:p>
      <w:r>
        <w:t xml:space="preserve">  "Assault."</w:t>
      </w:r>
    </w:p>
    <w:p>
      <w:r>
        <w:t xml:space="preserve">  "Attack Defend."</w:t>
      </w:r>
    </w:p>
    <w:p>
      <w:r>
        <w:t xml:space="preserve">  "Breach."</w:t>
      </w:r>
    </w:p>
    <w:p>
      <w:r>
        <w:t xml:space="preserve">  "Conquest."</w:t>
      </w:r>
    </w:p>
    <w:p>
      <w:r>
        <w:t xml:space="preserve">  "Convoy."</w:t>
      </w:r>
    </w:p>
    <w:p>
      <w:r>
        <w:t xml:space="preserve">  "Extraction."</w:t>
      </w:r>
    </w:p>
    <w:p>
      <w:r>
        <w:t xml:space="preserve">  "Invasion."</w:t>
      </w:r>
    </w:p>
    <w:p>
      <w:r>
        <w:t xml:space="preserve">  "Onslaught."</w:t>
      </w:r>
    </w:p>
    <w:p>
      <w:r>
        <w:t xml:space="preserve">  "Takeover."</w:t>
      </w:r>
    </w:p>
    <w:p>
      <w:r>
        <w:t xml:space="preserve">  "Warpath."</w:t>
      </w:r>
    </w:p>
    <w:p>
      <w:r>
        <w:t xml:space="preserve">  "Capture AND Payload! Hehehehehe..."</w:t>
      </w:r>
    </w:p>
    <w:p>
      <w:r>
        <w:t xml:space="preserve">  "Capture The Flag."</w:t>
      </w:r>
    </w:p>
    <w:p>
      <w:r>
        <w:t xml:space="preserve">  "Crusade."</w:t>
      </w:r>
    </w:p>
    <w:p>
      <w:r>
        <w:t xml:space="preserve">  "Custom game!"</w:t>
      </w:r>
    </w:p>
    <w:p>
      <w:r>
        <w:t xml:space="preserve">  "Deathmatch!"</w:t>
      </w:r>
    </w:p>
    <w:p>
      <w:r>
        <w:t xml:space="preserve">  "Payload."</w:t>
      </w:r>
    </w:p>
    <w:p>
      <w:r>
        <w:t xml:space="preserve">  "Siege."</w:t>
      </w:r>
    </w:p>
    <w:p>
      <w:r>
        <w:t xml:space="preserve">  "Survival."</w:t>
      </w:r>
    </w:p>
    <w:p>
      <w:r>
        <w:t xml:space="preserve">  "Team Deathmatch!"</w:t>
      </w:r>
    </w:p>
    <w:p>
      <w:r>
        <w:t xml:space="preserve">  "It's Paladins, yo!"</w:t>
      </w:r>
    </w:p>
    <w:p>
      <w:r>
        <w:t xml:space="preserve">  "Okay. This thing here is called Paladins. You gotta play it. It's going to be fun."</w:t>
      </w:r>
    </w:p>
    <w:p>
      <w:r>
        <w:t xml:space="preserve">  "Okay, it's gonna pause soon. Get ready for that...."</w:t>
      </w:r>
    </w:p>
    <w:p>
      <w:r>
        <w:t xml:space="preserve">  "Take'em in the night."</w:t>
      </w:r>
    </w:p>
    <w:p>
      <w:r>
        <w:t xml:space="preserve">  "It's back. Come go get 'em!."</w:t>
      </w:r>
    </w:p>
    <w:p>
      <w:r>
        <w:t xml:space="preserve">  "Alright, you have no idea what you're doing but you're gonna make a great loadout. Okay? Go."</w:t>
      </w:r>
    </w:p>
    <w:p>
      <w:r>
        <w:t xml:space="preserve">  "Loadout building."</w:t>
      </w:r>
    </w:p>
    <w:p>
      <w:r>
        <w:t xml:space="preserve">  "It's voting time."</w:t>
      </w:r>
    </w:p>
    <w:p>
      <w:r>
        <w:t xml:space="preserve">  "Hey! Pay attention! Vote up!"</w:t>
      </w:r>
    </w:p>
    <w:p>
      <w:r>
        <w:t xml:space="preserve">  "The vote's done"</w:t>
      </w:r>
    </w:p>
    <w:p>
      <w:r>
        <w:t xml:space="preserve">  "It's time to vote!"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