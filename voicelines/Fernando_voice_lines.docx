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"Fernando."</w:t>
      </w:r>
    </w:p>
    <w:p>
      <w:r>
        <w:t xml:space="preserve"> "This is a hot team! It is like a normal team, but with me in it!"</w:t>
      </w:r>
    </w:p>
    <w:p>
      <w:r>
        <w:t xml:space="preserve"> "And just when you thought you were the sexiest person here, I show up."</w:t>
      </w:r>
    </w:p>
    <w:p>
      <w:r>
        <w:t xml:space="preserve"> "Damsel in distress?"</w:t>
      </w:r>
    </w:p>
    <w:p>
      <w:r>
        <w:t xml:space="preserve"> "Let's ride!"</w:t>
      </w:r>
    </w:p>
    <w:p>
      <w:r>
        <w:t xml:space="preserve"> "Shield's up!"</w:t>
      </w:r>
    </w:p>
    <w:p>
      <w:r>
        <w:t xml:space="preserve"> "Stand behind me!"</w:t>
      </w:r>
    </w:p>
    <w:p>
      <w:r>
        <w:t xml:space="preserve"> "How dare you!"</w:t>
      </w:r>
    </w:p>
    <w:p>
      <w:r>
        <w:t xml:space="preserve"> "Say it to my face!"</w:t>
      </w:r>
    </w:p>
    <w:p>
      <w:r>
        <w:t xml:space="preserve"> "Huu-gh!"</w:t>
      </w:r>
    </w:p>
    <w:p>
      <w:r>
        <w:t xml:space="preserve"> "Coming through!"</w:t>
      </w:r>
    </w:p>
    <w:p>
      <w:r>
        <w:t xml:space="preserve"> "I will not die; not yet amigo!" (enemy/self)</w:t>
      </w:r>
    </w:p>
    <w:p>
      <w:r>
        <w:t xml:space="preserve"> "Together, we are strong!" (ally)</w:t>
      </w:r>
    </w:p>
    <w:p>
      <w:r>
        <w:t xml:space="preserve"> "I shine so bright!"</w:t>
      </w:r>
    </w:p>
    <w:p>
      <w:r>
        <w:t xml:space="preserve"> "The mighty becomes the mightier."</w:t>
      </w:r>
    </w:p>
    <w:p>
      <w:r>
        <w:t xml:space="preserve"> "Oh, this will be good."</w:t>
      </w:r>
    </w:p>
    <w:p>
      <w:r>
        <w:t xml:space="preserve"> "Witness these muscles!"</w:t>
      </w:r>
    </w:p>
    <w:p>
      <w:r>
        <w:t xml:space="preserve"> "I am unstoppable."</w:t>
      </w:r>
    </w:p>
    <w:p>
      <w:r>
        <w:t xml:space="preserve"> "Ooh, I look good!"</w:t>
      </w:r>
    </w:p>
    <w:p>
      <w:r>
        <w:t xml:space="preserve"> "With great strength!"</w:t>
      </w:r>
    </w:p>
    <w:p>
      <w:r>
        <w:t xml:space="preserve"> "Hmm, a fine choice!"</w:t>
      </w:r>
    </w:p>
    <w:p>
      <w:r>
        <w:t xml:space="preserve"> "How, beautiful!"</w:t>
      </w:r>
    </w:p>
    <w:p>
      <w:r>
        <w:t xml:space="preserve"> "It's not ready."</w:t>
      </w:r>
    </w:p>
    <w:p>
      <w:r>
        <w:t xml:space="preserve"> "Not yet."</w:t>
      </w:r>
    </w:p>
    <w:p>
      <w:r>
        <w:t xml:space="preserve"> "They just can't stay away from me!"</w:t>
      </w:r>
    </w:p>
    <w:p>
      <w:r>
        <w:t xml:space="preserve"> "They're firing on me!"</w:t>
      </w:r>
    </w:p>
    <w:p>
      <w:r>
        <w:t xml:space="preserve"> "Hot, hot! And spicy!"</w:t>
      </w:r>
    </w:p>
    <w:p>
      <w:r>
        <w:t xml:space="preserve"> "*moans*"</w:t>
      </w:r>
    </w:p>
    <w:p>
      <w:r>
        <w:t xml:space="preserve"> "Owwwww..."</w:t>
      </w:r>
    </w:p>
    <w:p>
      <w:r>
        <w:t xml:space="preserve"> "Missed me!"</w:t>
      </w:r>
    </w:p>
    <w:p>
      <w:r>
        <w:t xml:space="preserve"> "Gracias for the healing."</w:t>
      </w:r>
    </w:p>
    <w:p>
      <w:r>
        <w:t xml:space="preserve"> "I feel stronger, healer!"</w:t>
      </w:r>
    </w:p>
    <w:p>
      <w:r>
        <w:t xml:space="preserve"> "Not the face!"</w:t>
      </w:r>
    </w:p>
    <w:p>
      <w:r>
        <w:t xml:space="preserve"> "Nooo!"</w:t>
      </w:r>
    </w:p>
    <w:p>
      <w:r>
        <w:t xml:space="preserve"> "I am first in everything!"</w:t>
      </w:r>
    </w:p>
    <w:p>
      <w:r>
        <w:t xml:space="preserve"> "We did it, friend!"</w:t>
      </w:r>
    </w:p>
    <w:p>
      <w:r>
        <w:t xml:space="preserve"> "Look at me shine!"</w:t>
      </w:r>
    </w:p>
    <w:p>
      <w:r>
        <w:t xml:space="preserve"> "Ha haaa!"</w:t>
      </w:r>
    </w:p>
    <w:p>
      <w:r>
        <w:t xml:space="preserve"> "I am beautiful!"</w:t>
      </w:r>
    </w:p>
    <w:p>
      <w:r>
        <w:t xml:space="preserve"> "Mysterious. And dead." (Androxus)</w:t>
      </w:r>
    </w:p>
    <w:p>
      <w:r>
        <w:t xml:space="preserve"> "Haha!" (Androxus)</w:t>
      </w:r>
    </w:p>
    <w:p>
      <w:r>
        <w:t xml:space="preserve"> "You're so little!" (Barik)</w:t>
      </w:r>
    </w:p>
    <w:p>
      <w:r>
        <w:t xml:space="preserve"> "I will crush you! (Barik)</w:t>
      </w:r>
    </w:p>
    <w:p>
      <w:r>
        <w:t xml:space="preserve"> "You are the love of my life!" (Cassie)</w:t>
      </w:r>
    </w:p>
    <w:p>
      <w:r>
        <w:t xml:space="preserve"> "Señorita, I will not forget you." (Cassie)</w:t>
      </w:r>
    </w:p>
    <w:p>
      <w:r>
        <w:t xml:space="preserve"> "Playtime is over." (Evie)</w:t>
      </w:r>
    </w:p>
    <w:p>
      <w:r>
        <w:t xml:space="preserve"> "Move along!" (Evie)</w:t>
      </w:r>
    </w:p>
    <w:p>
      <w:r>
        <w:t xml:space="preserve"> "Not today!" (Fernando)</w:t>
      </w:r>
    </w:p>
    <w:p>
      <w:r>
        <w:t xml:space="preserve"> "Wooah!" (Fernando)</w:t>
      </w:r>
    </w:p>
    <w:p>
      <w:r>
        <w:t xml:space="preserve"> "Stop where you are!" (Grohk)</w:t>
      </w:r>
    </w:p>
    <w:p>
      <w:r>
        <w:t xml:space="preserve"> "Diablos!" (Grohk)</w:t>
      </w:r>
    </w:p>
    <w:p>
      <w:r>
        <w:t xml:space="preserve"> "A true flame!" (Pip)</w:t>
      </w:r>
    </w:p>
    <w:p>
      <w:r>
        <w:t xml:space="preserve"> "Buuuurn!" (Pip)</w:t>
      </w:r>
    </w:p>
    <w:p>
      <w:r>
        <w:t xml:space="preserve"> "What an infernal machine! (Ruckus)</w:t>
      </w:r>
    </w:p>
    <w:p>
      <w:r>
        <w:t xml:space="preserve"> "Quiet down!" (Ruckus)</w:t>
      </w:r>
    </w:p>
    <w:p>
      <w:r>
        <w:t xml:space="preserve"> "I just wanted us to be together!" (Skye)</w:t>
      </w:r>
    </w:p>
    <w:p>
      <w:r>
        <w:t xml:space="preserve"> "It didn't have to be this way, my beautiful rose!" (Skye)</w:t>
      </w:r>
    </w:p>
    <w:p>
      <w:r>
        <w:t xml:space="preserve"> "Impenetrable!"</w:t>
      </w:r>
    </w:p>
    <w:p>
      <w:r>
        <w:t xml:space="preserve"> "Unstoppable"</w:t>
      </w:r>
    </w:p>
    <w:p>
      <w:r>
        <w:t xml:space="preserve"> "Los muertos!"</w:t>
      </w:r>
    </w:p>
    <w:p>
      <w:r>
        <w:t xml:space="preserve"> "Take it!"</w:t>
      </w:r>
    </w:p>
    <w:p>
      <w:r>
        <w:t xml:space="preserve"> "No one can beat me!"</w:t>
      </w:r>
    </w:p>
    <w:p>
      <w:r>
        <w:t>"It is ours!"</w:t>
      </w:r>
    </w:p>
    <w:p>
      <w:r>
        <w:t>"I did it all alone! You helped a little."</w:t>
      </w:r>
    </w:p>
    <w:p>
      <w:r>
        <w:t xml:space="preserve"> "Enemies are on the point!"</w:t>
      </w:r>
    </w:p>
    <w:p>
      <w:r>
        <w:t xml:space="preserve">  "We stand to lose the point, amigos!"</w:t>
      </w:r>
    </w:p>
    <w:p>
      <w:r>
        <w:t xml:space="preserve">  "Fight on the point!"</w:t>
      </w:r>
    </w:p>
    <w:p>
      <w:r>
        <w:t xml:space="preserve"> "Get on the point, amigos!"</w:t>
      </w:r>
    </w:p>
    <w:p>
      <w:r>
        <w:t xml:space="preserve"> "Rip it down!"</w:t>
      </w:r>
    </w:p>
    <w:p>
      <w:r>
        <w:t xml:space="preserve"> "Even gates melt in my presence!"</w:t>
      </w:r>
    </w:p>
    <w:p>
      <w:r>
        <w:t xml:space="preserve"> "It was nothing, really."</w:t>
      </w:r>
    </w:p>
    <w:p>
      <w:r>
        <w:t xml:space="preserve"> "Destruction!"</w:t>
      </w:r>
    </w:p>
    <w:p>
      <w:r>
        <w:t xml:space="preserve"> "Down it goes!"</w:t>
      </w:r>
    </w:p>
    <w:p>
      <w:r>
        <w:t xml:space="preserve"> "In flames!"</w:t>
      </w:r>
    </w:p>
    <w:p>
      <w:r>
        <w:t xml:space="preserve"> "Yeeeeeees!"</w:t>
      </w:r>
    </w:p>
    <w:p>
      <w:r>
        <w:t xml:space="preserve"> "I knew this would happen!"</w:t>
      </w:r>
    </w:p>
    <w:p>
      <w:r>
        <w:t xml:space="preserve"> "In the end, I’m still the best looking!"</w:t>
      </w:r>
    </w:p>
    <w:p>
      <w:r>
        <w:t xml:space="preserve"> "It's okay, I'll forgive you!"</w:t>
      </w:r>
    </w:p>
    <w:p>
      <w:r>
        <w:t xml:space="preserve"> "You have made Fernando angry!"</w:t>
      </w:r>
    </w:p>
    <w:p>
      <w:r>
        <w:t xml:space="preserve"> "I shall render your head from your shoulders!"</w:t>
      </w:r>
    </w:p>
    <w:p>
      <w:r>
        <w:t xml:space="preserve"> "How dare you show your face to me!"</w:t>
      </w:r>
    </w:p>
    <w:p>
      <w:r>
        <w:t>"It's not polite to stare; but I understand."</w:t>
      </w:r>
    </w:p>
    <w:p>
      <w:r>
        <w:t>"Don't look at me in that tone of voice!"</w:t>
      </w:r>
    </w:p>
    <w:p>
      <w:r>
        <w:t>"I guess you could say you are in the... hot seat!"</w:t>
      </w:r>
    </w:p>
    <w:p>
      <w:r>
        <w:t xml:space="preserve"> "Haha, ha ha ha ha!"</w:t>
      </w:r>
    </w:p>
    <w:p>
      <w:r>
        <w:t xml:space="preserve"> "Ha haha, hahahaha!"</w:t>
      </w:r>
    </w:p>
    <w:p>
      <w:r>
        <w:t xml:space="preserve"> "Ha ha ha!"</w:t>
      </w:r>
    </w:p>
    <w:p>
      <w:r>
        <w:t xml:space="preserve"> "Very good!"</w:t>
      </w:r>
    </w:p>
    <w:p>
      <w:r>
        <w:t xml:space="preserve"> "Just another trophy for Fernando!"</w:t>
      </w:r>
    </w:p>
    <w:p>
      <w:r>
        <w:t xml:space="preserve"> "I am overcome with powerful urges!"</w:t>
      </w:r>
    </w:p>
    <w:p>
      <w:r>
        <w:t xml:space="preserve"> "I got even more handsome!"</w:t>
      </w:r>
    </w:p>
    <w:p>
      <w:r>
        <w:t xml:space="preserve"> "Ooh, I do look good!"</w:t>
      </w:r>
    </w:p>
    <w:p>
      <w:r>
        <w:t xml:space="preserve"> "Take a picture, it will last longer."</w:t>
      </w:r>
    </w:p>
    <w:p>
      <w:r>
        <w:t xml:space="preserve"> "It's okay to stare, I know I'm a lot to take in."</w:t>
      </w:r>
    </w:p>
    <w:p>
      <w:r>
        <w:t xml:space="preserve"> "Out of Mana!"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