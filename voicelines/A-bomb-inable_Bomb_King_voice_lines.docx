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"Bomb King."</w:t>
      </w:r>
    </w:p>
    <w:p>
      <w:r>
        <w:t xml:space="preserve"> "'Ho, Ho, Ho. Don't be afraid little one, I'm here bringing gifts."</w:t>
      </w:r>
    </w:p>
    <w:p>
      <w:r>
        <w:t xml:space="preserve"> "I see there some naughty children nearby."</w:t>
      </w:r>
    </w:p>
    <w:p>
      <w:r>
        <w:t xml:space="preserve"> "Would you guide my sleigh tonight?"</w:t>
      </w:r>
    </w:p>
    <w:p>
      <w:r>
        <w:t xml:space="preserve"> "Dash away! Dash away! Dash away all!"</w:t>
      </w:r>
    </w:p>
    <w:p>
      <w:r>
        <w:t xml:space="preserve"> "Be Merry!"</w:t>
      </w:r>
    </w:p>
    <w:p>
      <w:r>
        <w:t xml:space="preserve"> "'Tis the season!"</w:t>
      </w:r>
    </w:p>
    <w:p>
      <w:r>
        <w:t xml:space="preserve"> "Spread the joy!"</w:t>
      </w:r>
    </w:p>
    <w:p>
      <w:r>
        <w:t xml:space="preserve"> "Good things coming, big packages!"</w:t>
      </w:r>
    </w:p>
    <w:p>
      <w:r>
        <w:t xml:space="preserve"> "Away!"</w:t>
      </w:r>
    </w:p>
    <w:p>
      <w:r>
        <w:t xml:space="preserve"> "In to the night!"</w:t>
      </w:r>
    </w:p>
    <w:p>
      <w:r>
        <w:t xml:space="preserve"> "Give your king a big hug!" (enemy/self)</w:t>
      </w:r>
    </w:p>
    <w:p>
      <w:r>
        <w:t xml:space="preserve"> "Don't deny me this embrace!" (ally)</w:t>
      </w:r>
    </w:p>
    <w:p>
      <w:r>
        <w:t xml:space="preserve"> "Filled with joy."</w:t>
      </w:r>
    </w:p>
    <w:p>
      <w:r>
        <w:t xml:space="preserve"> "This will make a nice gift."</w:t>
      </w:r>
    </w:p>
    <w:p>
      <w:r>
        <w:t xml:space="preserve"> "What a cute toy!"</w:t>
      </w:r>
    </w:p>
    <w:p>
      <w:r>
        <w:t xml:space="preserve"> "Wait, little one."</w:t>
      </w:r>
    </w:p>
    <w:p>
      <w:r>
        <w:t xml:space="preserve"> "It's not ready."</w:t>
      </w:r>
    </w:p>
    <w:p>
      <w:r>
        <w:t xml:space="preserve"> "Oof,You just made my naughty list!"</w:t>
      </w:r>
    </w:p>
    <w:p>
      <w:r>
        <w:t xml:space="preserve"> "Oh? someone wants to play!"</w:t>
      </w:r>
    </w:p>
    <w:p>
      <w:r>
        <w:t xml:space="preserve"> "I'm melting."</w:t>
      </w:r>
    </w:p>
    <w:p>
      <w:r>
        <w:t xml:space="preserve"> "*grunts*"</w:t>
      </w:r>
    </w:p>
    <w:p>
      <w:r>
        <w:t xml:space="preserve"> "Feeling colder than usual!"</w:t>
      </w:r>
    </w:p>
    <w:p>
      <w:r>
        <w:t xml:space="preserve"> "I need some new snow."</w:t>
      </w:r>
    </w:p>
    <w:p>
      <w:r>
        <w:t xml:space="preserve"> "Starting to fall apart."</w:t>
      </w:r>
    </w:p>
    <w:p>
      <w:r>
        <w:t xml:space="preserve"> "Remind me to give you an extra present this year."</w:t>
      </w:r>
    </w:p>
    <w:p>
      <w:r>
        <w:t xml:space="preserve"> "You've been real good, kiddo."</w:t>
      </w:r>
    </w:p>
    <w:p>
      <w:r>
        <w:t xml:space="preserve"> "Ho ho... no!"</w:t>
      </w:r>
    </w:p>
    <w:p>
      <w:r>
        <w:t xml:space="preserve"> "Phooey!"</w:t>
      </w:r>
    </w:p>
    <w:p>
      <w:r>
        <w:t xml:space="preserve"> "Try to be good next year!"</w:t>
      </w:r>
    </w:p>
    <w:p>
      <w:r>
        <w:t xml:space="preserve"> "I accept milk and or cookies."</w:t>
      </w:r>
    </w:p>
    <w:p>
      <w:r>
        <w:t xml:space="preserve"> "Sharing is the greatest gift.</w:t>
      </w:r>
    </w:p>
    <w:p>
      <w:r>
        <w:t xml:space="preserve"> "I feel like singing."</w:t>
      </w:r>
    </w:p>
    <w:p>
      <w:r>
        <w:t xml:space="preserve"> "Gotta love the holidays!"</w:t>
      </w:r>
    </w:p>
    <w:p>
      <w:r>
        <w:t xml:space="preserve"> "See the blazing yule before us"</w:t>
      </w:r>
    </w:p>
    <w:p>
      <w:r>
        <w:t xml:space="preserve"> "Hmm. On the naughty list again, I see?" (Zhin)</w:t>
      </w:r>
    </w:p>
    <w:p>
      <w:r>
        <w:t xml:space="preserve"> "Do behave yourself!" (Zhin)</w:t>
      </w:r>
    </w:p>
    <w:p>
      <w:r>
        <w:t xml:space="preserve"> "Another off my list."</w:t>
      </w:r>
    </w:p>
    <w:p>
      <w:r>
        <w:t xml:space="preserve"> "back to bed with you!"</w:t>
      </w:r>
    </w:p>
    <w:p>
      <w:r>
        <w:t xml:space="preserve"> "Pleasant dreams."</w:t>
      </w:r>
    </w:p>
    <w:p>
      <w:r>
        <w:t xml:space="preserve"> "They're bursting with joy."</w:t>
      </w:r>
    </w:p>
    <w:p>
      <w:r>
        <w:t xml:space="preserve"> "Nothing can stop the spirit of the season."</w:t>
      </w:r>
    </w:p>
    <w:p>
      <w:r>
        <w:t xml:space="preserve"> "Stay frosty!"</w:t>
      </w:r>
    </w:p>
    <w:p>
      <w:r>
        <w:t xml:space="preserve"> "Someone's capping on our point!"</w:t>
      </w:r>
    </w:p>
    <w:p>
      <w:r>
        <w:t xml:space="preserve"> "There's troublemakers on the point!"</w:t>
      </w:r>
    </w:p>
    <w:p>
      <w:r>
        <w:t xml:space="preserve"> "Explosions for all and to all and goodnight!"</w:t>
      </w:r>
    </w:p>
    <w:p>
      <w:r>
        <w:t xml:space="preserve"> "No holidays is completed without the fireworks."</w:t>
      </w:r>
    </w:p>
    <w:p>
      <w:r>
        <w:t xml:space="preserve"> "Ringin' the holiday cheer!"</w:t>
      </w:r>
    </w:p>
    <w:p>
      <w:r>
        <w:t xml:space="preserve"> "I put the "win" in winter."</w:t>
      </w:r>
    </w:p>
    <w:p>
      <w:r>
        <w:t xml:space="preserve"> "Hey, turn that frown upside down."</w:t>
      </w:r>
    </w:p>
    <w:p>
      <w:r>
        <w:t xml:space="preserve"> "I'll be back next year."</w:t>
      </w:r>
    </w:p>
    <w:p>
      <w:r>
        <w:t xml:space="preserve"> "I'm gonna deck your halls."</w:t>
      </w:r>
    </w:p>
    <w:p>
      <w:r>
        <w:t xml:space="preserve"> "You challenging me to a snowball fight?"</w:t>
      </w:r>
    </w:p>
    <w:p>
      <w:r>
        <w:t xml:space="preserve"> "Bad children like you get more than just coal."</w:t>
      </w:r>
    </w:p>
    <w:p>
      <w:r>
        <w:t xml:space="preserve"> "I'm adding you to my naughty list"</w:t>
      </w:r>
    </w:p>
    <w:p>
      <w:r>
        <w:t xml:space="preserve"> "Feel like I'm gonna melt away!"</w:t>
      </w:r>
    </w:p>
    <w:p>
      <w:r>
        <w:t xml:space="preserve"> "You got a generous heart"</w:t>
      </w:r>
    </w:p>
    <w:p>
      <w:r>
        <w:t xml:space="preserve"> "No need to fear when the holidays are here."</w:t>
      </w:r>
    </w:p>
    <w:p>
      <w:r>
        <w:t xml:space="preserve"> "These years gifts will really blow you away."</w:t>
      </w:r>
    </w:p>
    <w:p>
      <w:r>
        <w:t xml:space="preserve"> "No chimneys to small for me at least not till I blow them wide open."</w:t>
      </w:r>
    </w:p>
    <w:p>
      <w:r>
        <w:t xml:space="preserve"> "Ho ho ho!"</w:t>
      </w:r>
    </w:p>
    <w:p>
      <w:r>
        <w:t xml:space="preserve"> "HO HO HO!"</w:t>
      </w:r>
    </w:p>
    <w:p>
      <w:r>
        <w:t xml:space="preserve"> "Ho ho ho."</w:t>
      </w:r>
    </w:p>
    <w:p>
      <w:r>
        <w:t xml:space="preserve"> "Nothing springs holidays for like blinding gold and blinding blue snow." (Ice)</w:t>
      </w:r>
    </w:p>
    <w:p>
      <w:r>
        <w:t xml:space="preserve"> "I should visit the workshop while I am here"(Ice)</w:t>
      </w:r>
    </w:p>
    <w:p>
      <w:r>
        <w:t xml:space="preserve"> "Time for some winter cheer!"</w:t>
      </w:r>
    </w:p>
    <w:p>
      <w:r>
        <w:t xml:space="preserve"> "You should better take care for your toys."</w:t>
      </w:r>
    </w:p>
    <w:p>
      <w:r>
        <w:t xml:space="preserve"> "That was a tough cookie!"</w:t>
      </w:r>
    </w:p>
    <w:p>
      <w:r>
        <w:t xml:space="preserve"> "I prefer a chimney entrance."</w:t>
      </w:r>
    </w:p>
    <w:p>
      <w:r>
        <w:t xml:space="preserve"> "Your presents have arrived."</w:t>
      </w:r>
    </w:p>
    <w:p>
      <w:r>
        <w:t xml:space="preserve"> "I'll give you a real snowball fight."</w:t>
      </w:r>
    </w:p>
    <w:p>
      <w:r>
        <w:t xml:space="preserve"> "Don't buzz. I've got gifts for you all."</w:t>
      </w:r>
    </w:p>
    <w:p>
      <w:r>
        <w:t xml:space="preserve"> "Oh! what fun!"</w:t>
      </w:r>
    </w:p>
    <w:p>
      <w:r>
        <w:t xml:space="preserve"> "Did my cheeks get rosier?"</w:t>
      </w:r>
    </w:p>
    <w:p>
      <w:r>
        <w:t xml:space="preserve"> "Have you been naughty?"</w:t>
      </w:r>
    </w:p>
    <w:p>
      <w:r>
        <w:t xml:space="preserve"> "Here's the present."</w:t>
      </w:r>
    </w:p>
    <w:p>
      <w:r>
        <w:t xml:space="preserve"> "I've been extra good this year"</w:t>
      </w:r>
    </w:p>
    <w:p>
      <w:r>
        <w:t xml:space="preserve"> "The job is the real reward!"</w:t>
      </w:r>
    </w:p>
    <w:p>
      <w:r>
        <w:t xml:space="preserve">  "I'm so full of joy i can just blow up."</w:t>
      </w:r>
    </w:p>
    <w:p>
      <w:r>
        <w:t xml:space="preserve">  "This presents wont deliver themselves."</w:t>
      </w:r>
    </w:p>
    <w:p>
      <w:r>
        <w:t xml:space="preserve"> "Let's toll up some joy with a few extra fireworks. Haha."</w:t>
      </w:r>
    </w:p>
    <w:p>
      <w:r>
        <w:t xml:space="preserve"> "It's been too long since i got a present."</w:t>
      </w:r>
    </w:p>
    <w:p>
      <w:r>
        <w:t xml:space="preserve"> "Oh, the children will enjoy this."</w:t>
      </w:r>
    </w:p>
    <w:p>
      <w:r>
        <w:t xml:space="preserve">  "Someone behind us!"</w:t>
      </w:r>
    </w:p>
    <w:p>
      <w:r>
        <w:t xml:space="preserve">  "Watch yer back!"</w:t>
      </w:r>
    </w:p>
    <w:p>
      <w:r>
        <w:t xml:space="preserve">  "gave them back!"</w:t>
      </w:r>
    </w:p>
    <w:p>
      <w:r>
        <w:t xml:space="preserve">  "Don't let them rule the holidays!"</w:t>
      </w:r>
    </w:p>
    <w:p>
      <w:r>
        <w:t xml:space="preserve">  "They're in the air!"</w:t>
      </w:r>
    </w:p>
    <w:p>
      <w:r>
        <w:t xml:space="preserve">  "Above us!"</w:t>
      </w:r>
    </w:p>
    <w:p>
      <w:r>
        <w:t xml:space="preserve">  "Sniper!"</w:t>
      </w:r>
    </w:p>
    <w:p>
      <w:r>
        <w:t xml:space="preserve">  "They're pumping us from afar!"</w:t>
      </w:r>
    </w:p>
    <w:p>
      <w:r>
        <w:t xml:space="preserve">  "They've got an ult coming!"</w:t>
      </w:r>
    </w:p>
    <w:p>
      <w:r>
        <w:t xml:space="preserve">  "Look out for that ultimate!"</w:t>
      </w:r>
    </w:p>
    <w:p>
      <w:r>
        <w:t xml:space="preserve">  "Group up, kiddos!"</w:t>
      </w:r>
    </w:p>
    <w:p>
      <w:r>
        <w:t xml:space="preserve">  "You wanna stick together!"</w:t>
      </w:r>
    </w:p>
    <w:p>
      <w:r>
        <w:t xml:space="preserve">  "The heal would be a wonderful present,"</w:t>
      </w:r>
    </w:p>
    <w:p>
      <w:r>
        <w:t xml:space="preserve">  "Could you work a miracle on me?"</w:t>
      </w:r>
    </w:p>
    <w:p>
      <w:r>
        <w:t xml:space="preserve">  "Save the tank!"</w:t>
      </w:r>
    </w:p>
    <w:p>
      <w:r>
        <w:t xml:space="preserve">  "Somebody give a hand to the frontline!"</w:t>
      </w:r>
    </w:p>
    <w:p>
      <w:r>
        <w:t xml:space="preserve">  "Overtime!"</w:t>
      </w:r>
    </w:p>
    <w:p>
      <w:r>
        <w:t xml:space="preserve">  "Time for a holiday miracle!"</w:t>
      </w:r>
    </w:p>
    <w:p>
      <w:r>
        <w:t xml:space="preserve">  "We got to deliver these gifts quickly!"</w:t>
      </w:r>
    </w:p>
    <w:p>
      <w:r>
        <w:t xml:space="preserve">  "Good job everyone just a bit more!"</w:t>
      </w:r>
    </w:p>
    <w:p>
      <w:r>
        <w:t xml:space="preserve">  "Back to our slay!"</w:t>
      </w:r>
    </w:p>
    <w:p>
      <w:r>
        <w:t xml:space="preserve">  "The payload's stuck in the rust!"</w:t>
      </w:r>
    </w:p>
    <w:p>
      <w:r>
        <w:t xml:space="preserve">  "better wait for little helpers"</w:t>
      </w:r>
    </w:p>
    <w:p>
      <w:r>
        <w:t xml:space="preserve">  "Don't be a scrouge, spend your credits, little one."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