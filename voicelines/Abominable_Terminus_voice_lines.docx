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"Terminus."</w:t>
      </w:r>
    </w:p>
    <w:p>
      <w:r>
        <w:t xml:space="preserve"> "They scream when they see me, ey, don't you think that's just a little mean? I mean yetis have feelings too! We're not just about eating people?"</w:t>
      </w:r>
    </w:p>
    <w:p>
      <w:r>
        <w:t xml:space="preserve"> "Aww, do we have to fight? I know a great little place where we could sit down and get to know each other, who knows? Maybe we can become friends, eh? Anyone?"</w:t>
      </w:r>
    </w:p>
    <w:p>
      <w:r>
        <w:t xml:space="preserve"> "Eh... nice horsie?"</w:t>
      </w:r>
    </w:p>
    <w:p>
      <w:r>
        <w:t xml:space="preserve"> "Eh... giddy up?"</w:t>
      </w:r>
    </w:p>
    <w:p>
      <w:r>
        <w:t xml:space="preserve"> "Oh! you did this"</w:t>
      </w:r>
    </w:p>
    <w:p>
      <w:r>
        <w:t xml:space="preserve"> "Stop shooting."</w:t>
      </w:r>
    </w:p>
    <w:p>
      <w:r>
        <w:t xml:space="preserve"> "Ugh! Let me down!"</w:t>
      </w:r>
    </w:p>
    <w:p>
      <w:r>
        <w:t xml:space="preserve"> "Once more I rise." (enemy/self)</w:t>
      </w:r>
    </w:p>
    <w:p>
      <w:r>
        <w:t xml:space="preserve"> "Eh? SHINY! "</w:t>
      </w:r>
    </w:p>
    <w:p>
      <w:r>
        <w:t xml:space="preserve"> "Ugh. It's for the best.."</w:t>
      </w:r>
    </w:p>
    <w:p>
      <w:r>
        <w:t xml:space="preserve"> "Ehe-he-he. Not yet."</w:t>
      </w:r>
    </w:p>
    <w:p>
      <w:r>
        <w:t xml:space="preserve"> "Tch! Too close! Too close!"</w:t>
      </w:r>
    </w:p>
    <w:p>
      <w:r>
        <w:t xml:space="preserve"> "HELP!"</w:t>
      </w:r>
    </w:p>
    <w:p>
      <w:r>
        <w:t xml:space="preserve"> "*SOBS*."</w:t>
      </w:r>
    </w:p>
    <w:p>
      <w:r>
        <w:t xml:space="preserve"> "Not again."</w:t>
      </w:r>
    </w:p>
    <w:p>
      <w:r>
        <w:t xml:space="preserve"> "That... was an accident."</w:t>
      </w:r>
    </w:p>
    <w:p>
      <w:r>
        <w:t xml:space="preserve"> "Er... I'll call the doctor. Stay. Right. there."</w:t>
      </w:r>
    </w:p>
    <w:p>
      <w:r>
        <w:t xml:space="preserve"> "Ooh. Please-please-please. Don't tell anyone about this."</w:t>
      </w:r>
    </w:p>
    <w:p>
      <w:r>
        <w:t xml:space="preserve"> "Oh, trust me. We can fix this. I reanimate all the time."</w:t>
      </w:r>
    </w:p>
    <w:p>
      <w:r>
        <w:t xml:space="preserve"> "Oh! We did it! So... time to stop... right?"</w:t>
      </w:r>
    </w:p>
    <w:p>
      <w:r>
        <w:t xml:space="preserve"> "WOO all right. Time to go home."</w:t>
      </w:r>
    </w:p>
    <w:p>
      <w:r>
        <w:t xml:space="preserve"> "AHH. They're capturing the point."</w:t>
      </w:r>
    </w:p>
    <w:p>
      <w:r>
        <w:t xml:space="preserve"> "Hey uh... everyone? They're on the point."</w:t>
      </w:r>
    </w:p>
    <w:p>
      <w:r>
        <w:t xml:space="preserve"> "Oh, great, here we go again. "Ah! the big bad monster, ended up killing everyone". Ugh. This happens every time. Every. Single. Time."</w:t>
      </w:r>
    </w:p>
    <w:p>
      <w:r>
        <w:t xml:space="preserve"> "We won! Oh, but everyone's scared of me. *Sob* What's new?"</w:t>
      </w:r>
    </w:p>
    <w:p>
      <w:r>
        <w:t xml:space="preserve"> "*sobs* I just *sob* wanted people to like me *Sob*"</w:t>
      </w:r>
    </w:p>
    <w:p>
      <w:r>
        <w:t xml:space="preserve"> "Happy now, hm? Last time I go outside...Ever *grumble* (?)"</w:t>
      </w:r>
    </w:p>
    <w:p>
      <w:r>
        <w:t xml:space="preserve"> "*ROAR* Oh! Oh Geez oh I'm so sorry. Please don't cry! I-I I didn't mean to. Oh... This just always happens."</w:t>
      </w:r>
    </w:p>
    <w:p>
      <w:r>
        <w:t xml:space="preserve"> "E-de-de-de-de. Hold on, (I don't pass this so much. Let me see... human interactions... human interactions...taunts.) Aha yes aha. Human, you are weak. Ha. Regards. ~T."</w:t>
      </w:r>
    </w:p>
    <w:p>
      <w:r>
        <w:t xml:space="preserve"> You don't look that great! Ugh... I'm just no good with this taunting thing."</w:t>
      </w:r>
    </w:p>
    <w:p>
      <w:r>
        <w:t xml:space="preserve"> "So... How's your sister?" (Furia)</w:t>
      </w:r>
    </w:p>
    <w:p>
      <w:r>
        <w:t xml:space="preserve"> "Are you uh... Agh! Are you a man who became a bomb or a bomb who became a man? Hm?" (Bomb King)</w:t>
      </w:r>
    </w:p>
    <w:p>
      <w:r>
        <w:t xml:space="preserve"> "Oh, you'll be right back at it, buddy." (Dredge)</w:t>
      </w:r>
    </w:p>
    <w:p>
      <w:r>
        <w:t xml:space="preserve"> "Um, put in good work for me up there?" (Furia)</w:t>
      </w:r>
    </w:p>
    <w:p>
      <w:r>
        <w:t xml:space="preserve"> "Oh. Boulders." (Inara)</w:t>
      </w:r>
    </w:p>
    <w:p>
      <w:r>
        <w:t xml:space="preserve"> "REALLY... TO A TREE???" (Grover)</w:t>
      </w:r>
    </w:p>
    <w:p>
      <w:r>
        <w:t xml:space="preserve"> "Big foot, Neh. Nice guy. Ooh small feet though.."</w:t>
      </w:r>
    </w:p>
    <w:p>
      <w:r>
        <w:t xml:space="preserve"> "Oh, I am just gonna retire to Florida. No one will know the difference."</w:t>
      </w:r>
    </w:p>
    <w:p>
      <w:r>
        <w:t xml:space="preserve"> "And I told him...Yeti you beti. Ahaha."</w:t>
      </w:r>
    </w:p>
    <w:p>
      <w:r>
        <w:t xml:space="preserve"> "Ahahahaha."</w:t>
      </w:r>
    </w:p>
    <w:p>
      <w:r>
        <w:t xml:space="preserve"> "*Sobs*."</w:t>
      </w:r>
    </w:p>
    <w:p>
      <w:r>
        <w:t xml:space="preserve"> "Hahahaha."</w:t>
      </w:r>
    </w:p>
    <w:p>
      <w:r>
        <w:t xml:space="preserve"> "Remember, no bloodshed."</w:t>
      </w:r>
    </w:p>
    <w:p>
      <w:r>
        <w:t xml:space="preserve">  "Oh. This is nice."</w:t>
      </w:r>
    </w:p>
    <w:p>
      <w:r>
        <w:t xml:space="preserve">  "Oh. Take your time in there. This is great."</w:t>
      </w:r>
    </w:p>
    <w:p>
      <w:r>
        <w:t xml:space="preserve">  "Ugh. Here we go again."</w:t>
      </w:r>
    </w:p>
    <w:p>
      <w:r>
        <w:t xml:space="preserve">  "Not killing anyone this time. Nope. Not again. Mm-mm-mm."</w:t>
      </w:r>
    </w:p>
    <w:p>
      <w:r>
        <w:t xml:space="preserve"> "Listen, none of these was my fault. Okay?"</w:t>
      </w:r>
    </w:p>
    <w:p>
      <w:r>
        <w:t xml:space="preserve"> "I killed someone again...oh. Again. Keep it in control, T. you're better than this."</w:t>
      </w:r>
    </w:p>
    <w:p>
      <w:r>
        <w:t xml:space="preserve"> "Here's the plan eh: DON'T. HURT. ANYONE."</w:t>
      </w:r>
    </w:p>
    <w:p>
      <w:r>
        <w:t xml:space="preserve"> "This to eh, help people"</w:t>
      </w:r>
    </w:p>
    <w:p>
      <w:r>
        <w:t xml:space="preserve"> "Signs of understanding eh."</w:t>
      </w:r>
    </w:p>
    <w:p>
      <w:r>
        <w:t xml:space="preserve">  "AAHHH! Enemies behind!"</w:t>
      </w:r>
    </w:p>
    <w:p>
      <w:r>
        <w:t xml:space="preserve">  "Behind us."</w:t>
      </w:r>
    </w:p>
    <w:p>
      <w:r>
        <w:t xml:space="preserve">  "In the air."</w:t>
      </w:r>
    </w:p>
    <w:p>
      <w:r>
        <w:t xml:space="preserve">  "Enemies are flyin'!"</w:t>
      </w:r>
    </w:p>
    <w:p>
      <w:r>
        <w:t xml:space="preserve">  "Eh, sniper!"</w:t>
      </w:r>
    </w:p>
    <w:p>
      <w:r>
        <w:t xml:space="preserve">  "There's a sniper!"</w:t>
      </w:r>
    </w:p>
    <w:p>
      <w:r>
        <w:t xml:space="preserve">  "HELP. Anyone?"</w:t>
      </w:r>
    </w:p>
    <w:p>
      <w:r>
        <w:t xml:space="preserve">  "I need healing."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