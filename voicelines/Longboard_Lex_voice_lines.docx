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"Lex!"</w:t>
      </w:r>
    </w:p>
    <w:p>
      <w:r>
        <w:t xml:space="preserve">  "Time to run wild and leave a sexy corpse!"</w:t>
      </w:r>
    </w:p>
    <w:p>
      <w:r>
        <w:t xml:space="preserve">  "The ultimate thrill is gonna cost! Are you willing to pay the ultimate price?"</w:t>
      </w:r>
    </w:p>
    <w:p>
      <w:r>
        <w:t xml:space="preserve">  "Woah, where's my board?"</w:t>
      </w:r>
    </w:p>
    <w:p>
      <w:r>
        <w:t xml:space="preserve">  "Ridin' free, bro!"</w:t>
      </w:r>
    </w:p>
    <w:p>
      <w:r>
        <w:t xml:space="preserve">  "Shots shots shot shots shots shots!"</w:t>
      </w:r>
    </w:p>
    <w:p>
      <w:r>
        <w:t xml:space="preserve">  "I'm crankin'!"</w:t>
      </w:r>
    </w:p>
    <w:p>
      <w:r>
        <w:t xml:space="preserve">  "Woo, this shark's got fangs!"</w:t>
      </w:r>
    </w:p>
    <w:p>
      <w:r>
        <w:t xml:space="preserve">  "This guy's going aggro!"</w:t>
      </w:r>
    </w:p>
    <w:p>
      <w:r>
        <w:t xml:space="preserve">  "Gonna make me sweat, bruh?"</w:t>
      </w:r>
    </w:p>
    <w:p>
      <w:r>
        <w:t xml:space="preserve">  "Guess it's leg day!"</w:t>
      </w:r>
    </w:p>
    <w:p>
      <w:r>
        <w:t xml:space="preserve">  "Bigger wave, bigger thrill!"</w:t>
      </w:r>
    </w:p>
    <w:p>
      <w:r>
        <w:t xml:space="preserve">  "Aah, big kahuna!"</w:t>
      </w:r>
    </w:p>
    <w:p>
      <w:r>
        <w:t xml:space="preserve">  "Lifeguard's gotta go!"</w:t>
      </w:r>
    </w:p>
    <w:p>
      <w:r>
        <w:t xml:space="preserve">  "They'll sink without a safety line!"</w:t>
      </w:r>
    </w:p>
    <w:p>
      <w:r>
        <w:t xml:space="preserve">  "Shreddin' the gnar!"</w:t>
      </w:r>
    </w:p>
    <w:p>
      <w:r>
        <w:t xml:space="preserve">  "Surfs up!"</w:t>
      </w:r>
    </w:p>
    <w:p>
      <w:r>
        <w:t xml:space="preserve">  "No one escapes the law, bro!" (enemy/self)</w:t>
      </w:r>
    </w:p>
    <w:p>
      <w:r>
        <w:t xml:space="preserve">  "I will like, pass judgement!" (friendly)</w:t>
      </w:r>
    </w:p>
    <w:p>
      <w:r>
        <w:t xml:space="preserve">  "Yeah, I can rock this!"</w:t>
      </w:r>
    </w:p>
    <w:p>
      <w:r>
        <w:t xml:space="preserve">  "This looks cool!"</w:t>
      </w:r>
    </w:p>
    <w:p>
      <w:r>
        <w:t xml:space="preserve">  "Always bring your floaties!"</w:t>
      </w:r>
    </w:p>
    <w:p>
      <w:r>
        <w:t xml:space="preserve">  "Dude, wait!"</w:t>
      </w:r>
    </w:p>
    <w:p>
      <w:r>
        <w:t xml:space="preserve">  "What's your hurry?"</w:t>
      </w:r>
    </w:p>
    <w:p>
      <w:r>
        <w:t xml:space="preserve">  "Bro, no! My gains!"</w:t>
      </w:r>
    </w:p>
    <w:p>
      <w:r>
        <w:t xml:space="preserve">  "You ding me!"</w:t>
      </w:r>
    </w:p>
    <w:p>
      <w:r>
        <w:t xml:space="preserve">  "Uuuh... ooh..."</w:t>
      </w:r>
    </w:p>
    <w:p>
      <w:r>
        <w:t xml:space="preserve">  "Whoah..."</w:t>
      </w:r>
    </w:p>
    <w:p>
      <w:r>
        <w:t xml:space="preserve">  "Aaaaaah! Aah!"</w:t>
      </w:r>
    </w:p>
    <w:p>
      <w:r>
        <w:t xml:space="preserve">  "Need... to bail."</w:t>
      </w:r>
    </w:p>
    <w:p>
      <w:r>
        <w:t xml:space="preserve">  "Imminent wipeout!"</w:t>
      </w:r>
    </w:p>
    <w:p>
      <w:r>
        <w:t xml:space="preserve">  "Ooh, that hit the spot!"</w:t>
      </w:r>
    </w:p>
    <w:p>
      <w:r>
        <w:t xml:space="preserve">  "I feel fresh as the sea breeze!"</w:t>
      </w:r>
    </w:p>
    <w:p>
      <w:r>
        <w:t xml:space="preserve">  "Wipeout!"</w:t>
      </w:r>
    </w:p>
    <w:p>
      <w:r>
        <w:t xml:space="preserve">  "Knew I'd go young."</w:t>
      </w:r>
    </w:p>
    <w:p>
      <w:r>
        <w:t xml:space="preserve">  "Ugh, don't taze me, bro!" (Grohk)</w:t>
      </w:r>
    </w:p>
    <w:p>
      <w:r>
        <w:t xml:space="preserve">  "You're on the bro vigilance, bruh!" (Grohk)</w:t>
      </w:r>
    </w:p>
    <w:p>
      <w:r>
        <w:t xml:space="preserve">  "The waves don't belong to you, man..." (Makoa)</w:t>
      </w:r>
    </w:p>
    <w:p>
      <w:r>
        <w:t xml:space="preserve">  "Talk about shell shock!" (Makoa)</w:t>
      </w:r>
    </w:p>
    <w:p>
      <w:r>
        <w:t xml:space="preserve">  "Gimme another one! Gimme another one!!!"</w:t>
      </w:r>
    </w:p>
    <w:p>
      <w:r>
        <w:t xml:space="preserve">  "That was mundo fantastico, dude!"</w:t>
      </w:r>
    </w:p>
    <w:p>
      <w:r>
        <w:t xml:space="preserve">  "We'll waste these paddle pusses!"</w:t>
      </w:r>
    </w:p>
    <w:p>
      <w:r>
        <w:t xml:space="preserve">  "I'm rippin' it!"</w:t>
      </w:r>
    </w:p>
    <w:p>
      <w:r>
        <w:t xml:space="preserve">  "I'm ridin' this wave till I die!"</w:t>
      </w:r>
    </w:p>
    <w:p>
      <w:r>
        <w:t xml:space="preserve">  "Righteous, righteous yeah!"</w:t>
      </w:r>
    </w:p>
    <w:p>
      <w:r>
        <w:t xml:space="preserve">  "Chillax, dude!" (Androxus)</w:t>
      </w:r>
    </w:p>
    <w:p>
      <w:r>
        <w:t xml:space="preserve">  "Get outta here man, you're scaring off the hot chicks!" (Androxus)</w:t>
      </w:r>
    </w:p>
    <w:p>
      <w:r>
        <w:t xml:space="preserve">  "Can I... use you as a board?" (Grover)</w:t>
      </w:r>
    </w:p>
    <w:p>
      <w:r>
        <w:t xml:space="preserve">  "Gotta bury the hatchet, bruh!" (Grover)</w:t>
      </w:r>
    </w:p>
    <w:p>
      <w:r>
        <w:t xml:space="preserve">  "Oh, forgot to get her number!" (Skye)</w:t>
      </w:r>
    </w:p>
    <w:p>
      <w:r>
        <w:t xml:space="preserve">  "Can't hide from my Lex-ray vision, babe!" (Skye)</w:t>
      </w:r>
    </w:p>
    <w:p>
      <w:r>
        <w:t xml:space="preserve">  "Sorry, little bug-dude!" (Willo)</w:t>
      </w:r>
    </w:p>
    <w:p>
      <w:r>
        <w:t xml:space="preserve">  "Woah, pixie dust!" (Willo)</w:t>
      </w:r>
    </w:p>
    <w:p>
      <w:r>
        <w:t xml:space="preserve">  "Better luck next time, bruh!"</w:t>
      </w:r>
    </w:p>
    <w:p>
      <w:r>
        <w:t xml:space="preserve">  "Dude, that guy got smacked like woopah!"</w:t>
      </w:r>
    </w:p>
    <w:p>
      <w:r>
        <w:t xml:space="preserve">  "Far out!"</w:t>
      </w:r>
    </w:p>
    <w:p>
      <w:r>
        <w:t xml:space="preserve">  "Let's ride this payload!"</w:t>
      </w:r>
    </w:p>
    <w:p>
      <w:r>
        <w:t xml:space="preserve">  "Dudes on our point!"</w:t>
      </w:r>
    </w:p>
    <w:p>
      <w:r>
        <w:t xml:space="preserve">  "Get on the point!"</w:t>
      </w:r>
    </w:p>
    <w:p>
      <w:r>
        <w:t xml:space="preserve">  "What an eye sore!"</w:t>
      </w:r>
    </w:p>
    <w:p>
      <w:r>
        <w:t xml:space="preserve">  "The man puts up walls, I tear them down!"</w:t>
      </w:r>
    </w:p>
    <w:p>
      <w:r>
        <w:t xml:space="preserve">  "Woo!"</w:t>
      </w:r>
    </w:p>
    <w:p>
      <w:r>
        <w:t xml:space="preserve">  "A soulless entity of the system"</w:t>
      </w:r>
    </w:p>
    <w:p>
      <w:r>
        <w:t xml:space="preserve">  "Follow your dreams, bros!"</w:t>
      </w:r>
    </w:p>
    <w:p>
      <w:r>
        <w:t xml:space="preserve">  "It's party time!"</w:t>
      </w:r>
    </w:p>
    <w:p>
      <w:r>
        <w:t xml:space="preserve">  "That was like, totally bogus!"</w:t>
      </w:r>
    </w:p>
    <w:p>
      <w:r>
        <w:t xml:space="preserve">  "The man wins today."</w:t>
      </w:r>
    </w:p>
    <w:p>
      <w:r>
        <w:t xml:space="preserve">  "Do you even lift, bro?"</w:t>
      </w:r>
    </w:p>
    <w:p>
      <w:r>
        <w:t xml:space="preserve">  "You lookin' to hit the water? Kiddy pool's that way!"</w:t>
      </w:r>
    </w:p>
    <w:p>
      <w:r>
        <w:t xml:space="preserve">  "I'm gonna wreck you like a tsunami, bro!"</w:t>
      </w:r>
    </w:p>
    <w:p>
      <w:r>
        <w:t xml:space="preserve">  "How did the ocean greet the beach? Tidal wave!"</w:t>
      </w:r>
    </w:p>
    <w:p>
      <w:r>
        <w:t xml:space="preserve">  "There are fifty four pronunciations for 'bro' known to man. But bruh, I'm gonna invent a fifty fifth one day."</w:t>
      </w:r>
    </w:p>
    <w:p>
      <w:r>
        <w:t xml:space="preserve">  "Don't bring guns to the beach, kids. It takes forever to get the sand out."</w:t>
      </w:r>
    </w:p>
    <w:p>
      <w:r>
        <w:t xml:space="preserve">  "Hahaha."</w:t>
      </w:r>
    </w:p>
    <w:p>
      <w:r>
        <w:t xml:space="preserve">  "Hehehehe he."</w:t>
      </w:r>
    </w:p>
    <w:p>
      <w:r>
        <w:t xml:space="preserve">  "Hahahahaha ha."</w:t>
      </w:r>
    </w:p>
    <w:p>
      <w:r>
        <w:t xml:space="preserve">  "The waves are callin'!"</w:t>
      </w:r>
    </w:p>
    <w:p>
      <w:r>
        <w:t xml:space="preserve">  "You may be a king, but I rule the beach, bruh!" (Bomb King)</w:t>
      </w:r>
    </w:p>
    <w:p>
      <w:r>
        <w:t xml:space="preserve">  "Hey, my bodacious turtle bro! We gonna catch some waves?" (Makoa)</w:t>
      </w:r>
    </w:p>
    <w:p>
      <w:r>
        <w:t xml:space="preserve">  "Let's lay the smack-down on these posers!"</w:t>
      </w:r>
    </w:p>
    <w:p>
      <w:r>
        <w:t xml:space="preserve">  "Bros, I need help on the point!"</w:t>
      </w:r>
    </w:p>
    <w:p>
      <w:r>
        <w:t xml:space="preserve">  "Did my biceps just grow?"</w:t>
      </w:r>
    </w:p>
    <w:p>
      <w:r>
        <w:t xml:space="preserve">  "I'm one with the waves!"</w:t>
      </w:r>
    </w:p>
    <w:p>
      <w:r>
        <w:t xml:space="preserve">  "Record high!"</w:t>
      </w:r>
    </w:p>
    <w:p>
      <w:r>
        <w:t xml:space="preserve">  "Always knew I'd amount to something!"</w:t>
      </w:r>
    </w:p>
    <w:p>
      <w:r>
        <w:t xml:space="preserve">  "Oh yeah, you like what you see?"</w:t>
      </w:r>
    </w:p>
    <w:p>
      <w:r>
        <w:t xml:space="preserve">  "If we're not doing anything, can I like... go build my sand castle?"</w:t>
      </w:r>
    </w:p>
    <w:p>
      <w:r>
        <w:t xml:space="preserve">  "And the party keeps on rollin'!"</w:t>
      </w:r>
    </w:p>
    <w:p>
      <w:r>
        <w:t xml:space="preserve">  "Nothing can kill this free spirit!"</w:t>
      </w:r>
    </w:p>
    <w:p>
      <w:r>
        <w:t xml:space="preserve">  "Better spend these credits, bro!"</w:t>
      </w:r>
    </w:p>
    <w:p>
      <w:r>
        <w:t xml:space="preserve">  "Do it bro, just do it!"</w:t>
      </w:r>
    </w:p>
    <w:p>
      <w:r>
        <w:t xml:space="preserve">  "You're shreddin', bruh!"</w:t>
      </w:r>
    </w:p>
    <w:p>
      <w:r>
        <w:t xml:space="preserve">  "I'm a modern savage!"</w:t>
      </w:r>
    </w:p>
    <w:p>
      <w:r>
        <w:t xml:space="preserve">  "Eat it, posers. Bask in my Lexxelence!"</w:t>
      </w:r>
    </w:p>
    <w:p>
      <w:r>
        <w:t xml:space="preserve">  "Nothing beats that ocean air!"</w:t>
      </w:r>
    </w:p>
    <w:p>
      <w:r>
        <w:t xml:space="preserve">  "Sandless summer here!"</w:t>
      </w:r>
    </w:p>
    <w:p>
      <w:r>
        <w:t xml:space="preserve">  "Let's boogie, broseph!"</w:t>
      </w:r>
    </w:p>
    <w:p>
      <w:r>
        <w:t xml:space="preserve">  "Gonna smash some waves with this!"</w:t>
      </w:r>
    </w:p>
    <w:p>
      <w:r>
        <w:t xml:space="preserve">  "Oh yeah, the ladies will love this!"</w:t>
      </w:r>
    </w:p>
    <w:p>
      <w:r>
        <w:t xml:space="preserve">  "They're hittin' our back side!"</w:t>
      </w:r>
    </w:p>
    <w:p>
      <w:r>
        <w:t xml:space="preserve">  "Enemies from the back!"</w:t>
      </w:r>
    </w:p>
    <w:p>
      <w:r>
        <w:t xml:space="preserve">  "We gotta like, stop the enemy payload!"</w:t>
      </w:r>
    </w:p>
    <w:p>
      <w:r>
        <w:t xml:space="preserve">  "They're pushing their payload, bros!"</w:t>
      </w:r>
    </w:p>
    <w:p>
      <w:r>
        <w:t xml:space="preserve">  "We're being flanked, bros!"</w:t>
      </w:r>
    </w:p>
    <w:p>
      <w:r>
        <w:t xml:space="preserve">  "They're flanking us!"</w:t>
      </w:r>
    </w:p>
    <w:p>
      <w:r>
        <w:t xml:space="preserve">  "They're attacking from above!"</w:t>
      </w:r>
    </w:p>
    <w:p>
      <w:r>
        <w:t xml:space="preserve">  "Enemies in the air!"</w:t>
      </w:r>
    </w:p>
    <w:p>
      <w:r>
        <w:t xml:space="preserve">  "Sniper!"</w:t>
      </w:r>
    </w:p>
    <w:p>
      <w:r>
        <w:t xml:space="preserve">  "Get to cover!"</w:t>
      </w:r>
    </w:p>
    <w:p>
      <w:r>
        <w:t xml:space="preserve">  "There's a turret!"</w:t>
      </w:r>
    </w:p>
    <w:p>
      <w:r>
        <w:t xml:space="preserve">  "Enemy ultimate on the way!"</w:t>
      </w:r>
    </w:p>
    <w:p>
      <w:r>
        <w:t xml:space="preserve">  "Look out, enemy ult!"</w:t>
      </w:r>
    </w:p>
    <w:p>
      <w:r>
        <w:t xml:space="preserve">  "Rally up!"</w:t>
      </w:r>
    </w:p>
    <w:p>
      <w:r>
        <w:t xml:space="preserve">  "Stick to the team!"</w:t>
      </w:r>
    </w:p>
    <w:p>
      <w:r>
        <w:t xml:space="preserve">  "I'm noodled man, I need a heal!"</w:t>
      </w:r>
    </w:p>
    <w:p>
      <w:r>
        <w:t xml:space="preserve">  "Toss me a line, healer!"</w:t>
      </w:r>
    </w:p>
    <w:p>
      <w:r>
        <w:t xml:space="preserve">  "Urgh, our tank's getting wrecked!"</w:t>
      </w:r>
    </w:p>
    <w:p>
      <w:r>
        <w:t xml:space="preserve">  "Support our front line, bro!"</w:t>
      </w:r>
    </w:p>
    <w:p>
      <w:r>
        <w:t xml:space="preserve">  "Keep pushin' the payload!"</w:t>
      </w:r>
    </w:p>
    <w:p>
      <w:r>
        <w:t xml:space="preserve">  "Steady goin'!"</w:t>
      </w:r>
    </w:p>
    <w:p>
      <w:r>
        <w:t xml:space="preserve">  "Don't forget our payload!"</w:t>
      </w:r>
    </w:p>
    <w:p>
      <w:r>
        <w:t xml:space="preserve">  "Get back to that payload, dudes!"</w:t>
      </w:r>
    </w:p>
    <w:p>
      <w:r>
        <w:t xml:space="preserve">  "Party ain't over yet!"</w:t>
      </w:r>
    </w:p>
    <w:p>
      <w:r>
        <w:t xml:space="preserve">  "Overtime, dudes!"</w:t>
      </w:r>
    </w:p>
    <w:p>
      <w:r>
        <w:t xml:space="preserve">  "I should like, wait for my bros."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