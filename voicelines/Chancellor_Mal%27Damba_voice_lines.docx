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 Miscellaneous</w:t>
        <w:br/>
        <w:br/>
        <w:t>14.1 Taunts</w:t>
        <w:br/>
        <w:t>14.2 Jokes</w:t>
        <w:br/>
        <w:t>14.3 Laughs</w:t>
        <w:br/>
        <w:t>14.4 Attempting to Use Ability on Cooldown</w:t>
        <w:br/>
        <w:t>14.5 Top Play</w:t>
        <w:br/>
        <w:br/>
      </w:r>
    </w:p>
    <w:p>
      <w:r>
        <w:t xml:space="preserve">14.5 Top </w:t>
      </w:r>
    </w:p>
    <w:p>
      <w:r>
        <w:t xml:space="preserve">  "Mal'Damba!"</w:t>
      </w:r>
    </w:p>
    <w:p>
      <w:r>
        <w:t xml:space="preserve">  "A master of class, intellect, and forces beyond your understanding. The pleasure is all mine."</w:t>
      </w:r>
    </w:p>
    <w:p>
      <w:r>
        <w:t xml:space="preserve">  "When you've uncovered the full extent of the material world, where else is there to delve, but the immaterial?"</w:t>
      </w:r>
    </w:p>
    <w:p>
      <w:r>
        <w:t xml:space="preserve">  "Move, you beast of burden!"</w:t>
      </w:r>
    </w:p>
    <w:p>
      <w:r>
        <w:t xml:space="preserve">  "Time to go!"</w:t>
      </w:r>
    </w:p>
    <w:p>
      <w:r>
        <w:t xml:space="preserve">  "Stay in there!"</w:t>
      </w:r>
    </w:p>
    <w:p>
      <w:r>
        <w:t xml:space="preserve">  "You can die when I don't need you."</w:t>
      </w:r>
    </w:p>
    <w:p>
      <w:r>
        <w:t xml:space="preserve">  "My latest formula!"</w:t>
      </w:r>
    </w:p>
    <w:p>
      <w:r>
        <w:t xml:space="preserve">  *grunts*</w:t>
      </w:r>
    </w:p>
    <w:p>
      <w:r>
        <w:t xml:space="preserve">  "Behold!"</w:t>
      </w:r>
    </w:p>
    <w:p>
      <w:r>
        <w:t xml:space="preserve">  "Glimpse the beyond!"</w:t>
      </w:r>
    </w:p>
    <w:p>
      <w:r>
        <w:t xml:space="preserve">  "Sun Da Wekono!" (self/enemy)</w:t>
      </w:r>
    </w:p>
    <w:p>
      <w:r>
        <w:t xml:space="preserve">  "The spirits join us!" (ally)</w:t>
      </w:r>
    </w:p>
    <w:p>
      <w:r>
        <w:t xml:space="preserve">  "A fascinating bauble!"</w:t>
      </w:r>
    </w:p>
    <w:p>
      <w:r>
        <w:t xml:space="preserve">  "There's untapped power in this."</w:t>
      </w:r>
    </w:p>
    <w:p>
      <w:r>
        <w:t xml:space="preserve">  "I'll add it to the collection."</w:t>
      </w:r>
    </w:p>
    <w:p>
      <w:r>
        <w:t xml:space="preserve">  "They're assaulting me!"</w:t>
      </w:r>
    </w:p>
    <w:p>
      <w:r>
        <w:t xml:space="preserve">  "You've drawn my ire!"</w:t>
      </w:r>
    </w:p>
    <w:p>
      <w:r>
        <w:t xml:space="preserve">  "D'aah!"</w:t>
      </w:r>
    </w:p>
    <w:p>
      <w:r>
        <w:t xml:space="preserve">  *grunts*</w:t>
      </w:r>
    </w:p>
    <w:p>
      <w:r>
        <w:t xml:space="preserve">  *grunts*</w:t>
      </w:r>
    </w:p>
    <w:p>
      <w:r>
        <w:t xml:space="preserve">  "Not yet, there's still so much!"</w:t>
      </w:r>
    </w:p>
    <w:p>
      <w:r>
        <w:t xml:space="preserve">  "Too close!"</w:t>
      </w:r>
    </w:p>
    <w:p>
      <w:r>
        <w:t xml:space="preserve">  "Aah, sustenance!"</w:t>
      </w:r>
    </w:p>
    <w:p>
      <w:r>
        <w:t xml:space="preserve">  "You've made a powerful ally, healer."</w:t>
      </w:r>
    </w:p>
    <w:p>
      <w:r>
        <w:t xml:space="preserve">  "Death is only the first step..."</w:t>
      </w:r>
    </w:p>
    <w:p>
      <w:r>
        <w:t xml:space="preserve">  "Some things... are inevitable."</w:t>
      </w:r>
    </w:p>
    <w:p>
      <w:r>
        <w:t xml:space="preserve">  "The research continues."</w:t>
      </w:r>
    </w:p>
    <w:p>
      <w:r>
        <w:t xml:space="preserve">  "I saw a sliver of the infinite just then."</w:t>
      </w:r>
    </w:p>
    <w:p>
      <w:r>
        <w:t xml:space="preserve">  "It happens to the best of us. Not me, of course."</w:t>
      </w:r>
    </w:p>
    <w:p>
      <w:r>
        <w:t xml:space="preserve">  "Give them no quarter!"</w:t>
      </w:r>
    </w:p>
    <w:p>
      <w:r>
        <w:t xml:space="preserve">  "We'll leave them in shambles!"</w:t>
      </w:r>
    </w:p>
    <w:p>
      <w:r>
        <w:t xml:space="preserve">  "Disintegrate!"</w:t>
      </w:r>
    </w:p>
    <w:p>
      <w:r>
        <w:t xml:space="preserve">  "Slip into the beyond!"</w:t>
      </w:r>
    </w:p>
    <w:p>
      <w:r>
        <w:t xml:space="preserve">  "My brilliance is undeniable!"</w:t>
      </w:r>
    </w:p>
    <w:p>
      <w:r>
        <w:t xml:space="preserve">  "Each soul brings me closer."</w:t>
      </w:r>
    </w:p>
    <w:p>
      <w:r>
        <w:t xml:space="preserve">  "Through death the grand mystery unfurls!"</w:t>
      </w:r>
    </w:p>
    <w:p>
      <w:r>
        <w:t xml:space="preserve">  "Inspiring!"</w:t>
      </w:r>
    </w:p>
    <w:p>
      <w:r>
        <w:t xml:space="preserve">  "Bloody brilliant!"</w:t>
      </w:r>
    </w:p>
    <w:p>
      <w:r>
        <w:t xml:space="preserve">  "It's been too long, Torvald. We must exchange notes!" (Torvald)</w:t>
      </w:r>
    </w:p>
    <w:p>
      <w:r>
        <w:t xml:space="preserve">  "How uncouth!" (Grohk)</w:t>
      </w:r>
    </w:p>
    <w:p>
      <w:r>
        <w:t xml:space="preserve">  "You're strangely in tune with the beyond!" (Grohk)</w:t>
      </w:r>
    </w:p>
    <w:p>
      <w:r>
        <w:t xml:space="preserve">  "I am above the law." (Lex)</w:t>
      </w:r>
    </w:p>
    <w:p>
      <w:r>
        <w:t xml:space="preserve">  "The laws of men don't apply to me." (Lex)</w:t>
      </w:r>
    </w:p>
    <w:p>
      <w:r>
        <w:t xml:space="preserve">  "Your knowledge of poisons is adorable." (Skye)</w:t>
      </w:r>
    </w:p>
    <w:p>
      <w:r>
        <w:t xml:space="preserve">  "Hiding is pointless when I know your every move." (Skye)</w:t>
      </w:r>
    </w:p>
    <w:p>
      <w:r>
        <w:t xml:space="preserve">  "What a waste of talent." (Torvald)</w:t>
      </w:r>
    </w:p>
    <w:p>
      <w:r>
        <w:t xml:space="preserve">  "You always were one step behind!" (Torvald)</w:t>
      </w:r>
    </w:p>
    <w:p>
      <w:r>
        <w:t xml:space="preserve">  "How do you propel such mass?" (Buck)</w:t>
      </w:r>
    </w:p>
    <w:p>
      <w:r>
        <w:t xml:space="preserve">  "Brutes always hinder progress!" (Buck)</w:t>
      </w:r>
    </w:p>
    <w:p>
      <w:r>
        <w:t xml:space="preserve">  "Something lingers in these ruins."</w:t>
      </w:r>
    </w:p>
    <w:p>
      <w:r>
        <w:t xml:space="preserve">  "What secrets lie dormant amidst the idols?"</w:t>
      </w:r>
    </w:p>
    <w:p>
      <w:r>
        <w:t xml:space="preserve">  "Move this payload forward!"</w:t>
      </w:r>
    </w:p>
    <w:p>
      <w:r>
        <w:t xml:space="preserve">  "Hah, what else did you expect?"</w:t>
      </w:r>
    </w:p>
    <w:p>
      <w:r>
        <w:t xml:space="preserve">  "You'll need more than corporeal barriers."</w:t>
      </w:r>
    </w:p>
    <w:p>
      <w:r>
        <w:t xml:space="preserve">  "Another obstacle removed and forgotten."</w:t>
      </w:r>
    </w:p>
    <w:p>
      <w:r>
        <w:t xml:space="preserve">  "What a droll contraption!"</w:t>
      </w:r>
    </w:p>
    <w:p>
      <w:r>
        <w:t xml:space="preserve">  "Finally some peace!"</w:t>
      </w:r>
    </w:p>
    <w:p>
      <w:r>
        <w:t xml:space="preserve">  "The point is being hijacked!"</w:t>
      </w:r>
    </w:p>
    <w:p>
      <w:r>
        <w:t xml:space="preserve">  "They're taking the point you fools!"</w:t>
      </w:r>
    </w:p>
    <w:p>
      <w:r>
        <w:t xml:space="preserve">  "Behind us!"</w:t>
      </w:r>
    </w:p>
    <w:p>
      <w:r>
        <w:t xml:space="preserve">  "They're behind us!"</w:t>
      </w:r>
    </w:p>
    <w:p>
      <w:r>
        <w:t xml:space="preserve">  "They're on the Payload!"</w:t>
      </w:r>
    </w:p>
    <w:p>
      <w:r>
        <w:t xml:space="preserve">  "Enemies on the payload!"</w:t>
      </w:r>
    </w:p>
    <w:p>
      <w:r>
        <w:t xml:space="preserve">  "They're flanking!"</w:t>
      </w:r>
    </w:p>
    <w:p>
      <w:r>
        <w:t xml:space="preserve">  "On the flank!"</w:t>
      </w:r>
    </w:p>
    <w:p>
      <w:r>
        <w:t xml:space="preserve">  "Above us!"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"Get to cover!"</w:t>
      </w:r>
    </w:p>
    <w:p>
      <w:r>
        <w:t xml:space="preserve">  "Turret, watch out!"</w:t>
      </w:r>
    </w:p>
    <w:p>
      <w:r>
        <w:t xml:space="preserve">  "Ult incoming!"</w:t>
      </w:r>
    </w:p>
    <w:p>
      <w:r>
        <w:t xml:space="preserve">  "Enemy ult incoming!"</w:t>
      </w:r>
    </w:p>
    <w:p>
      <w:r>
        <w:t xml:space="preserve">  "Group up!"</w:t>
      </w:r>
    </w:p>
    <w:p>
      <w:r>
        <w:t xml:space="preserve">  "Stay together!"</w:t>
      </w:r>
    </w:p>
    <w:p>
      <w:r>
        <w:t xml:space="preserve">  "I require aid!"</w:t>
      </w:r>
    </w:p>
    <w:p>
      <w:r>
        <w:t xml:space="preserve">  "Heal me!"</w:t>
      </w:r>
    </w:p>
    <w:p>
      <w:r>
        <w:t xml:space="preserve">  "I need to keep these fools alive!"</w:t>
      </w:r>
    </w:p>
    <w:p>
      <w:r>
        <w:t xml:space="preserve">  "My allies need healing!"</w:t>
      </w:r>
    </w:p>
    <w:p>
      <w:r>
        <w:t xml:space="preserve">  "Our tank is under fire!"</w:t>
      </w:r>
    </w:p>
    <w:p>
      <w:r>
        <w:t xml:space="preserve">  "Hurry, support the front line!"</w:t>
      </w:r>
    </w:p>
    <w:p>
      <w:r>
        <w:t xml:space="preserve">  "Overtime!"</w:t>
      </w:r>
    </w:p>
    <w:p>
      <w:r>
        <w:t xml:space="preserve">  "It's not the end yet!"</w:t>
      </w:r>
    </w:p>
    <w:p>
      <w:r>
        <w:t xml:space="preserve">  "Push the payload!"</w:t>
      </w:r>
    </w:p>
    <w:p>
      <w:r>
        <w:t xml:space="preserve">  "Let's move this payload!"</w:t>
      </w:r>
    </w:p>
    <w:p>
      <w:r>
        <w:t xml:space="preserve">  "The payload stopped!"</w:t>
      </w:r>
    </w:p>
    <w:p>
      <w:r>
        <w:t xml:space="preserve">  "Get on the payload!"</w:t>
      </w:r>
    </w:p>
    <w:p>
      <w:r>
        <w:t xml:space="preserve">  "We'll rend their bodies and souls asunder!"</w:t>
      </w:r>
    </w:p>
    <w:p>
      <w:r>
        <w:t xml:space="preserve">  "Assist me on the point!"</w:t>
      </w:r>
    </w:p>
    <w:p>
      <w:r>
        <w:t xml:space="preserve">  "Where are my allies?"</w:t>
      </w:r>
    </w:p>
    <w:p>
      <w:r>
        <w:t xml:space="preserve">  "I should spend these credits."</w:t>
      </w:r>
    </w:p>
    <w:p>
      <w:r>
        <w:t xml:space="preserve">  "Let us probe the veil betwixt life and death."</w:t>
      </w:r>
    </w:p>
    <w:p>
      <w:r>
        <w:t xml:space="preserve">  "I must catalog these findings."</w:t>
      </w:r>
    </w:p>
    <w:p>
      <w:r>
        <w:t xml:space="preserve">  "There was much to learn, and more to come."</w:t>
      </w:r>
    </w:p>
    <w:p>
      <w:r>
        <w:t xml:space="preserve">  "A setback, nothing more."</w:t>
      </w:r>
    </w:p>
    <w:p>
      <w:r>
        <w:t xml:space="preserve">  "This doesn't make sense!"</w:t>
      </w:r>
    </w:p>
    <w:p>
      <w:r>
        <w:t xml:space="preserve">  "I'll use small words for your sake."</w:t>
      </w:r>
    </w:p>
    <w:p>
      <w:r>
        <w:t xml:space="preserve">  "Strip away a man's flesh, his blood and bones, will you find something left? Let's find out."</w:t>
      </w:r>
    </w:p>
    <w:p>
      <w:r>
        <w:t xml:space="preserve">  "Don't pretend to understand, you're only embarrassing yourself."</w:t>
      </w:r>
    </w:p>
    <w:p>
      <w:r>
        <w:t xml:space="preserve">  "Some people don't understand. Some do, and go mad."</w:t>
      </w:r>
    </w:p>
    <w:p>
      <w:r>
        <w:t xml:space="preserve">  "If you feel something move, it's probably just my snake. Why are you looking at me like that?"</w:t>
      </w:r>
    </w:p>
    <w:p>
      <w:r>
        <w:t xml:space="preserve">  "My last assistant? Accidental electrocution. On, no, wait, his soul got stuck in a toad! Poor fellow."</w:t>
      </w:r>
    </w:p>
    <w:p>
      <w:r>
        <w:t xml:space="preserve">  "Hehehehehe!"</w:t>
      </w:r>
    </w:p>
    <w:p>
      <w:r>
        <w:t xml:space="preserve">  "Hehehehe!"</w:t>
      </w:r>
    </w:p>
    <w:p>
      <w:r>
        <w:t xml:space="preserve">  "Pfft hahahaha!"</w:t>
      </w:r>
    </w:p>
    <w:p>
      <w:r>
        <w:t xml:space="preserve">  "Must wait."</w:t>
      </w:r>
    </w:p>
    <w:p>
      <w:r>
        <w:t xml:space="preserve">  "It isn't ready yet."</w:t>
      </w:r>
    </w:p>
    <w:p>
      <w:r>
        <w:t xml:space="preserve">  "Even the mighty fear that which they don't understand."</w:t>
      </w:r>
    </w:p>
    <w:p>
      <w:r>
        <w:t xml:space="preserve">  "Don't act surprised, this was inevitable."</w:t>
      </w:r>
    </w:p>
    <w:p>
      <w:r>
        <w:t xml:space="preserve">  "Are you my new assistant?"</w:t>
      </w:r>
    </w:p>
    <w:p>
      <w:r>
        <w:t xml:space="preserve">  "This concoction looks promising!"</w:t>
      </w:r>
    </w:p>
    <w:p>
      <w:r>
        <w:t xml:space="preserve">  "A new tool."</w:t>
      </w:r>
    </w:p>
    <w:p>
      <w:r>
        <w:t xml:space="preserve">  "Another medal on the pile."</w:t>
      </w:r>
    </w:p>
    <w:p>
      <w:r>
        <w:t xml:space="preserve">  "Recognition doesn't come fast enough."</w:t>
      </w:r>
    </w:p>
    <w:p>
      <w:r>
        <w:t xml:space="preserve">  "I don't have a smudge on my mask, do I?"</w:t>
      </w:r>
    </w:p>
    <w:p>
      <w:r>
        <w:t xml:space="preserve">  "I don't like wasting time, there's work to do."</w:t>
      </w:r>
    </w:p>
    <w:p>
      <w:r>
        <w:t xml:space="preserve">  "I am chosen!"</w:t>
      </w:r>
    </w:p>
    <w:p>
      <w:r>
        <w:t xml:space="preserve">  "My insight deepens!"</w:t>
      </w:r>
    </w:p>
    <w:p>
      <w:r>
        <w:t xml:space="preserve">  "Perish!"</w:t>
      </w:r>
    </w:p>
    <w:p>
      <w:r>
        <w:t xml:space="preserve">  "Your insides burn!"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