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"Buck Wild, baby!"</w:t>
      </w:r>
    </w:p>
    <w:p>
      <w:r>
        <w:t xml:space="preserve">  "What you gonna do, when Buck runs Wild on you, brother?"</w:t>
      </w:r>
    </w:p>
    <w:p>
      <w:r>
        <w:t xml:space="preserve">  "Introducing, the heavy-weight, champion, of the realm!"</w:t>
      </w:r>
    </w:p>
    <w:p>
      <w:r>
        <w:t xml:space="preserve">  "Taking this ride to victory!"</w:t>
      </w:r>
    </w:p>
    <w:p>
      <w:r>
        <w:t xml:space="preserve">  "Kinda riding up on my spandex!"</w:t>
      </w:r>
    </w:p>
    <w:p>
      <w:r>
        <w:t xml:space="preserve">  "I'm riding on the edge of a lightning bolt!"</w:t>
      </w:r>
    </w:p>
    <w:p>
      <w:r>
        <w:t xml:space="preserve">  "Got you now!"</w:t>
      </w:r>
    </w:p>
    <w:p>
      <w:r>
        <w:t xml:space="preserve">  "Stay in the ring!"</w:t>
      </w:r>
    </w:p>
    <w:p>
      <w:r>
        <w:t xml:space="preserve">  "To be the champion, you gotta beat the champion! Woo!"</w:t>
      </w:r>
    </w:p>
    <w:p>
      <w:r>
        <w:t xml:space="preserve">  "Gimme the juice!"</w:t>
      </w:r>
    </w:p>
    <w:p>
      <w:r>
        <w:t xml:space="preserve">  "Off the top ropes!"</w:t>
      </w:r>
    </w:p>
    <w:p>
      <w:r>
        <w:t xml:space="preserve">  "Muscle power!"</w:t>
      </w:r>
    </w:p>
    <w:p>
      <w:r>
        <w:t xml:space="preserve">  "Here's the wind up!" (enemy/self)</w:t>
      </w:r>
    </w:p>
    <w:p>
      <w:r>
        <w:t xml:space="preserve">  "I am the juggernaut!" (friendly)</w:t>
      </w:r>
    </w:p>
    <w:p>
      <w:r>
        <w:t xml:space="preserve">  "Is this thing, uh... legal?"</w:t>
      </w:r>
    </w:p>
    <w:p>
      <w:r>
        <w:t xml:space="preserve">  "Whatever takes to win, right?"</w:t>
      </w:r>
    </w:p>
    <w:p>
      <w:r>
        <w:t xml:space="preserve">  "Takes the edge off!"</w:t>
      </w:r>
    </w:p>
    <w:p>
      <w:r>
        <w:t xml:space="preserve">  *Uh-uh.*</w:t>
      </w:r>
    </w:p>
    <w:p>
      <w:r>
        <w:t xml:space="preserve">  "That's against the rules!"</w:t>
      </w:r>
    </w:p>
    <w:p>
      <w:r>
        <w:t xml:space="preserve">  "You're messin' with the champ!"</w:t>
      </w:r>
    </w:p>
    <w:p>
      <w:r>
        <w:t xml:space="preserve">  "Stop that!"</w:t>
      </w:r>
    </w:p>
    <w:p>
      <w:r>
        <w:t xml:space="preserve">  "Can't... move..."</w:t>
      </w:r>
    </w:p>
    <w:p>
      <w:r>
        <w:t xml:space="preserve">  "The stunner!"</w:t>
      </w:r>
    </w:p>
    <w:p>
      <w:r>
        <w:t xml:space="preserve">  "I'm burning up, man!"</w:t>
      </w:r>
    </w:p>
    <w:p>
      <w:r>
        <w:t xml:space="preserve">  "Not gettin' counted out just yet!"</w:t>
      </w:r>
    </w:p>
    <w:p>
      <w:r>
        <w:t xml:space="preserve">  "They must've been watchin' my old tapes!"</w:t>
      </w:r>
    </w:p>
    <w:p>
      <w:r>
        <w:t xml:space="preserve">  "Woah! Where'd you get that stuff?"</w:t>
      </w:r>
    </w:p>
    <w:p>
      <w:r>
        <w:t xml:space="preserve">  "Buck's feelin' good now!"</w:t>
      </w:r>
    </w:p>
    <w:p>
      <w:r>
        <w:t xml:space="preserve">  "But, the script said I was gonna win..."</w:t>
      </w:r>
    </w:p>
    <w:p>
      <w:r>
        <w:t xml:space="preserve">  "Another rigged match..."</w:t>
      </w:r>
    </w:p>
    <w:p>
      <w:r>
        <w:t xml:space="preserve">  "Climb to the top starts with you!"</w:t>
      </w:r>
    </w:p>
    <w:p>
      <w:r>
        <w:t xml:space="preserve">  "Tag team action, baby!"</w:t>
      </w:r>
    </w:p>
    <w:p>
      <w:r>
        <w:t xml:space="preserve">  "Who's got your back?"</w:t>
      </w:r>
    </w:p>
    <w:p>
      <w:r>
        <w:t xml:space="preserve">  "And that's why you're not wearin' the belt!"</w:t>
      </w:r>
    </w:p>
    <w:p>
      <w:r>
        <w:t xml:space="preserve">  "Lay'em the smack down!"</w:t>
      </w:r>
    </w:p>
    <w:p>
      <w:r>
        <w:t xml:space="preserve">  "Freak out for you!"</w:t>
      </w:r>
    </w:p>
    <w:p>
      <w:r>
        <w:t xml:space="preserve">  "In the ring, I am the Law!" (Lex)</w:t>
      </w:r>
    </w:p>
    <w:p>
      <w:r>
        <w:t xml:space="preserve">  "You're a gunslinger, but I got guns!" (Lex)</w:t>
      </w:r>
    </w:p>
    <w:p>
      <w:r>
        <w:t xml:space="preserve">  "What you get, when you suplex a rat? Pipsqueaks!" (Pip)</w:t>
      </w:r>
    </w:p>
    <w:p>
      <w:r>
        <w:t xml:space="preserve">  "This is why I can't have pets. They're too fragile!" (Pip)</w:t>
      </w:r>
    </w:p>
    <w:p>
      <w:r>
        <w:t xml:space="preserve">  "Didn't see that comin'!" (Seris)</w:t>
      </w:r>
    </w:p>
    <w:p>
      <w:r>
        <w:t xml:space="preserve">  "Woo, girl!" (Seris)</w:t>
      </w:r>
    </w:p>
    <w:p>
      <w:r>
        <w:t xml:space="preserve">  "I always eat my veggies!" (Willo)</w:t>
      </w:r>
    </w:p>
    <w:p>
      <w:r>
        <w:t xml:space="preserve">  "Squashed like a bug!" (Willo)</w:t>
      </w:r>
    </w:p>
    <w:p>
      <w:r>
        <w:t xml:space="preserve">  "Gimme that mirror - champ's gotta look good!" (Ying)</w:t>
      </w:r>
    </w:p>
    <w:p>
      <w:r>
        <w:t xml:space="preserve">  "You need to muscle up, if you want a shot at me!" (Ying)</w:t>
      </w:r>
    </w:p>
    <w:p>
      <w:r>
        <w:t xml:space="preserve">  "You shoulda tapped out!"</w:t>
      </w:r>
    </w:p>
    <w:p>
      <w:r>
        <w:t xml:space="preserve">  "B.K.O., out of nowhere!"</w:t>
      </w:r>
    </w:p>
    <w:p>
      <w:r>
        <w:t xml:space="preserve">  "This ring belongs to the champ!"</w:t>
      </w:r>
    </w:p>
    <w:p>
      <w:r>
        <w:t xml:space="preserve">  "This ring is mine!"</w:t>
      </w:r>
    </w:p>
    <w:p>
      <w:r>
        <w:t xml:space="preserve">  "Those chumps are taking the point!"</w:t>
      </w:r>
    </w:p>
    <w:p>
      <w:r>
        <w:t xml:space="preserve">  "Got some posers on our point!"</w:t>
      </w:r>
    </w:p>
    <w:p>
      <w:r>
        <w:t xml:space="preserve">  "You can't keep the champ out!"</w:t>
      </w:r>
    </w:p>
    <w:p>
      <w:r>
        <w:t xml:space="preserve">  "Booyah!"</w:t>
      </w:r>
    </w:p>
    <w:p>
      <w:r>
        <w:t xml:space="preserve">  "Muscle over machine, baby!"</w:t>
      </w:r>
    </w:p>
    <w:p>
      <w:r>
        <w:t xml:space="preserve">  "I broke your toy!"</w:t>
      </w:r>
    </w:p>
    <w:p>
      <w:r>
        <w:t xml:space="preserve">  "And that's the bottom line, cause' Buck Wild said so!"</w:t>
      </w:r>
    </w:p>
    <w:p>
      <w:r>
        <w:t xml:space="preserve">  "These moves are just too sweet!"</w:t>
      </w:r>
    </w:p>
    <w:p>
      <w:r>
        <w:t xml:space="preserve">  "I need a new manager!"</w:t>
      </w:r>
    </w:p>
    <w:p>
      <w:r>
        <w:t xml:space="preserve">  "I want a rematch!"</w:t>
      </w:r>
    </w:p>
    <w:p>
      <w:r>
        <w:t xml:space="preserve">  "Keep running your mouth, but I'm the one with the belt! Mwahahahaha!"</w:t>
      </w:r>
    </w:p>
    <w:p>
      <w:r>
        <w:t xml:space="preserve">  "When I step into the Realm, things get wild - Buck Wild!"</w:t>
      </w:r>
    </w:p>
    <w:p>
      <w:r>
        <w:t xml:space="preserve">  "Snap into a champion!"</w:t>
      </w:r>
    </w:p>
    <w:p>
      <w:r>
        <w:t xml:space="preserve">  "How do you put on a belt? By... buckling, haha! Cause I'm the one who wins!"</w:t>
      </w:r>
    </w:p>
    <w:p>
      <w:r>
        <w:t xml:space="preserve">  "My day job is fake, but ending you... is real!"</w:t>
      </w:r>
    </w:p>
    <w:p>
      <w:r>
        <w:t xml:space="preserve">  "Do you have a buck? I can show you a wild time!"</w:t>
      </w:r>
    </w:p>
    <w:p>
      <w:r>
        <w:t xml:space="preserve">  *mad laughter*</w:t>
      </w:r>
    </w:p>
    <w:p>
      <w:r>
        <w:t xml:space="preserve">  "Ooh, now that's funny, ha ha ha! I like you!"</w:t>
      </w:r>
    </w:p>
    <w:p>
      <w:r>
        <w:t xml:space="preserve">  "Ha ha ha ha ho ho ho, you make the champ laugh!"</w:t>
      </w:r>
    </w:p>
    <w:p>
      <w:r>
        <w:t xml:space="preserve">  "Finally, the Buck has come back to the Realm!"</w:t>
      </w:r>
    </w:p>
    <w:p>
      <w:r>
        <w:t xml:space="preserve">  "I'll start the match with a big play, then tag you in, brother!" (Champion1)</w:t>
      </w:r>
    </w:p>
    <w:p>
      <w:r>
        <w:t xml:space="preserve">  "I've been, uh... working out a little." (Champion2)</w:t>
      </w:r>
    </w:p>
    <w:p>
      <w:r>
        <w:t xml:space="preserve">  "This is a real rumble!"</w:t>
      </w:r>
    </w:p>
    <w:p>
      <w:r>
        <w:t xml:space="preserve">  "I'll take on everyone!"</w:t>
      </w:r>
    </w:p>
    <w:p>
      <w:r>
        <w:t xml:space="preserve">  "Sky's the limit!"</w:t>
      </w:r>
    </w:p>
    <w:p>
      <w:r>
        <w:t xml:space="preserve">  "I'm going all the way to the top!"</w:t>
      </w:r>
    </w:p>
    <w:p>
      <w:r>
        <w:t xml:space="preserve">  "Who wants a whoopin'?"</w:t>
      </w:r>
    </w:p>
    <w:p>
      <w:r>
        <w:t xml:space="preserve">  "Boom, chuga chuga!"</w:t>
      </w:r>
    </w:p>
    <w:p>
      <w:r>
        <w:t xml:space="preserve">  "Another belt!"</w:t>
      </w:r>
    </w:p>
    <w:p>
      <w:r>
        <w:t xml:space="preserve">  "I've done it all and more!"</w:t>
      </w:r>
    </w:p>
    <w:p>
      <w:r>
        <w:t xml:space="preserve">  "When I'm done with ya, you'll be beggin' for the bell!"</w:t>
      </w:r>
    </w:p>
    <w:p>
      <w:r>
        <w:t xml:space="preserve">  "You thing you can hang with the champ?"</w:t>
      </w:r>
    </w:p>
    <w:p>
      <w:r>
        <w:t xml:space="preserve">  "I may be down, but the champ ain't out yet!"</w:t>
      </w:r>
    </w:p>
    <w:p>
      <w:r>
        <w:t xml:space="preserve">  "Gotta get back in the ring!"</w:t>
      </w:r>
    </w:p>
    <w:p>
      <w:r>
        <w:t xml:space="preserve">  "If you got the dollars, then make cents!"</w:t>
      </w:r>
    </w:p>
    <w:p>
      <w:r>
        <w:t xml:space="preserve">  "Tag me in, tag me in!"</w:t>
      </w:r>
    </w:p>
    <w:p>
      <w:r>
        <w:t xml:space="preserve">  "Finish them!"</w:t>
      </w:r>
    </w:p>
    <w:p>
      <w:r>
        <w:t xml:space="preserve">  "I'm going to pump *shotgun reloading noise* you up!"</w:t>
      </w:r>
    </w:p>
    <w:p>
      <w:r>
        <w:t xml:space="preserve">  "Time for my highlight reel!"</w:t>
      </w:r>
    </w:p>
    <w:p>
      <w:r>
        <w:t xml:space="preserve">  "Step into the ring with me? Try and survive!" (Survival)</w:t>
      </w:r>
    </w:p>
    <w:p>
      <w:r>
        <w:t xml:space="preserve">  "I'm gonna end this, in five rounds!" (Survival)</w:t>
      </w:r>
    </w:p>
    <w:p>
      <w:r>
        <w:t xml:space="preserve">  "Oh yeah, brother!"</w:t>
      </w:r>
    </w:p>
    <w:p>
      <w:r>
        <w:t xml:space="preserve">  "A trophy for a champion!"</w:t>
      </w:r>
    </w:p>
    <w:p>
      <w:r>
        <w:t xml:space="preserve">  "Oh that'll do the trick!"</w:t>
      </w:r>
    </w:p>
    <w:p>
      <w:r>
        <w:t xml:space="preserve">  "Behind us!"</w:t>
      </w:r>
    </w:p>
    <w:p>
      <w:r>
        <w:t xml:space="preserve">  "Enemy behind us!"</w:t>
      </w:r>
    </w:p>
    <w:p>
      <w:r>
        <w:t xml:space="preserve">  "They're on the payload!"</w:t>
      </w:r>
    </w:p>
    <w:p>
      <w:r>
        <w:t xml:space="preserve">  "Enemies on the payload!"</w:t>
      </w:r>
    </w:p>
    <w:p>
      <w:r>
        <w:t xml:space="preserve">  "They're flanking us!"</w:t>
      </w:r>
    </w:p>
    <w:p>
      <w:r>
        <w:t xml:space="preserve">  "Enemy on the flank!"</w:t>
      </w:r>
    </w:p>
    <w:p>
      <w:r>
        <w:t xml:space="preserve">  "They're above us!"</w:t>
      </w:r>
    </w:p>
    <w:p>
      <w:r>
        <w:t xml:space="preserve">  "Enemies above us!"</w:t>
      </w:r>
    </w:p>
    <w:p>
      <w:r>
        <w:t xml:space="preserve">  "Sniper!"</w:t>
      </w:r>
    </w:p>
    <w:p>
      <w:r>
        <w:t xml:space="preserve">  "Enemy sniper!"</w:t>
      </w:r>
    </w:p>
    <w:p>
      <w:r>
        <w:t xml:space="preserve">  "Enemy turret!"</w:t>
      </w:r>
    </w:p>
    <w:p>
      <w:r>
        <w:t xml:space="preserve">  "Enemy ultimate incoming!"</w:t>
      </w:r>
    </w:p>
    <w:p>
      <w:r>
        <w:t xml:space="preserve">  "They're ulting us!"</w:t>
      </w:r>
    </w:p>
    <w:p>
      <w:r>
        <w:t xml:space="preserve">  "Stick together!"</w:t>
      </w:r>
    </w:p>
    <w:p>
      <w:r>
        <w:t xml:space="preserve">  "Group up!"</w:t>
      </w:r>
    </w:p>
    <w:p>
      <w:r>
        <w:t xml:space="preserve">  "Heal me!"</w:t>
      </w:r>
    </w:p>
    <w:p>
      <w:r>
        <w:t xml:space="preserve">  "Help me out!"</w:t>
      </w:r>
    </w:p>
    <w:p>
      <w:r>
        <w:t xml:space="preserve">  "Help the tank!"</w:t>
      </w:r>
    </w:p>
    <w:p>
      <w:r>
        <w:t xml:space="preserve">  "The tank needs help!"</w:t>
      </w:r>
    </w:p>
    <w:p>
      <w:r>
        <w:t xml:space="preserve">  "Push the payload!"</w:t>
      </w:r>
    </w:p>
    <w:p>
      <w:r>
        <w:t xml:space="preserve">  "Help me on the payload!"</w:t>
      </w:r>
    </w:p>
    <w:p>
      <w:r>
        <w:t xml:space="preserve">  "Get on the payload!"</w:t>
      </w:r>
    </w:p>
    <w:p>
      <w:r>
        <w:t xml:space="preserve">  "Control the payload!"</w:t>
      </w:r>
    </w:p>
    <w:p>
      <w:r>
        <w:t xml:space="preserve">  "Overtime!"</w:t>
      </w:r>
    </w:p>
    <w:p>
      <w:r>
        <w:t xml:space="preserve">  "Final round!"</w:t>
      </w:r>
    </w:p>
    <w:p>
      <w:r>
        <w:t xml:space="preserve">  "Can't do this alone!"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