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14 Miscellaneous</w:t>
        <w:br/>
        <w:br/>
        <w:t>14.1 Taunts</w:t>
        <w:br/>
        <w:t>14.2 Jokes</w:t>
        <w:br/>
        <w:t>14.3 Laughs</w:t>
        <w:br/>
        <w:t>14.4 Attempting to Use Ability on Cooldown</w:t>
        <w:br/>
        <w:t>14.5 Top Play</w:t>
        <w:br/>
        <w:br/>
      </w:r>
    </w:p>
    <w:p>
      <w:r>
        <w:t xml:space="preserve">14.5 Top </w:t>
      </w:r>
    </w:p>
    <w:p>
      <w:r>
        <w:t xml:space="preserve">  "Skye."</w:t>
      </w:r>
    </w:p>
    <w:p>
      <w:r>
        <w:t xml:space="preserve">  "Time to break some hearts."</w:t>
      </w:r>
    </w:p>
    <w:p>
      <w:r>
        <w:t xml:space="preserve">  "Aww, love is in the air."</w:t>
      </w:r>
    </w:p>
    <w:p>
      <w:r>
        <w:t xml:space="preserve">  "Faster than Cupid's arrow."</w:t>
      </w:r>
    </w:p>
    <w:p>
      <w:r>
        <w:t xml:space="preserve">  "Onward in the name of love."</w:t>
      </w:r>
    </w:p>
    <w:p>
      <w:r>
        <w:t xml:space="preserve">  "Something to remember me by!"</w:t>
      </w:r>
    </w:p>
    <w:p>
      <w:r>
        <w:t xml:space="preserve">  "All for you!"</w:t>
      </w:r>
    </w:p>
    <w:p>
      <w:r>
        <w:t xml:space="preserve">  "Catch!"</w:t>
      </w:r>
    </w:p>
    <w:p>
      <w:r>
        <w:t xml:space="preserve">  "Love is blind!"</w:t>
      </w:r>
    </w:p>
    <w:p>
      <w:r>
        <w:t xml:space="preserve">  "Buh-bye!"</w:t>
      </w:r>
    </w:p>
    <w:p>
      <w:r>
        <w:t xml:space="preserve">  "Aah! I'm too shy."</w:t>
      </w:r>
    </w:p>
    <w:p>
      <w:r>
        <w:t xml:space="preserve">  "Time's ticking!"</w:t>
      </w:r>
    </w:p>
    <w:p>
      <w:r>
        <w:t xml:space="preserve">  "Love just got a little more dangerous."</w:t>
      </w:r>
    </w:p>
    <w:p>
      <w:r>
        <w:t xml:space="preserve">  "*gasps* For me?"</w:t>
      </w:r>
    </w:p>
    <w:p>
      <w:r>
        <w:t xml:space="preserve">  "And you thought I was sweet before."</w:t>
      </w:r>
    </w:p>
    <w:p>
      <w:r>
        <w:t xml:space="preserve">  "Ok, let's dance."</w:t>
      </w:r>
    </w:p>
    <w:p>
      <w:r>
        <w:t xml:space="preserve">  "Geez, not your type?"</w:t>
      </w:r>
    </w:p>
    <w:p>
      <w:r>
        <w:t xml:space="preserve">  "That's too hot, even for me!"</w:t>
      </w:r>
    </w:p>
    <w:p>
      <w:r>
        <w:t xml:space="preserve">  *grunts*</w:t>
      </w:r>
    </w:p>
    <w:p>
      <w:r>
        <w:t xml:space="preserve">  "Wowie zowie!"</w:t>
      </w:r>
    </w:p>
    <w:p>
      <w:r>
        <w:t xml:space="preserve">  "Ooh, that stings!"</w:t>
      </w:r>
    </w:p>
    <w:p>
      <w:r>
        <w:t xml:space="preserve">  "My heart's bleeding!"</w:t>
      </w:r>
    </w:p>
    <w:p>
      <w:r>
        <w:t xml:space="preserve">  "My hero."</w:t>
      </w:r>
    </w:p>
    <w:p>
      <w:r>
        <w:t xml:space="preserve">  "Love these heals, sweetheart."</w:t>
      </w:r>
    </w:p>
    <w:p>
      <w:r>
        <w:t xml:space="preserve">  "Shot through the heart."</w:t>
      </w:r>
    </w:p>
    <w:p>
      <w:r>
        <w:t xml:space="preserve">  "Does this mean we're breaking up?"</w:t>
      </w:r>
    </w:p>
    <w:p>
      <w:r>
        <w:t xml:space="preserve">  "You won't get rid of me that easy."</w:t>
      </w:r>
    </w:p>
    <w:p>
      <w:r>
        <w:t xml:space="preserve">  "I don't accept rejection!"</w:t>
      </w:r>
    </w:p>
    <w:p>
      <w:r>
        <w:t xml:space="preserve">  "That was fun, sweetie! Let's do it again!"</w:t>
      </w:r>
    </w:p>
    <w:p>
      <w:r>
        <w:t xml:space="preserve">  "You can be my wingman any day."</w:t>
      </w:r>
    </w:p>
    <w:p>
      <w:r>
        <w:t xml:space="preserve">  "Score!"</w:t>
      </w:r>
    </w:p>
    <w:p>
      <w:r>
        <w:t xml:space="preserve">  "Why do my breakups always end with a bang?"</w:t>
      </w:r>
    </w:p>
    <w:p>
      <w:r>
        <w:t xml:space="preserve">  "Our relationship was a bit explosive, hahahahaha."</w:t>
      </w:r>
    </w:p>
    <w:p>
      <w:r>
        <w:t xml:space="preserve">  "Love hurts!"</w:t>
      </w:r>
    </w:p>
    <w:p>
      <w:r>
        <w:t xml:space="preserve">  "Aw, did your heart give out?"</w:t>
      </w:r>
    </w:p>
    <w:p>
      <w:r>
        <w:t xml:space="preserve">  "Love bites, hard."</w:t>
      </w:r>
    </w:p>
    <w:p>
      <w:r>
        <w:t xml:space="preserve">  "I love you and you and especially you!"</w:t>
      </w:r>
    </w:p>
    <w:p>
      <w:r>
        <w:t xml:space="preserve">  "You can't stop a girl when she's in love and armed!"</w:t>
      </w:r>
    </w:p>
    <w:p>
      <w:r>
        <w:t xml:space="preserve">  "Keep going, killer!"</w:t>
      </w:r>
    </w:p>
    <w:p>
      <w:r>
        <w:t xml:space="preserve">  "You're amazing, schmooby-boo!"</w:t>
      </w:r>
    </w:p>
    <w:p>
      <w:r>
        <w:t xml:space="preserve">  "Is that seriously your best pick up line?" (Champion 1)</w:t>
      </w:r>
    </w:p>
    <w:p>
      <w:r>
        <w:t xml:space="preserve">  "All the easier to squeeze into your heart." (Champion 1)</w:t>
      </w:r>
    </w:p>
    <w:p>
      <w:r>
        <w:t xml:space="preserve">  "I'm cuter than Cupid himself!" (Champion 2)</w:t>
      </w:r>
    </w:p>
    <w:p>
      <w:r>
        <w:t xml:space="preserve">  "It's so sweet!" (Champion 2)</w:t>
      </w:r>
    </w:p>
    <w:p>
      <w:r>
        <w:t xml:space="preserve">  "Just looking at you makes my heart skip a beat!" (Champion 3)</w:t>
      </w:r>
    </w:p>
    <w:p>
      <w:r>
        <w:t xml:space="preserve">  "I'm missing your pretty face." (Champion 3)</w:t>
      </w:r>
    </w:p>
    <w:p>
      <w:r>
        <w:t xml:space="preserve">  "Ew!" (Champion 4)</w:t>
      </w:r>
    </w:p>
    <w:p>
      <w:r>
        <w:t xml:space="preserve">  "Flattery will get you everywhere, sweet pea." (Champion 4)</w:t>
      </w:r>
    </w:p>
    <w:p>
      <w:r>
        <w:t xml:space="preserve">  "I've got some chocolate here with your name on it, cutie." (Champion 5)</w:t>
      </w:r>
    </w:p>
    <w:p>
      <w:r>
        <w:t xml:space="preserve">  "Brrr, I'm not exactly dressed for this climate." (Champion 5)</w:t>
      </w:r>
    </w:p>
    <w:p>
      <w:r>
        <w:t xml:space="preserve">  "No grumpy pants is pooping my party." (Androxus)</w:t>
      </w:r>
    </w:p>
    <w:p>
      <w:r>
        <w:t xml:space="preserve">  "You'd be pretty charming if you lost the whole 'Death awaits' thing." (Androxus)</w:t>
      </w:r>
    </w:p>
    <w:p>
      <w:r>
        <w:t xml:space="preserve">  "Only I get to come on too strong!" (Fernando)</w:t>
      </w:r>
    </w:p>
    <w:p>
      <w:r>
        <w:t xml:space="preserve">  "Be a good Romeo and stay in the ground!" (Fernando)</w:t>
      </w:r>
    </w:p>
    <w:p>
      <w:r>
        <w:t xml:space="preserve">  "Don't hide your pretty face in the back!" (Kinessa)</w:t>
      </w:r>
    </w:p>
    <w:p>
      <w:r>
        <w:t xml:space="preserve">  "Thought you could use some company." (Kinessa)</w:t>
      </w:r>
    </w:p>
    <w:p>
      <w:r>
        <w:t xml:space="preserve">  "You're cute, just not cute enough." (Pip)</w:t>
      </w:r>
    </w:p>
    <w:p>
      <w:r>
        <w:t xml:space="preserve">  "Sorry, my fuzzy wuzzy pippy boo!" (Pip)</w:t>
      </w:r>
    </w:p>
    <w:p>
      <w:r>
        <w:t xml:space="preserve">  "Never trust a guy that's afraid to show his face." (Sha Lin)</w:t>
      </w:r>
    </w:p>
    <w:p>
      <w:r>
        <w:t xml:space="preserve">  "What a jerk face!" (Sha Lin)</w:t>
      </w:r>
    </w:p>
    <w:p>
      <w:r>
        <w:t xml:space="preserve">  "I don't mind an older guy but, you're just too..." (Torvald)</w:t>
      </w:r>
    </w:p>
    <w:p>
      <w:r>
        <w:t xml:space="preserve">  "I'd have given you a valentine, if you weren't so clearly married to your research!" (Torvald)</w:t>
      </w:r>
    </w:p>
    <w:p>
      <w:r>
        <w:t xml:space="preserve">  "Now there has to be a prince charming somewhere around here!" (Keep)</w:t>
      </w:r>
    </w:p>
    <w:p>
      <w:r>
        <w:t xml:space="preserve">  "So many romantic sights, they're to die for!" (Keep)</w:t>
      </w:r>
    </w:p>
    <w:p>
      <w:r>
        <w:t xml:space="preserve">  "Another point captured in the name of love!"</w:t>
      </w:r>
    </w:p>
    <w:p>
      <w:r>
        <w:t xml:space="preserve">  "We're on a roll!"</w:t>
      </w:r>
    </w:p>
    <w:p>
      <w:r>
        <w:t xml:space="preserve">  "I'm coming in!"</w:t>
      </w:r>
    </w:p>
    <w:p>
      <w:r>
        <w:t xml:space="preserve">  "Pshiuuh! Hehehe!"</w:t>
      </w:r>
    </w:p>
    <w:p>
      <w:r>
        <w:t xml:space="preserve">  "We can do anything together!"</w:t>
      </w:r>
    </w:p>
    <w:p>
      <w:r>
        <w:t xml:space="preserve">  "That was a blast!"</w:t>
      </w:r>
    </w:p>
    <w:p>
      <w:r>
        <w:t xml:space="preserve">  "C'mon fellas! Don't let them take it!"</w:t>
      </w:r>
    </w:p>
    <w:p>
      <w:r>
        <w:t xml:space="preserve">  "Doodoo-headed mooky-boos on the point!"</w:t>
      </w:r>
    </w:p>
    <w:p>
      <w:r>
        <w:t xml:space="preserve">  "Enemies behind us!"</w:t>
      </w:r>
    </w:p>
    <w:p>
      <w:r>
        <w:t xml:space="preserve">  "They're attacking our rear!"</w:t>
      </w:r>
    </w:p>
    <w:p>
      <w:r>
        <w:t xml:space="preserve">  "They're moving the payload!"</w:t>
      </w:r>
    </w:p>
    <w:p>
      <w:r>
        <w:t xml:space="preserve">  "Enemies on the payload!"</w:t>
      </w:r>
    </w:p>
    <w:p>
      <w:r>
        <w:t xml:space="preserve">  "They're coming from the sides!"</w:t>
      </w:r>
    </w:p>
    <w:p>
      <w:r>
        <w:t xml:space="preserve">  "We're being flanked!"</w:t>
      </w:r>
    </w:p>
    <w:p>
      <w:r>
        <w:t xml:space="preserve">  "They're attacking from above!"</w:t>
      </w:r>
    </w:p>
    <w:p>
      <w:r>
        <w:t xml:space="preserve">  "Enemies above us!"</w:t>
      </w:r>
    </w:p>
    <w:p>
      <w:r>
        <w:t xml:space="preserve">  "Look out! Sniper!"</w:t>
      </w:r>
    </w:p>
    <w:p>
      <w:r>
        <w:t xml:space="preserve">  "Sniper! Take care!"</w:t>
      </w:r>
    </w:p>
    <w:p>
      <w:r>
        <w:t xml:space="preserve">  "Watch for the turret!"</w:t>
      </w:r>
    </w:p>
    <w:p>
      <w:r>
        <w:t xml:space="preserve">  "Enemy ultimate incoming!"</w:t>
      </w:r>
    </w:p>
    <w:p>
      <w:r>
        <w:t xml:space="preserve">  "They've got an ultimate coming!"</w:t>
      </w:r>
    </w:p>
    <w:p>
      <w:r>
        <w:t xml:space="preserve">  "Group up!"</w:t>
      </w:r>
    </w:p>
    <w:p>
      <w:r>
        <w:t xml:space="preserve">  "Stay together!"</w:t>
      </w:r>
    </w:p>
    <w:p>
      <w:r>
        <w:t xml:space="preserve">  "I could use some love here! Healing too."</w:t>
      </w:r>
    </w:p>
    <w:p>
      <w:r>
        <w:t xml:space="preserve">  "Could I get some heals, puddin'?"</w:t>
      </w:r>
    </w:p>
    <w:p>
      <w:r>
        <w:t xml:space="preserve">  "Help needed on the objective!"</w:t>
      </w:r>
    </w:p>
    <w:p>
      <w:r>
        <w:t xml:space="preserve">  "Our tanks needs help on the objective!"</w:t>
      </w:r>
    </w:p>
    <w:p>
      <w:r>
        <w:t xml:space="preserve">  "Overtime! Don't let up!"</w:t>
      </w:r>
    </w:p>
    <w:p>
      <w:r>
        <w:t xml:space="preserve">  "It's overtime!"</w:t>
      </w:r>
    </w:p>
    <w:p>
      <w:r>
        <w:t xml:space="preserve">  "Keep the payload moving!"</w:t>
      </w:r>
    </w:p>
    <w:p>
      <w:r>
        <w:t xml:space="preserve">  "Get on the payload!"</w:t>
      </w:r>
    </w:p>
    <w:p>
      <w:r>
        <w:t xml:space="preserve">  "Let's move that payload!"</w:t>
      </w:r>
    </w:p>
    <w:p>
      <w:r>
        <w:t xml:space="preserve">  "Don't let this train stop!"</w:t>
      </w:r>
    </w:p>
    <w:p>
      <w:r>
        <w:t xml:space="preserve">  "Won't anyone save this damsel?!"</w:t>
      </w:r>
    </w:p>
    <w:p>
      <w:r>
        <w:t xml:space="preserve">  "I can't fight them all by my lonesome!"</w:t>
      </w:r>
    </w:p>
    <w:p>
      <w:r>
        <w:t xml:space="preserve">  "Better not go solo..."</w:t>
      </w:r>
    </w:p>
    <w:p>
      <w:r>
        <w:t xml:space="preserve">  "All this money and nobody to spend it on! Yet."</w:t>
      </w:r>
    </w:p>
    <w:p>
      <w:r>
        <w:t xml:space="preserve">  "Let's paint the town red!"</w:t>
      </w:r>
    </w:p>
    <w:p>
      <w:r>
        <w:t xml:space="preserve">  "Love conquers all!"</w:t>
      </w:r>
    </w:p>
    <w:p>
      <w:r>
        <w:t xml:space="preserve">  "Nothing beats a happy ending!"</w:t>
      </w:r>
    </w:p>
    <w:p>
      <w:r>
        <w:t xml:space="preserve">  "I got all dressed up for this?!"</w:t>
      </w:r>
    </w:p>
    <w:p>
      <w:r>
        <w:t xml:space="preserve">  "My heart can't take this!"</w:t>
      </w:r>
    </w:p>
    <w:p>
      <w:r>
        <w:t xml:space="preserve">  "Everyone falls head over heels for me! One way or another."</w:t>
      </w:r>
    </w:p>
    <w:p>
      <w:r>
        <w:t xml:space="preserve">  "Did I still your beating heart?"</w:t>
      </w:r>
    </w:p>
    <w:p>
      <w:r>
        <w:t xml:space="preserve">  "I'm right behind you baby, and you're never gonna get away!"</w:t>
      </w:r>
    </w:p>
    <w:p>
      <w:r>
        <w:t xml:space="preserve">  "I've been this way ever since meeting that giant flying baby, I'm serious!"</w:t>
      </w:r>
    </w:p>
    <w:p>
      <w:r>
        <w:t xml:space="preserve">  "I'm a girl in love with a lot of poison, it's like I walked out of Shakespeare!"</w:t>
      </w:r>
    </w:p>
    <w:p>
      <w:r>
        <w:t xml:space="preserve">  "Why do all my relationships end so quickly? They should really extend the match time!"</w:t>
      </w:r>
    </w:p>
    <w:p>
      <w:r>
        <w:t xml:space="preserve">  "Ahahahaha!"</w:t>
      </w:r>
    </w:p>
    <w:p>
      <w:r>
        <w:t xml:space="preserve">  "Eheheheh!"</w:t>
      </w:r>
    </w:p>
    <w:p>
      <w:r>
        <w:t xml:space="preserve">  "Ahh! Eheheheh!"</w:t>
      </w:r>
    </w:p>
    <w:p>
      <w:r>
        <w:t xml:space="preserve">  "Not yet, puddin'!"</w:t>
      </w:r>
    </w:p>
    <w:p>
      <w:r>
        <w:t xml:space="preserve">  "Need more time."</w:t>
      </w:r>
    </w:p>
    <w:p>
      <w:r>
        <w:t xml:space="preserve">  "Aww! Did I break your heart?"</w:t>
      </w:r>
    </w:p>
    <w:p>
      <w:r>
        <w:t xml:space="preserve">  "Remember! All's fair in love and war!"</w:t>
      </w:r>
    </w:p>
    <w:p>
      <w:r>
        <w:t xml:space="preserve">  "Was it love at first sight?"</w:t>
      </w:r>
    </w:p>
    <w:p>
      <w:r>
        <w:t xml:space="preserve">  "Better try this on as soon as possible!"</w:t>
      </w:r>
    </w:p>
    <w:p>
      <w:r>
        <w:t xml:space="preserve">  "It's better than a hundred valentines!"</w:t>
      </w:r>
    </w:p>
    <w:p>
      <w:r>
        <w:t xml:space="preserve">  "Yay!"</w:t>
      </w:r>
    </w:p>
    <w:p>
      <w:r>
        <w:t xml:space="preserve">  "I'm just that amazing!"</w:t>
      </w:r>
    </w:p>
    <w:p>
      <w:r>
        <w:t xml:space="preserve">  "Loves me! Loves me not... Loves me! Loves me not..."</w:t>
      </w:r>
    </w:p>
    <w:p>
      <w:r>
        <w:t xml:space="preserve">  "Don't stare! You're making me blush."</w:t>
      </w:r>
    </w:p>
    <w:p>
      <w:r>
        <w:t xml:space="preserve"> "Attack the Siege Engine!"</w:t>
      </w:r>
    </w:p>
    <w:p>
      <w:r>
        <w:t xml:space="preserve"> "Defend the Siege Engine!"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