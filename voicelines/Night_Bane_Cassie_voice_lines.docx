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"Cassie."</w:t>
      </w:r>
    </w:p>
    <w:p>
      <w:r>
        <w:t xml:space="preserve"> "I will release them from their pain. By force, if necessary."</w:t>
      </w:r>
    </w:p>
    <w:p>
      <w:r>
        <w:t xml:space="preserve"> "Evil lurks around every corner. But fear not, I will cleanse its blood with silver."</w:t>
      </w:r>
    </w:p>
    <w:p>
      <w:r>
        <w:t xml:space="preserve"> "We must go!"</w:t>
      </w:r>
    </w:p>
    <w:p>
      <w:r>
        <w:t xml:space="preserve"> "The time is now!"</w:t>
      </w:r>
    </w:p>
    <w:p>
      <w:r>
        <w:t xml:space="preserve"> "I release you!"</w:t>
      </w:r>
    </w:p>
    <w:p>
      <w:r>
        <w:t xml:space="preserve"> "Back, demon!"</w:t>
      </w:r>
    </w:p>
    <w:p>
      <w:r>
        <w:t xml:space="preserve"> "Reckoning!"</w:t>
      </w:r>
    </w:p>
    <w:p>
      <w:r>
        <w:t xml:space="preserve"> "Agh!"</w:t>
      </w:r>
    </w:p>
    <w:p>
      <w:r>
        <w:t xml:space="preserve"> "Grrah!"</w:t>
      </w:r>
    </w:p>
    <w:p>
      <w:r>
        <w:t xml:space="preserve"> "Hyah!"</w:t>
      </w:r>
    </w:p>
    <w:p>
      <w:r>
        <w:t xml:space="preserve"> "Go Zigs!" (enemy/self)</w:t>
      </w:r>
    </w:p>
    <w:p>
      <w:r>
        <w:t xml:space="preserve"> "This will come in handy."</w:t>
      </w:r>
    </w:p>
    <w:p>
      <w:r>
        <w:t xml:space="preserve"> "I'll hold on to it."</w:t>
      </w:r>
    </w:p>
    <w:p>
      <w:r>
        <w:t xml:space="preserve"> "How can this help?"</w:t>
      </w:r>
    </w:p>
    <w:p>
      <w:r>
        <w:t xml:space="preserve"> "Be patient."</w:t>
      </w:r>
    </w:p>
    <w:p>
      <w:r>
        <w:t xml:space="preserve"> "Not yet."</w:t>
      </w:r>
    </w:p>
    <w:p>
      <w:r>
        <w:t xml:space="preserve"> "Have you no heart?"</w:t>
      </w:r>
    </w:p>
    <w:p>
      <w:r>
        <w:t xml:space="preserve"> "They're firing on me!"</w:t>
      </w:r>
    </w:p>
    <w:p>
      <w:r>
        <w:t xml:space="preserve"> "*gasp* I'm burning! Ah!"</w:t>
      </w:r>
    </w:p>
    <w:p>
      <w:r>
        <w:t xml:space="preserve"> "*grunts*"</w:t>
      </w:r>
    </w:p>
    <w:p>
      <w:r>
        <w:t xml:space="preserve"> "Brrr."</w:t>
      </w:r>
    </w:p>
    <w:p>
      <w:r>
        <w:t xml:space="preserve"> "The shadows... are to be feared!"</w:t>
      </w:r>
    </w:p>
    <w:p>
      <w:r>
        <w:t xml:space="preserve"> "*grunts* That was close!"</w:t>
      </w:r>
    </w:p>
    <w:p>
      <w:r>
        <w:t xml:space="preserve"> "I don't need any help."</w:t>
      </w:r>
    </w:p>
    <w:p>
      <w:r>
        <w:t xml:space="preserve"> "Thanks for the heals."</w:t>
      </w:r>
    </w:p>
    <w:p>
      <w:r>
        <w:t xml:space="preserve"> "I meet my end..."</w:t>
      </w:r>
    </w:p>
    <w:p>
      <w:r>
        <w:t xml:space="preserve"> "You must carry on my duty!"</w:t>
      </w:r>
    </w:p>
    <w:p>
      <w:r>
        <w:t xml:space="preserve"> "Cleansing blood with silver!"</w:t>
      </w:r>
    </w:p>
    <w:p>
      <w:r>
        <w:t xml:space="preserve"> "We make a solid team."</w:t>
      </w:r>
    </w:p>
    <w:p>
      <w:r>
        <w:t xml:space="preserve"> "Your assistance is appreciated."</w:t>
      </w:r>
    </w:p>
    <w:p>
      <w:r>
        <w:t xml:space="preserve"> "I have no time for nonsense!"</w:t>
      </w:r>
    </w:p>
    <w:p>
      <w:r>
        <w:t xml:space="preserve"> "They will all be purified!"</w:t>
      </w:r>
    </w:p>
    <w:p>
      <w:r>
        <w:t xml:space="preserve"> "Darkness falls!"</w:t>
      </w:r>
    </w:p>
    <w:p>
      <w:r>
        <w:t xml:space="preserve"> "What kind of demon are you?" (Buck)</w:t>
      </w:r>
    </w:p>
    <w:p>
      <w:r>
        <w:t xml:space="preserve"> "No leaping through the air for you now, beast!" (Buck)</w:t>
      </w:r>
    </w:p>
    <w:p>
      <w:r>
        <w:t xml:space="preserve"> "What evil is this!?" (Evie)</w:t>
      </w:r>
    </w:p>
    <w:p>
      <w:r>
        <w:t xml:space="preserve"> "How do I know she's actually dead?" (Evie)</w:t>
      </w:r>
    </w:p>
    <w:p>
      <w:r>
        <w:t xml:space="preserve"> "Take your military rats elsewhere." (Kinessa)</w:t>
      </w:r>
    </w:p>
    <w:p>
      <w:r>
        <w:t xml:space="preserve"> "Found you, dirty sniper." (Kinessa)</w:t>
      </w:r>
    </w:p>
    <w:p>
      <w:r>
        <w:t xml:space="preserve"> "Vermin must be squashed!" (Pip)</w:t>
      </w:r>
    </w:p>
    <w:p>
      <w:r>
        <w:t xml:space="preserve"> "Purified with silver!" (Pip)</w:t>
      </w:r>
    </w:p>
    <w:p>
      <w:r>
        <w:t xml:space="preserve"> "All machines have a weak spot." (Ruckus)</w:t>
      </w:r>
    </w:p>
    <w:p>
      <w:r>
        <w:t xml:space="preserve"> "Did you run out of gas, little man?" (Ruckus)</w:t>
      </w:r>
    </w:p>
    <w:p>
      <w:r>
        <w:t xml:space="preserve"> "Be still, darling." (Skye)</w:t>
      </w:r>
    </w:p>
    <w:p>
      <w:r>
        <w:t xml:space="preserve"> "Your evil ends here!" (Skye)</w:t>
      </w:r>
    </w:p>
    <w:p>
      <w:r>
        <w:t xml:space="preserve"> "You will fade away!"</w:t>
      </w:r>
    </w:p>
    <w:p>
      <w:r>
        <w:t xml:space="preserve"> "Darkness consumes you!"</w:t>
      </w:r>
    </w:p>
    <w:p>
      <w:r>
        <w:t xml:space="preserve"> "The shadows are to be feared!"</w:t>
      </w:r>
    </w:p>
    <w:p>
      <w:r>
        <w:t xml:space="preserve"> "Stay down!"</w:t>
      </w:r>
    </w:p>
    <w:p>
      <w:r>
        <w:t xml:space="preserve"> "We must push, quickly!"</w:t>
      </w:r>
    </w:p>
    <w:p>
      <w:r>
        <w:t xml:space="preserve"> "Swiftly now!"</w:t>
      </w:r>
    </w:p>
    <w:p>
      <w:r>
        <w:t xml:space="preserve"> "Onward to their den!"</w:t>
      </w:r>
    </w:p>
    <w:p>
      <w:r>
        <w:t xml:space="preserve"> "They're taking the point!"</w:t>
      </w:r>
    </w:p>
    <w:p>
      <w:r>
        <w:t xml:space="preserve"> "Enemies on the point!"</w:t>
      </w:r>
    </w:p>
    <w:p>
      <w:r>
        <w:t xml:space="preserve"> "Victory!"</w:t>
      </w:r>
    </w:p>
    <w:p>
      <w:r>
        <w:t xml:space="preserve"> "We are triumphant!"</w:t>
      </w:r>
    </w:p>
    <w:p>
      <w:r>
        <w:t xml:space="preserve"> "These are harsh times."</w:t>
      </w:r>
    </w:p>
    <w:p>
      <w:r>
        <w:t xml:space="preserve"> "Maybe you could have tried harder, huh?"</w:t>
      </w:r>
    </w:p>
    <w:p>
      <w:r>
        <w:t xml:space="preserve"> "I will make this a horrific scene of bloodshed."</w:t>
      </w:r>
    </w:p>
    <w:p>
      <w:r>
        <w:t xml:space="preserve"> "Try and fight me, let's see what happens."</w:t>
      </w:r>
    </w:p>
    <w:p>
      <w:r>
        <w:t xml:space="preserve"> "Think you can disarm me? Hah!"</w:t>
      </w:r>
    </w:p>
    <w:p>
      <w:r>
        <w:t xml:space="preserve"> "Oh no! We are trapped here for eternity! Haha, just kidding."</w:t>
      </w:r>
    </w:p>
    <w:p>
      <w:r>
        <w:t xml:space="preserve"> "If you ever met a vampire, you know they're a pain in the neck."</w:t>
      </w:r>
    </w:p>
    <w:p>
      <w:r>
        <w:t xml:space="preserve"> "I don't have time for jokes."</w:t>
      </w:r>
    </w:p>
    <w:p>
      <w:r>
        <w:t xml:space="preserve"> "Hohohoho! Hmm."</w:t>
      </w:r>
    </w:p>
    <w:p>
      <w:r>
        <w:t xml:space="preserve"> "Hmhahahahaha, hahahahaha."</w:t>
      </w:r>
    </w:p>
    <w:p>
      <w:r>
        <w:t xml:space="preserve"> "Hm hahahaha, hmm."</w:t>
      </w:r>
    </w:p>
    <w:p>
      <w:r>
        <w:t xml:space="preserve"> "Destroy these evil constructs!"</w:t>
      </w:r>
    </w:p>
    <w:p>
      <w:r>
        <w:t xml:space="preserve"> "Burn it down!"</w:t>
      </w:r>
    </w:p>
    <w:p>
      <w:r>
        <w:t xml:space="preserve"> "Give it up!"</w:t>
      </w:r>
    </w:p>
    <w:p>
      <w:r>
        <w:t xml:space="preserve"> "We have access now!"</w:t>
      </w:r>
    </w:p>
    <w:p>
      <w:r>
        <w:t xml:space="preserve"> "Cover me, now!"</w:t>
      </w:r>
    </w:p>
    <w:p>
      <w:r>
        <w:t xml:space="preserve"> "I need help on the point!"</w:t>
      </w:r>
    </w:p>
    <w:p>
      <w:r>
        <w:t xml:space="preserve"> "Another one down!"</w:t>
      </w:r>
    </w:p>
    <w:p>
      <w:r>
        <w:t xml:space="preserve"> "Up, and up we go!"</w:t>
      </w:r>
    </w:p>
    <w:p>
      <w:r>
        <w:t xml:space="preserve"> "Purified!"</w:t>
      </w:r>
    </w:p>
    <w:p>
      <w:r>
        <w:t xml:space="preserve"> "Quick strike!"</w:t>
      </w:r>
    </w:p>
    <w:p>
      <w:r>
        <w:t xml:space="preserve"> "Oh, I will cherish this moment."</w:t>
      </w:r>
    </w:p>
    <w:p>
      <w:r>
        <w:t xml:space="preserve"> "For now, we may celebrate."</w:t>
      </w:r>
    </w:p>
    <w:p>
      <w:r>
        <w:t xml:space="preserve">  "No greetings for me? Where's your manners?"</w:t>
      </w:r>
    </w:p>
    <w:p>
      <w:r>
        <w:t xml:space="preserve">  "Aw, why the cold stare? Did I do something to you in a past life?"</w:t>
      </w:r>
    </w:p>
    <w:p>
      <w:r>
        <w:t xml:space="preserve"> "Time for a reckoning!"</w:t>
      </w:r>
    </w:p>
    <w:p>
      <w:r>
        <w:t xml:space="preserve"> "Would you look at that!"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