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"Grover."</w:t>
      </w:r>
    </w:p>
    <w:p>
      <w:r>
        <w:t xml:space="preserve">  "Good morning! Time to get up! This forest needs our protection. Hehehehehehe!"</w:t>
      </w:r>
    </w:p>
    <w:p>
      <w:r>
        <w:t xml:space="preserve">  "It's nice to feel the sunshine yet again."</w:t>
      </w:r>
    </w:p>
    <w:p>
      <w:r>
        <w:t xml:space="preserve">  "This can make me go very fast."</w:t>
      </w:r>
    </w:p>
    <w:p>
      <w:r>
        <w:t xml:space="preserve">  "I'll get there... eventually."</w:t>
      </w:r>
    </w:p>
    <w:p>
      <w:r>
        <w:t xml:space="preserve">  "Gather round."</w:t>
      </w:r>
    </w:p>
    <w:p>
      <w:r>
        <w:t xml:space="preserve">  "Hold them fast."</w:t>
      </w:r>
    </w:p>
    <w:p>
      <w:r>
        <w:t xml:space="preserve">  "My turn to fight."</w:t>
      </w:r>
    </w:p>
    <w:p>
      <w:r>
        <w:t xml:space="preserve">  "Hm, stick around. Hehehehehehehe."</w:t>
      </w:r>
    </w:p>
    <w:p>
      <w:r>
        <w:t xml:space="preserve">  "Grow, little one, grow!"</w:t>
      </w:r>
    </w:p>
    <w:p>
      <w:r>
        <w:t xml:space="preserve">  "Make like a tree and... Well, you know."</w:t>
      </w:r>
    </w:p>
    <w:p>
      <w:r>
        <w:t xml:space="preserve">  "The spirits... do not rest." (enemy)</w:t>
      </w:r>
    </w:p>
    <w:p>
      <w:r>
        <w:t xml:space="preserve">  "Spring... has come!" (ally/self)</w:t>
      </w:r>
    </w:p>
    <w:p>
      <w:r>
        <w:t xml:space="preserve">  "Now, I just look ridiculous."</w:t>
      </w:r>
    </w:p>
    <w:p>
      <w:r>
        <w:t xml:space="preserve">  "Mmm..."</w:t>
      </w:r>
    </w:p>
    <w:p>
      <w:r>
        <w:t xml:space="preserve">  "That looks quite nice."</w:t>
      </w:r>
    </w:p>
    <w:p>
      <w:r>
        <w:t xml:space="preserve">  "The spirits join me!"</w:t>
      </w:r>
    </w:p>
    <w:p>
      <w:r>
        <w:t xml:space="preserve">  "A new knot!"</w:t>
      </w:r>
    </w:p>
    <w:p>
      <w:r>
        <w:t xml:space="preserve">  "Ooh, I feel a new branch coming in!"</w:t>
      </w:r>
    </w:p>
    <w:p>
      <w:r>
        <w:t xml:space="preserve">  "It's not my time yet"</w:t>
      </w:r>
    </w:p>
    <w:p>
      <w:r>
        <w:t xml:space="preserve">   "I'm not ready yet"</w:t>
      </w:r>
    </w:p>
    <w:p>
      <w:r>
        <w:t xml:space="preserve">  "Ow!"</w:t>
      </w:r>
    </w:p>
    <w:p>
      <w:r>
        <w:t xml:space="preserve">  "Ow. I'm really freaking out, man."</w:t>
      </w:r>
    </w:p>
    <w:p>
      <w:r>
        <w:t xml:space="preserve">  "Oh, oh oh, forest fire!"</w:t>
      </w:r>
    </w:p>
    <w:p>
      <w:r>
        <w:t xml:space="preserve">  "Is it winter already?"</w:t>
      </w:r>
    </w:p>
    <w:p>
      <w:r>
        <w:t xml:space="preserve">  "The sap slows."</w:t>
      </w:r>
    </w:p>
    <w:p>
      <w:r>
        <w:t xml:space="preserve">  "Oof! Their bite was greater than their bark."</w:t>
      </w:r>
    </w:p>
    <w:p>
      <w:r>
        <w:t xml:space="preserve">  "This is what I get for branching out."</w:t>
      </w:r>
    </w:p>
    <w:p>
      <w:r>
        <w:t xml:space="preserve">  "Whoa, I am regrowing!"</w:t>
      </w:r>
    </w:p>
    <w:p>
      <w:r>
        <w:t xml:space="preserve">  "Thank you for your healing."</w:t>
      </w:r>
    </w:p>
    <w:p>
      <w:r>
        <w:t xml:space="preserve">  "Noooo..."</w:t>
      </w:r>
    </w:p>
    <w:p>
      <w:r>
        <w:t xml:space="preserve">  "Will I make a sound?"</w:t>
      </w:r>
    </w:p>
    <w:p>
      <w:r>
        <w:t xml:space="preserve">  "You see what happened?"</w:t>
      </w:r>
    </w:p>
    <w:p>
      <w:r>
        <w:t xml:space="preserve">  "I'm still an awesome support."</w:t>
      </w:r>
    </w:p>
    <w:p>
      <w:r>
        <w:t xml:space="preserve">  "I'm here to help."</w:t>
      </w:r>
    </w:p>
    <w:p>
      <w:r>
        <w:t xml:space="preserve">  "Hmm... Sometimes I don't know my own strength."</w:t>
      </w:r>
    </w:p>
    <w:p>
      <w:r>
        <w:t xml:space="preserve">  "Did I do that? Yes, I think I did!"</w:t>
      </w:r>
    </w:p>
    <w:p>
      <w:r>
        <w:t xml:space="preserve">  "Go back to elemen-tree school, stumps!"</w:t>
      </w:r>
    </w:p>
    <w:p>
      <w:r>
        <w:t xml:space="preserve">  "Such a noisy little creature!" (Barik)</w:t>
      </w:r>
    </w:p>
    <w:p>
      <w:r>
        <w:t xml:space="preserve">  "You tried, little one." (Barik)</w:t>
      </w:r>
    </w:p>
    <w:p>
      <w:r>
        <w:t xml:space="preserve">  "Your head is incredibly shiny." (Buck)</w:t>
      </w:r>
    </w:p>
    <w:p>
      <w:r>
        <w:t xml:space="preserve">  "You... rock. Hahahaha!" (Buck)</w:t>
      </w:r>
    </w:p>
    <w:p>
      <w:r>
        <w:t xml:space="preserve">  "I used to have a bird just like you." (Cassie)</w:t>
      </w:r>
    </w:p>
    <w:p>
      <w:r>
        <w:t xml:space="preserve">  "As long as your bird stops chirping." (Cassie)</w:t>
      </w:r>
    </w:p>
    <w:p>
      <w:r>
        <w:t xml:space="preserve">  "Are you lost, little one?" (Evie)</w:t>
      </w:r>
    </w:p>
    <w:p>
      <w:r>
        <w:t xml:space="preserve">  "Be cold no more!" (Evie)</w:t>
      </w:r>
    </w:p>
    <w:p>
      <w:r>
        <w:t xml:space="preserve">  "Only you can stop forest fires!" (Fernando)</w:t>
      </w:r>
    </w:p>
    <w:p>
      <w:r>
        <w:t xml:space="preserve">  "Mhm, you gone and got burned!" (Fernando)</w:t>
      </w:r>
    </w:p>
    <w:p>
      <w:r>
        <w:t xml:space="preserve">  "If a tree falls in the forest..." (Grover)</w:t>
      </w:r>
    </w:p>
    <w:p>
      <w:r>
        <w:t xml:space="preserve">  "Aw, run home to Sylvanus." (Grover)</w:t>
      </w:r>
    </w:p>
    <w:p>
      <w:r>
        <w:t xml:space="preserve">  "Greetings, little rat." (Pip)</w:t>
      </w:r>
    </w:p>
    <w:p>
      <w:r>
        <w:t xml:space="preserve">  "What's this now, a talking rodent?" (Pip)</w:t>
      </w:r>
    </w:p>
    <w:p>
      <w:r>
        <w:t xml:space="preserve">  "Oh, you're too noisy!" (Ruckus)</w:t>
      </w:r>
    </w:p>
    <w:p>
      <w:r>
        <w:t xml:space="preserve">  "Nature over machine." (Ruckus)</w:t>
      </w:r>
    </w:p>
    <w:p>
      <w:r>
        <w:t xml:space="preserve">  "Were you pining for me? He hehehe." (Skye)</w:t>
      </w:r>
    </w:p>
    <w:p>
      <w:r>
        <w:t xml:space="preserve">  "Oh hohoho! I saw you coming the whole way." (Skye)</w:t>
      </w:r>
    </w:p>
    <w:p>
      <w:r>
        <w:t xml:space="preserve"> "Spring has come!" (Unused)</w:t>
      </w:r>
    </w:p>
    <w:p>
      <w:r>
        <w:t xml:space="preserve"> "The spirits come!"</w:t>
      </w:r>
    </w:p>
    <w:p>
      <w:r>
        <w:t xml:space="preserve"> "The roots take you!"</w:t>
      </w:r>
    </w:p>
    <w:p>
      <w:r>
        <w:t xml:space="preserve"> "Root head!"</w:t>
      </w:r>
    </w:p>
    <w:p>
      <w:r>
        <w:t xml:space="preserve">  "Ah, a chase!"</w:t>
      </w:r>
    </w:p>
    <w:p>
      <w:r>
        <w:t xml:space="preserve">  "We did it together."</w:t>
      </w:r>
    </w:p>
    <w:p>
      <w:r>
        <w:t xml:space="preserve">  "Like a true nature's child."</w:t>
      </w:r>
    </w:p>
    <w:p>
      <w:r>
        <w:t xml:space="preserve">  "They're taking the point!"</w:t>
      </w:r>
    </w:p>
    <w:p>
      <w:r>
        <w:t xml:space="preserve">  "We need to take the point back!"</w:t>
      </w:r>
    </w:p>
    <w:p>
      <w:r>
        <w:t xml:space="preserve">  "Gather 'round, for I am capturing the point."</w:t>
      </w:r>
    </w:p>
    <w:p>
      <w:r>
        <w:t xml:space="preserve"> "I have planted myself on the point"</w:t>
      </w:r>
    </w:p>
    <w:p>
      <w:r>
        <w:t xml:space="preserve"> "Timber!"</w:t>
      </w:r>
    </w:p>
    <w:p>
      <w:r>
        <w:t xml:space="preserve"> "I was the star all along."</w:t>
      </w:r>
    </w:p>
    <w:p>
      <w:r>
        <w:t xml:space="preserve"> "Who's carrying who now?."</w:t>
      </w:r>
    </w:p>
    <w:p>
      <w:r>
        <w:t xml:space="preserve"> "Oh my! That was quick."</w:t>
      </w:r>
    </w:p>
    <w:p>
      <w:r>
        <w:t xml:space="preserve"> "Gone to seed!"</w:t>
      </w:r>
    </w:p>
    <w:p>
      <w:r>
        <w:t xml:space="preserve"> "Na-ah! Stay away."</w:t>
      </w:r>
    </w:p>
    <w:p>
      <w:r>
        <w:t xml:space="preserve">  "Hmm, that was fast."</w:t>
      </w:r>
    </w:p>
    <w:p>
      <w:r>
        <w:t xml:space="preserve">  "Is it over already?"</w:t>
      </w:r>
    </w:p>
    <w:p>
      <w:r>
        <w:t xml:space="preserve">  "The forest darkens."</w:t>
      </w:r>
    </w:p>
    <w:p>
      <w:r>
        <w:t xml:space="preserve">  "This is all Sylvanus' fault."</w:t>
      </w:r>
    </w:p>
    <w:p>
      <w:r>
        <w:t xml:space="preserve">  "You are rotten from within."</w:t>
      </w:r>
    </w:p>
    <w:p>
      <w:r>
        <w:t xml:space="preserve">  "I will... SMITE you. Hohohohoho."</w:t>
      </w:r>
    </w:p>
    <w:p>
      <w:r>
        <w:t xml:space="preserve">  "You lack the right foundation."</w:t>
      </w:r>
    </w:p>
    <w:p>
      <w:r>
        <w:t xml:space="preserve">  "How do I have so many cards you ask? I log in daily. Hmmhmmhmm."</w:t>
      </w:r>
    </w:p>
    <w:p>
      <w:r>
        <w:t xml:space="preserve">  "Aren't you a knotty one?"</w:t>
      </w:r>
    </w:p>
    <w:p>
      <w:r>
        <w:t xml:space="preserve">  "A wise man once said: “I'm not very frond of you.”"</w:t>
      </w:r>
    </w:p>
    <w:p>
      <w:r>
        <w:t xml:space="preserve">  "Hahahahahahahaha."</w:t>
      </w:r>
    </w:p>
    <w:p>
      <w:r>
        <w:t xml:space="preserve">  "Ho ho ho hohoho!"</w:t>
      </w:r>
    </w:p>
    <w:p>
      <w:r>
        <w:t xml:space="preserve">  "Ho hohohohohoho."</w:t>
      </w:r>
    </w:p>
    <w:p>
      <w:r>
        <w:t xml:space="preserve"> "I waited a long time for this."</w:t>
      </w:r>
    </w:p>
    <w:p>
      <w:r>
        <w:t xml:space="preserve"> "I don't see what all the hubbub is about"</w:t>
      </w:r>
    </w:p>
    <w:p>
      <w:r>
        <w:t xml:space="preserve"> "Grow... and flourish!"</w:t>
      </w:r>
    </w:p>
    <w:p>
      <w:r>
        <w:t xml:space="preserve"> "Aah, more bark!"</w:t>
      </w:r>
    </w:p>
    <w:p>
      <w:r>
        <w:t xml:space="preserve">  "I think I just added some roots just now."</w:t>
      </w:r>
    </w:p>
    <w:p>
      <w:r>
        <w:t xml:space="preserve">  "They say I'm heartless. Well, I suppose I have holes in my chest."</w:t>
      </w:r>
    </w:p>
    <w:p>
      <w:r>
        <w:t xml:space="preserve">  "*Snoring* No no, I wasn't sleeping, I was photosynthesizing."</w:t>
      </w:r>
    </w:p>
    <w:p>
      <w:r>
        <w:t xml:space="preserve">  "Do you find it strange that I drink with my feet?"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