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"Tyra!"</w:t>
      </w:r>
    </w:p>
    <w:p>
      <w:r>
        <w:t xml:space="preserve">  "Another day, another sinister organization to foil."</w:t>
      </w:r>
    </w:p>
    <w:p>
      <w:r>
        <w:t xml:space="preserve">  "I'm close to the target, stand by for extraction."</w:t>
      </w:r>
    </w:p>
    <w:p>
      <w:r>
        <w:t xml:space="preserve">  "Faster, my friend!"</w:t>
      </w:r>
    </w:p>
    <w:p>
      <w:r>
        <w:t xml:space="preserve">  "We can't let them escape!"</w:t>
      </w:r>
    </w:p>
    <w:p>
      <w:r>
        <w:t xml:space="preserve">  "Let's erase the evidence."</w:t>
      </w:r>
    </w:p>
    <w:p>
      <w:r>
        <w:t xml:space="preserve">  "From me, with love."</w:t>
      </w:r>
    </w:p>
    <w:p>
      <w:r>
        <w:t xml:space="preserve">  "Deadman walking!"</w:t>
      </w:r>
    </w:p>
    <w:p>
      <w:r>
        <w:t xml:space="preserve">  "Target locked."</w:t>
      </w:r>
    </w:p>
    <w:p>
      <w:r>
        <w:t xml:space="preserve">  "Give them hell!" (enemy/self)</w:t>
      </w:r>
    </w:p>
    <w:p>
      <w:r>
        <w:t xml:space="preserve">  "I've had my eye on this one!"</w:t>
      </w:r>
    </w:p>
    <w:p>
      <w:r>
        <w:t xml:space="preserve">  "You can never have enough tools for the job!"</w:t>
      </w:r>
    </w:p>
    <w:p>
      <w:r>
        <w:t xml:space="preserve">  "Fashionable and deadly."</w:t>
      </w:r>
    </w:p>
    <w:p>
      <w:r>
        <w:t xml:space="preserve">  "Wait, darling!"</w:t>
      </w:r>
    </w:p>
    <w:p>
      <w:r>
        <w:t xml:space="preserve">  "Need time."</w:t>
      </w:r>
    </w:p>
    <w:p>
      <w:r>
        <w:t xml:space="preserve">  "My cover's blown!"</w:t>
      </w:r>
    </w:p>
    <w:p>
      <w:r>
        <w:t xml:space="preserve">  "I've been spotted!"</w:t>
      </w:r>
    </w:p>
    <w:p>
      <w:r>
        <w:t xml:space="preserve">  "*Grunts*"</w:t>
      </w:r>
    </w:p>
    <w:p>
      <w:r>
        <w:t xml:space="preserve">  "Uwha?!"</w:t>
      </w:r>
    </w:p>
    <w:p>
      <w:r>
        <w:t xml:space="preserve">  "*Screams*"</w:t>
      </w:r>
    </w:p>
    <w:p>
      <w:r>
        <w:t xml:space="preserve">  "I'm feeling faint..."</w:t>
      </w:r>
    </w:p>
    <w:p>
      <w:r>
        <w:t xml:space="preserve">  "Must... complete the mission..."</w:t>
      </w:r>
    </w:p>
    <w:p>
      <w:r>
        <w:t xml:space="preserve">  "You've got a gentle touch!"</w:t>
      </w:r>
    </w:p>
    <w:p>
      <w:r>
        <w:t xml:space="preserve">  "My thanks, doctor!"</w:t>
      </w:r>
    </w:p>
    <w:p>
      <w:r>
        <w:t xml:space="preserve">  "For... my country..."</w:t>
      </w:r>
    </w:p>
    <w:p>
      <w:r>
        <w:t xml:space="preserve">  "Evac..."</w:t>
      </w:r>
    </w:p>
    <w:p>
      <w:r>
        <w:t xml:space="preserve">  "Couldn't run forever." (Lex)</w:t>
      </w:r>
    </w:p>
    <w:p>
      <w:r>
        <w:t xml:space="preserve">  "What a bore!" (Lex)</w:t>
      </w:r>
    </w:p>
    <w:p>
      <w:r>
        <w:t xml:space="preserve">  "Parting is such sweet sorrow!"</w:t>
      </w:r>
    </w:p>
    <w:p>
      <w:r>
        <w:t xml:space="preserve">  "Joint operations are such fun!"</w:t>
      </w:r>
    </w:p>
    <w:p>
      <w:r>
        <w:t xml:space="preserve">  "I've got you covered."</w:t>
      </w:r>
    </w:p>
    <w:p>
      <w:r>
        <w:t xml:space="preserve">  "Just like basic training. Only way easier."</w:t>
      </w:r>
    </w:p>
    <w:p>
      <w:r>
        <w:t xml:space="preserve">  "Hmm, the cleanup crew will not be happy!"</w:t>
      </w:r>
    </w:p>
    <w:p>
      <w:r>
        <w:t xml:space="preserve">  "Cancel backup! They are no threat to me!"</w:t>
      </w:r>
    </w:p>
    <w:p>
      <w:r>
        <w:t xml:space="preserve">  "You should learn to hide in plain sight!" (Skye)</w:t>
      </w:r>
    </w:p>
    <w:p>
      <w:r>
        <w:t xml:space="preserve">  "What a subpar assassin!" (Skye)</w:t>
      </w:r>
    </w:p>
    <w:p>
      <w:r>
        <w:t xml:space="preserve">  "There's more where that came from."</w:t>
      </w:r>
    </w:p>
    <w:p>
      <w:r>
        <w:t xml:space="preserve">  "I blow all the boys away!"</w:t>
      </w:r>
    </w:p>
    <w:p>
      <w:r>
        <w:t xml:space="preserve">  "Couldn't handle the heat?"</w:t>
      </w:r>
    </w:p>
    <w:p>
      <w:r>
        <w:t xml:space="preserve">  "I don't leave a trace behind!"</w:t>
      </w:r>
    </w:p>
    <w:p>
      <w:r>
        <w:t xml:space="preserve">  "Area secured! Continuing the mission!"</w:t>
      </w:r>
    </w:p>
    <w:p>
      <w:r>
        <w:t xml:space="preserve">  "Keep going! Chase these pigs!"</w:t>
      </w:r>
    </w:p>
    <w:p>
      <w:r>
        <w:t xml:space="preserve">  "They're securing our point!"</w:t>
      </w:r>
    </w:p>
    <w:p>
      <w:r>
        <w:t xml:space="preserve">  "Our orders are to take that point!"</w:t>
      </w:r>
    </w:p>
    <w:p>
      <w:r>
        <w:t xml:space="preserve">  "I've breached their perimeter!"</w:t>
      </w:r>
    </w:p>
    <w:p>
      <w:r>
        <w:t xml:space="preserve">  "Let's see what secrets they're keeping in here!"</w:t>
      </w:r>
    </w:p>
    <w:p>
      <w:r>
        <w:t xml:space="preserve">  "I'm a one woman war machine!"</w:t>
      </w:r>
    </w:p>
    <w:p>
      <w:r>
        <w:t xml:space="preserve">  "That was the shoddiest doomsday machine I've ever seen."</w:t>
      </w:r>
    </w:p>
    <w:p>
      <w:r>
        <w:t xml:space="preserve">  "Such poor predictable little things!"</w:t>
      </w:r>
    </w:p>
    <w:p>
      <w:r>
        <w:t xml:space="preserve">  "The target secured, returning to base!"</w:t>
      </w:r>
    </w:p>
    <w:p>
      <w:r>
        <w:t xml:space="preserve">  "Let them gloat. It will only make our revenge much sweeter."</w:t>
      </w:r>
    </w:p>
    <w:p>
      <w:r>
        <w:t xml:space="preserve">  "I failed! There's no going back for me!"</w:t>
      </w:r>
    </w:p>
    <w:p>
      <w:r>
        <w:t xml:space="preserve">  "Beg? No, I expect you to die."</w:t>
      </w:r>
    </w:p>
    <w:p>
      <w:r>
        <w:t xml:space="preserve">  "You can either tell me everything in bed, or spill your guts on the floor."</w:t>
      </w:r>
    </w:p>
    <w:p>
      <w:r>
        <w:t xml:space="preserve">  "The first shot won't kill you. Not even the second or the third. Not 'til you crawl over and kiss my boot."</w:t>
      </w:r>
    </w:p>
    <w:p>
      <w:r>
        <w:t xml:space="preserve">  "I'm wanted in over fifty countries. For crimes, yes. But mostly, for looking so darn good!"</w:t>
      </w:r>
    </w:p>
    <w:p>
      <w:r>
        <w:t xml:space="preserve">  "The worst part of the job? Waiting in line so I can renew my licence to kill."</w:t>
      </w:r>
    </w:p>
    <w:p>
      <w:r>
        <w:t xml:space="preserve">  "Our target have seen too much: classified briefings, secret weapons, and, most importantly, the commander's diary!"</w:t>
      </w:r>
    </w:p>
    <w:p>
      <w:r>
        <w:t xml:space="preserve">  "Hm h h h hm"</w:t>
      </w:r>
    </w:p>
    <w:p>
      <w:r>
        <w:t xml:space="preserve">  "Ha ha ha haha"</w:t>
      </w:r>
    </w:p>
    <w:p>
      <w:r>
        <w:t xml:space="preserve">  "A ha ha ha ha"</w:t>
      </w:r>
    </w:p>
    <w:p>
      <w:r>
        <w:t xml:space="preserve">  "Orders recieved! The target will be dealt with."</w:t>
      </w:r>
    </w:p>
    <w:p>
      <w:r>
        <w:t xml:space="preserve">  "Not so close, darling! At least, not until later." (Fernando)</w:t>
      </w:r>
    </w:p>
    <w:p>
      <w:r>
        <w:t xml:space="preserve">  "People who get close to me tend to die." (Fernando)</w:t>
      </w:r>
    </w:p>
    <w:p>
      <w:r>
        <w:t xml:space="preserve">  "Oh, you shouldn't flirt with danger, dear!" (YSR)</w:t>
      </w:r>
    </w:p>
    <w:p>
      <w:r>
        <w:t xml:space="preserve">  "You're not used to talking with beautiful women, are you?" (YSR)</w:t>
      </w:r>
    </w:p>
    <w:p>
      <w:r>
        <w:t xml:space="preserve">  "Яun, you dogs!"</w:t>
      </w:r>
    </w:p>
    <w:p>
      <w:r>
        <w:t xml:space="preserve">  "Break them!"</w:t>
      </w:r>
    </w:p>
    <w:p>
      <w:r>
        <w:t xml:space="preserve">  "These hands are deadly weapons!"</w:t>
      </w:r>
    </w:p>
    <w:p>
      <w:r>
        <w:t xml:space="preserve">  "You've only seen a fraction of what I can do!"</w:t>
      </w:r>
    </w:p>
    <w:p>
      <w:r>
        <w:t xml:space="preserve">  "Careful, I'm dangerous!"</w:t>
      </w:r>
    </w:p>
    <w:p>
      <w:r>
        <w:t xml:space="preserve">  "Don't even try running."</w:t>
      </w:r>
    </w:p>
    <w:p>
      <w:r>
        <w:t xml:space="preserve">  "They'll put me in the history books!"</w:t>
      </w:r>
    </w:p>
    <w:p>
      <w:r>
        <w:t xml:space="preserve">  "About time!"</w:t>
      </w:r>
    </w:p>
    <w:p>
      <w:r>
        <w:t xml:space="preserve">  "Our target wont stay in place for long. We best catch him while we can!"</w:t>
      </w:r>
    </w:p>
    <w:p>
      <w:r>
        <w:t xml:space="preserve">  "While we're here, could you get me drink? Of course, shaken, not stirred."</w:t>
      </w:r>
    </w:p>
    <w:p>
      <w:r>
        <w:t xml:space="preserve">  "I was just playing dead. Gets them every time!"</w:t>
      </w:r>
    </w:p>
    <w:p>
      <w:r>
        <w:t xml:space="preserve">  "I will serve my country to the bitter end!"</w:t>
      </w:r>
    </w:p>
    <w:p>
      <w:r>
        <w:t xml:space="preserve">  "Darling, you should spend these credits soon!"</w:t>
      </w:r>
    </w:p>
    <w:p>
      <w:r>
        <w:t xml:space="preserve">  "Are you trying to impress me?"</w:t>
      </w:r>
    </w:p>
    <w:p>
      <w:r>
        <w:t xml:space="preserve">  "We could use you at the agency!"</w:t>
      </w:r>
    </w:p>
    <w:p>
      <w:r>
        <w:t xml:space="preserve">  "Welcome to, ehh... how you say? "The Danger zone."</w:t>
      </w:r>
    </w:p>
    <w:p>
      <w:r>
        <w:t xml:space="preserve">  "My signature style: lots of broken hearts... as well as bones, and blood vessels."</w:t>
      </w:r>
    </w:p>
    <w:p>
      <w:r>
        <w:t xml:space="preserve">  "It's so fun to visit a foreign city!" (Keep)</w:t>
      </w:r>
    </w:p>
    <w:p>
      <w:r>
        <w:t xml:space="preserve">  "Hundreds of buildings to hide in. But I always get my man!" (Keep)</w:t>
      </w:r>
    </w:p>
    <w:p>
      <w:r>
        <w:t xml:space="preserve">  "You've just hired the world's deadliest woman! Let's make sure it was worth it."</w:t>
      </w:r>
    </w:p>
    <w:p>
      <w:r>
        <w:t xml:space="preserve">  "I love these new gadgets!"</w:t>
      </w:r>
    </w:p>
    <w:p>
      <w:r>
        <w:t xml:space="preserve">  "New gear from headquarters!"</w:t>
      </w:r>
    </w:p>
    <w:p>
      <w:r>
        <w:t xml:space="preserve">  "Watch your back!"</w:t>
      </w:r>
    </w:p>
    <w:p>
      <w:r>
        <w:t xml:space="preserve">  "Someone's behind us!"</w:t>
      </w:r>
    </w:p>
    <w:p>
      <w:r>
        <w:t xml:space="preserve">  "Their payload's on the move!"</w:t>
      </w:r>
    </w:p>
    <w:p>
      <w:r>
        <w:t xml:space="preserve">  "My contact say they're getting closer!"</w:t>
      </w:r>
    </w:p>
    <w:p>
      <w:r>
        <w:t xml:space="preserve">  "They've got air support!"</w:t>
      </w:r>
    </w:p>
    <w:p>
      <w:r>
        <w:t xml:space="preserve">  "Look out, above!"</w:t>
      </w:r>
    </w:p>
    <w:p>
      <w:r>
        <w:t xml:space="preserve">  "Sniper!"</w:t>
      </w:r>
    </w:p>
    <w:p>
      <w:r>
        <w:t xml:space="preserve">  "Keep your head down!"</w:t>
      </w:r>
    </w:p>
    <w:p>
      <w:r>
        <w:t xml:space="preserve">  "Watch for their ultimate!"</w:t>
      </w:r>
    </w:p>
    <w:p>
      <w:r>
        <w:t xml:space="preserve">  "Their ult is coming!"</w:t>
      </w:r>
    </w:p>
    <w:p>
      <w:r>
        <w:t xml:space="preserve">  "Group together!"</w:t>
      </w:r>
    </w:p>
    <w:p>
      <w:r>
        <w:t xml:space="preserve">  "Form up, and wipe them out!"</w:t>
      </w:r>
    </w:p>
    <w:p>
      <w:r>
        <w:t xml:space="preserve">  "Medic!"</w:t>
      </w:r>
    </w:p>
    <w:p>
      <w:r>
        <w:t xml:space="preserve">  "I've taken fire, need healing!"</w:t>
      </w:r>
    </w:p>
    <w:p>
      <w:r>
        <w:t xml:space="preserve">  "The big bruiser wont last much longer!"</w:t>
      </w:r>
    </w:p>
    <w:p>
      <w:r>
        <w:t xml:space="preserve">  "We must reinforce our frontline!"</w:t>
      </w:r>
    </w:p>
    <w:p>
      <w:r>
        <w:t xml:space="preserve">  "We're almost there!"</w:t>
      </w:r>
    </w:p>
    <w:p>
      <w:r>
        <w:t xml:space="preserve">  "Don't let them get even a tiny bit close!"</w:t>
      </w:r>
    </w:p>
    <w:p>
      <w:r>
        <w:t xml:space="preserve">  "Hey, wake up! The payload is still there!"</w:t>
      </w:r>
    </w:p>
    <w:p>
      <w:r>
        <w:t xml:space="preserve">  "Get back to moving that payload!"</w:t>
      </w:r>
    </w:p>
    <w:p>
      <w:r>
        <w:t xml:space="preserve">  "Overtime!"</w:t>
      </w:r>
    </w:p>
    <w:p>
      <w:r>
        <w:t xml:space="preserve">  "Only a few seconds left!"</w:t>
      </w:r>
    </w:p>
    <w:p>
      <w:r>
        <w:t xml:space="preserve">  "I should wait for backup!"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