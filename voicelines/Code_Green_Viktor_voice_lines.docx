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"Viktor!"</w:t>
      </w:r>
    </w:p>
    <w:p>
      <w:r>
        <w:t xml:space="preserve">  "Fall in maggots! This here is a real man's war!"</w:t>
      </w:r>
    </w:p>
    <w:p>
      <w:r>
        <w:t xml:space="preserve">  " *singing* Mission top secret, destination unknown. Don't know If I'm comin' home!"</w:t>
      </w:r>
    </w:p>
    <w:p>
      <w:r>
        <w:t xml:space="preserve">  "Mount up!"</w:t>
      </w:r>
    </w:p>
    <w:p>
      <w:r>
        <w:t xml:space="preserve">  "Forward! March!"</w:t>
      </w:r>
    </w:p>
    <w:p>
      <w:r>
        <w:t xml:space="preserve">  "Grenade out!"</w:t>
      </w:r>
    </w:p>
    <w:p>
      <w:r>
        <w:t xml:space="preserve">  "Play time's over!"</w:t>
      </w:r>
    </w:p>
    <w:p>
      <w:r>
        <w:t xml:space="preserve">  "Double time!"</w:t>
      </w:r>
    </w:p>
    <w:p>
      <w:r>
        <w:t xml:space="preserve">  "Hup-hup!"</w:t>
      </w:r>
    </w:p>
    <w:p>
      <w:r>
        <w:t xml:space="preserve">  "Barrage incoming!" (enemy/self)</w:t>
      </w:r>
    </w:p>
    <w:p>
      <w:r>
        <w:t xml:space="preserve">  "Heck yeah!"</w:t>
      </w:r>
    </w:p>
    <w:p>
      <w:r>
        <w:t xml:space="preserve">  "Standard issue is insufficient!"</w:t>
      </w:r>
    </w:p>
    <w:p>
      <w:r>
        <w:t xml:space="preserve">  "I can get used to this."</w:t>
      </w:r>
    </w:p>
    <w:p>
      <w:r>
        <w:t xml:space="preserve">  "Hoooold it!"</w:t>
      </w:r>
    </w:p>
    <w:p>
      <w:r>
        <w:t xml:space="preserve">  "Not yet!"</w:t>
      </w:r>
    </w:p>
    <w:p>
      <w:r>
        <w:t xml:space="preserve">  "Well, that stings!"</w:t>
      </w:r>
    </w:p>
    <w:p>
      <w:r>
        <w:t xml:space="preserve">  "So THAT'S how it is."</w:t>
      </w:r>
    </w:p>
    <w:p>
      <w:r>
        <w:t xml:space="preserve">  "*hugh*"</w:t>
      </w:r>
    </w:p>
    <w:p>
      <w:r>
        <w:t xml:space="preserve">  "*hugh*"</w:t>
      </w:r>
    </w:p>
    <w:p>
      <w:r>
        <w:t xml:space="preserve">  "Is this napalm?"</w:t>
      </w:r>
    </w:p>
    <w:p>
      <w:r>
        <w:t xml:space="preserve">  "I am a little banged up!"</w:t>
      </w:r>
    </w:p>
    <w:p>
      <w:r>
        <w:t xml:space="preserve">  "There a medic in the house?"</w:t>
      </w:r>
    </w:p>
    <w:p>
      <w:r>
        <w:t xml:space="preserve">  "Oh, yeah. That's good!"</w:t>
      </w:r>
    </w:p>
    <w:p>
      <w:r>
        <w:t xml:space="preserve">  "Woo! Back at it."</w:t>
      </w:r>
    </w:p>
    <w:p>
      <w:r>
        <w:t xml:space="preserve">  "Back in the box."</w:t>
      </w:r>
    </w:p>
    <w:p>
      <w:r>
        <w:t xml:space="preserve">  "I'm not a toy!"</w:t>
      </w:r>
    </w:p>
    <w:p>
      <w:r>
        <w:t xml:space="preserve">  "Welcome to the meat grinder."</w:t>
      </w:r>
    </w:p>
    <w:p>
      <w:r>
        <w:t xml:space="preserve">  "No man left behind."</w:t>
      </w:r>
    </w:p>
    <w:p>
      <w:r>
        <w:t xml:space="preserve">  "Much obliged."</w:t>
      </w:r>
    </w:p>
    <w:p>
      <w:r>
        <w:t xml:space="preserve">  "Killing is my business and business is good!"</w:t>
      </w:r>
    </w:p>
    <w:p>
      <w:r>
        <w:t xml:space="preserve">  "I'm the jolly green giant!"</w:t>
      </w:r>
    </w:p>
    <w:p>
      <w:r>
        <w:t xml:space="preserve">  "Maximum effort."</w:t>
      </w:r>
    </w:p>
    <w:p>
      <w:r>
        <w:t xml:space="preserve">  "Son, you got issues." (Mal'Damba)</w:t>
      </w:r>
    </w:p>
    <w:p>
      <w:r>
        <w:t xml:space="preserve">  "I hate snakes." (Mal'Damba)</w:t>
      </w:r>
    </w:p>
    <w:p>
      <w:r>
        <w:t xml:space="preserve">  "You're just full of hot air." (Fernando)</w:t>
      </w:r>
    </w:p>
    <w:p>
      <w:r>
        <w:t xml:space="preserve">  "Take a seat Mr. Macho." (Fernando)</w:t>
      </w:r>
    </w:p>
    <w:p>
      <w:r>
        <w:t xml:space="preserve">  "You need to get yourself a rifle, son." (Sha Lin)</w:t>
      </w:r>
    </w:p>
    <w:p>
      <w:r>
        <w:t xml:space="preserve">  "Are you a prince or something?" (Sha Lin)</w:t>
      </w:r>
    </w:p>
    <w:p>
      <w:r>
        <w:t xml:space="preserve">  "If only you could look down those sights." (Tyra)</w:t>
      </w:r>
    </w:p>
    <w:p>
      <w:r>
        <w:t xml:space="preserve">  "Nice try, sweetheart." (Tyra)</w:t>
      </w:r>
    </w:p>
    <w:p>
      <w:r>
        <w:t xml:space="preserve">  "Frag'em and tag'em."</w:t>
      </w:r>
    </w:p>
    <w:p>
      <w:r>
        <w:t xml:space="preserve">  "Set up a perimeter!"</w:t>
      </w:r>
    </w:p>
    <w:p>
      <w:r>
        <w:t xml:space="preserve">  "Fan out."</w:t>
      </w:r>
    </w:p>
    <w:p>
      <w:r>
        <w:t xml:space="preserve">  "They're on the point!"</w:t>
      </w:r>
    </w:p>
    <w:p>
      <w:r>
        <w:t xml:space="preserve">  "Enemies diggin' in on the point!"</w:t>
      </w:r>
    </w:p>
    <w:p>
      <w:r>
        <w:t xml:space="preserve">  "Nothing beats the sweet taste of victory."</w:t>
      </w:r>
    </w:p>
    <w:p>
      <w:r>
        <w:t xml:space="preserve">  "Mission accomplished!"</w:t>
      </w:r>
    </w:p>
    <w:p>
      <w:r>
        <w:t xml:space="preserve">  "Mission failed."</w:t>
      </w:r>
    </w:p>
    <w:p>
      <w:r>
        <w:t xml:space="preserve">  "The brass isn't gonna be happy about this..."</w:t>
      </w:r>
    </w:p>
    <w:p>
      <w:r>
        <w:t xml:space="preserve">  "Stop breathing so hard, maggot! You're stealin' air from the rest of us!"</w:t>
      </w:r>
    </w:p>
    <w:p>
      <w:r>
        <w:t xml:space="preserve">  "You're as useless as a chocolate tea pot, soldier."</w:t>
      </w:r>
    </w:p>
    <w:p>
      <w:r>
        <w:t xml:space="preserve">  "If command wanted me to have a sense of humor, they'd issued me one."</w:t>
      </w:r>
    </w:p>
    <w:p>
      <w:r>
        <w:t xml:space="preserve">  "You think that's funny, private knuckle-head? Hit that deck and give me 50."</w:t>
      </w:r>
    </w:p>
    <w:p>
      <w:r>
        <w:t xml:space="preserve">   "Retreat?! Now that's a joke."</w:t>
      </w:r>
    </w:p>
    <w:p>
      <w:r>
        <w:t xml:space="preserve">  "Haa ha ha ha!"</w:t>
      </w:r>
    </w:p>
    <w:p>
      <w:r>
        <w:t xml:space="preserve">  *Ha ha*</w:t>
      </w:r>
    </w:p>
    <w:p>
      <w:r>
        <w:t xml:space="preserve">  "Move out."</w:t>
      </w:r>
    </w:p>
    <w:p>
      <w:r>
        <w:t xml:space="preserve">  "Show me your war face!"</w:t>
      </w:r>
    </w:p>
    <w:p>
      <w:r>
        <w:t xml:space="preserve">  "Want it? Come and get it!"</w:t>
      </w:r>
    </w:p>
    <w:p>
      <w:r>
        <w:t xml:space="preserve">  "A promotion?"</w:t>
      </w:r>
    </w:p>
    <w:p>
      <w:r>
        <w:t xml:space="preserve">  "Thank you, sir!"</w:t>
      </w:r>
    </w:p>
    <w:p>
      <w:r>
        <w:t xml:space="preserve">  "Get 'sum!"</w:t>
      </w:r>
    </w:p>
    <w:p>
      <w:r>
        <w:t xml:space="preserve">  "Take it!"</w:t>
      </w:r>
    </w:p>
    <w:p>
      <w:r>
        <w:t xml:space="preserve">  "Isn't that nice!"</w:t>
      </w:r>
    </w:p>
    <w:p>
      <w:r>
        <w:t xml:space="preserve">  "Aye-Aye, Sir!"</w:t>
      </w:r>
    </w:p>
    <w:p>
      <w:r>
        <w:t xml:space="preserve">  "When are we deploying, commander?"</w:t>
      </w:r>
    </w:p>
    <w:p>
      <w:r>
        <w:t xml:space="preserve">  "State your business."</w:t>
      </w:r>
    </w:p>
    <w:p>
      <w:r>
        <w:t xml:space="preserve">  "Droppin' in and movin' out!"</w:t>
      </w:r>
    </w:p>
    <w:p>
      <w:r>
        <w:t xml:space="preserve">  "Just wait till I get my hands on- *inaudible*"</w:t>
      </w:r>
    </w:p>
    <w:p>
      <w:r>
        <w:t xml:space="preserve">  "These credits are pillin' up."</w:t>
      </w:r>
    </w:p>
    <w:p>
      <w:r>
        <w:t xml:space="preserve">  "You can cut it in a real man's army!"</w:t>
      </w:r>
    </w:p>
    <w:p>
      <w:r>
        <w:t xml:space="preserve">  "You don't quit, do you?</w:t>
      </w:r>
    </w:p>
    <w:p>
      <w:r>
        <w:t xml:space="preserve">  "Ain't that just the darnedest thing?"</w:t>
      </w:r>
    </w:p>
    <w:p>
      <w:r>
        <w:t xml:space="preserve">  "Eyes forward, ladies. You're in for a treat!"</w:t>
      </w:r>
    </w:p>
    <w:p>
      <w:r>
        <w:t xml:space="preserve">  "Ah, I love the smell of Napalm in the morning." (Tropical)</w:t>
      </w:r>
    </w:p>
    <w:p>
      <w:r>
        <w:t xml:space="preserve">  "What a nice place. Shame we're gonna blow it up!" (Tropical)</w:t>
      </w:r>
    </w:p>
    <w:p>
      <w:r>
        <w:t xml:space="preserve">  "Good choice soldier."</w:t>
      </w:r>
    </w:p>
    <w:p>
      <w:r>
        <w:t xml:space="preserve">  "Allow me!"</w:t>
      </w:r>
    </w:p>
    <w:p>
      <w:r>
        <w:t xml:space="preserve">  "Now, we're talkin'."</w:t>
      </w:r>
    </w:p>
    <w:p>
      <w:r>
        <w:t xml:space="preserve">  "Enemies behind us!"</w:t>
      </w:r>
    </w:p>
    <w:p>
      <w:r>
        <w:t xml:space="preserve">  "They're behind us!"</w:t>
      </w:r>
    </w:p>
    <w:p>
      <w:r>
        <w:t xml:space="preserve">  "They're pushing the payload!"</w:t>
      </w:r>
    </w:p>
    <w:p>
      <w:r>
        <w:t xml:space="preserve">  "Stop that payload!"</w:t>
      </w:r>
    </w:p>
    <w:p>
      <w:r>
        <w:t xml:space="preserve">  "Enemies on the flank!"</w:t>
      </w:r>
    </w:p>
    <w:p>
      <w:r>
        <w:t xml:space="preserve">  "They're on the flank!"</w:t>
      </w:r>
    </w:p>
    <w:p>
      <w:r>
        <w:t xml:space="preserve">  "Enemies above us!"</w:t>
      </w:r>
    </w:p>
    <w:p>
      <w:r>
        <w:t xml:space="preserve">  "They're above us!"</w:t>
      </w:r>
    </w:p>
    <w:p>
      <w:r>
        <w:t xml:space="preserve">  "Sniper! get down!"</w:t>
      </w:r>
    </w:p>
    <w:p>
      <w:r>
        <w:t xml:space="preserve">  "Get down! Sniper!"</w:t>
      </w:r>
    </w:p>
    <w:p>
      <w:r>
        <w:t xml:space="preserve">  "Turret spotted!"</w:t>
      </w:r>
    </w:p>
    <w:p>
      <w:r>
        <w:t xml:space="preserve">  "Enemy ultimate incoming!"</w:t>
      </w:r>
    </w:p>
    <w:p>
      <w:r>
        <w:t xml:space="preserve">  "They're ulting!"</w:t>
      </w:r>
    </w:p>
    <w:p>
      <w:r>
        <w:t xml:space="preserve">  "Squad up!"</w:t>
      </w:r>
    </w:p>
    <w:p>
      <w:r>
        <w:t xml:space="preserve">  "Everyone stay close!"</w:t>
      </w:r>
    </w:p>
    <w:p>
      <w:r>
        <w:t xml:space="preserve">  "Heal me!"</w:t>
      </w:r>
    </w:p>
    <w:p>
      <w:r>
        <w:t xml:space="preserve">  "I can use some healin'!"</w:t>
      </w:r>
    </w:p>
    <w:p>
      <w:r>
        <w:t xml:space="preserve">  "Help the objective!"</w:t>
      </w:r>
    </w:p>
    <w:p>
      <w:r>
        <w:t xml:space="preserve">  "Mind the objective!"</w:t>
      </w:r>
    </w:p>
    <w:p>
      <w:r>
        <w:t xml:space="preserve">  "Defend the payload!"</w:t>
      </w:r>
    </w:p>
    <w:p>
      <w:r>
        <w:t xml:space="preserve">  "Protect the payload!"</w:t>
      </w:r>
    </w:p>
    <w:p>
      <w:r>
        <w:t xml:space="preserve">  "Push the payload!"</w:t>
      </w:r>
    </w:p>
    <w:p>
      <w:r>
        <w:t xml:space="preserve">  "Get on the payload!"</w:t>
      </w:r>
    </w:p>
    <w:p>
      <w:r>
        <w:t xml:space="preserve">  "Overtime!"</w:t>
      </w:r>
    </w:p>
    <w:p>
      <w:r>
        <w:t xml:space="preserve">  "It's overtime!"</w:t>
      </w:r>
    </w:p>
    <w:p>
      <w:r>
        <w:t xml:space="preserve">  "Wait and regroup!"</w:t>
      </w:r>
    </w:p>
    <w:p>
      <w:r>
        <w:t xml:space="preserve"> "Attack the Siege Engine!"</w:t>
      </w:r>
    </w:p>
    <w:p>
      <w:r>
        <w:t xml:space="preserve"> "Defend the Siege Engine!"</w:t>
      </w:r>
    </w:p>
    <w:p>
      <w:r>
        <w:t xml:space="preserve">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