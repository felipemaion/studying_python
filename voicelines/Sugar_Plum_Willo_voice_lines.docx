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"Willo."</w:t>
      </w:r>
    </w:p>
    <w:p>
      <w:r>
        <w:t xml:space="preserve"> "Anyone wanna join in a carol? No? Just me? Ok..."</w:t>
      </w:r>
    </w:p>
    <w:p>
      <w:r>
        <w:t xml:space="preserve"> "Come on guys, you call this holiday spirit?"</w:t>
      </w:r>
    </w:p>
    <w:p>
      <w:r>
        <w:t xml:space="preserve"> "Not as fuzziest as a thought."</w:t>
      </w:r>
    </w:p>
    <w:p>
      <w:r>
        <w:t xml:space="preserve"> "Aren't you just the cutest little guy."</w:t>
      </w:r>
    </w:p>
    <w:p>
      <w:r>
        <w:t xml:space="preserve"> "Have a little pixie dust!"</w:t>
      </w:r>
    </w:p>
    <w:p>
      <w:r>
        <w:t xml:space="preserve"> "With lots of love."</w:t>
      </w:r>
    </w:p>
    <w:p>
      <w:r>
        <w:t xml:space="preserve"> "Here's a gift for you."</w:t>
      </w:r>
    </w:p>
    <w:p>
      <w:r>
        <w:t xml:space="preserve"> "Hope you like this!"</w:t>
      </w:r>
    </w:p>
    <w:p>
      <w:r>
        <w:t xml:space="preserve"> "Up-up and away."</w:t>
      </w:r>
    </w:p>
    <w:p>
      <w:r>
        <w:t xml:space="preserve"> "Reach for the sky." (enemy/self)</w:t>
      </w:r>
    </w:p>
    <w:p>
      <w:r>
        <w:t xml:space="preserve"> "Hahahaha." (ally)</w:t>
      </w:r>
    </w:p>
    <w:p>
      <w:r>
        <w:t xml:space="preserve"> "NO HOLIDAY DISCOUNT? "</w:t>
      </w:r>
    </w:p>
    <w:p>
      <w:r>
        <w:t xml:space="preserve"> "Not yet."</w:t>
      </w:r>
    </w:p>
    <w:p>
      <w:r>
        <w:t xml:space="preserve"> "Just a little longer."</w:t>
      </w:r>
    </w:p>
    <w:p>
      <w:r>
        <w:t xml:space="preserve"> "That's not very nice."</w:t>
      </w:r>
    </w:p>
    <w:p>
      <w:r>
        <w:t xml:space="preserve"> "STOP IT."</w:t>
      </w:r>
    </w:p>
    <w:p>
      <w:r>
        <w:t xml:space="preserve"> "Bu-hum-bug."</w:t>
      </w:r>
    </w:p>
    <w:p>
      <w:r>
        <w:t xml:space="preserve"> "What a.. meanie."</w:t>
      </w:r>
    </w:p>
    <w:p>
      <w:r>
        <w:t xml:space="preserve"> "Nothing sweeter."</w:t>
      </w:r>
    </w:p>
    <w:p>
      <w:r>
        <w:t xml:space="preserve"> "Isn't this wonderful?"</w:t>
      </w:r>
    </w:p>
    <w:p>
      <w:r>
        <w:t xml:space="preserve"> "Better not pout."</w:t>
      </w:r>
    </w:p>
    <w:p>
      <w:r>
        <w:t xml:space="preserve"> "Next time, behave."</w:t>
      </w:r>
    </w:p>
    <w:p>
      <w:r>
        <w:t xml:space="preserve"> "Guess I got an early present"</w:t>
      </w:r>
    </w:p>
    <w:p>
      <w:r>
        <w:t xml:space="preserve"> "'Tis makes my spirit bright."</w:t>
      </w:r>
    </w:p>
    <w:p>
      <w:r>
        <w:t xml:space="preserve"> "They're taking our point."</w:t>
      </w:r>
    </w:p>
    <w:p>
      <w:r>
        <w:t xml:space="preserve"> "Get back to the point."</w:t>
      </w:r>
    </w:p>
    <w:p>
      <w:r>
        <w:t xml:space="preserve"> "*Laugh*."</w:t>
      </w:r>
    </w:p>
    <w:p>
      <w:r>
        <w:t xml:space="preserve"> "'Tis the season."</w:t>
      </w:r>
    </w:p>
    <w:p>
      <w:r>
        <w:t>"Phooey"</w:t>
      </w:r>
    </w:p>
    <w:p>
      <w:r>
        <w:t xml:space="preserve"> "Who needs these sour pusses."</w:t>
      </w:r>
    </w:p>
    <w:p>
      <w:r>
        <w:t xml:space="preserve"> "Don't make me shove this candy cane somewhere unpleasant."</w:t>
      </w:r>
    </w:p>
    <w:p>
      <w:r>
        <w:t xml:space="preserve"> "You're a holy jolly headache."</w:t>
      </w:r>
    </w:p>
    <w:p>
      <w:r>
        <w:t xml:space="preserve"> "Do you want a sugar lump, or a lump on a head?."</w:t>
      </w:r>
    </w:p>
    <w:p>
      <w:r>
        <w:t xml:space="preserve"> "You always be my favorite angry reindeer." (Androxus)</w:t>
      </w:r>
    </w:p>
    <w:p>
      <w:r>
        <w:t xml:space="preserve"> "Ready to turn this in to a winter wonderland?" (Evie)</w:t>
      </w:r>
    </w:p>
    <w:p>
      <w:r>
        <w:t xml:space="preserve"> "You've been a bit too naughty." (Dredge)</w:t>
      </w:r>
    </w:p>
    <w:p>
      <w:r>
        <w:t xml:space="preserve"> "Sorry, but there's no mistletoe here buddy" (Fernando)</w:t>
      </w:r>
    </w:p>
    <w:p>
      <w:r>
        <w:t xml:space="preserve"> "What a big old bully." (Khan)</w:t>
      </w:r>
    </w:p>
    <w:p>
      <w:r>
        <w:t xml:space="preserve"> "I'm not.. literally sweet!" (Moji)</w:t>
      </w:r>
    </w:p>
    <w:p>
      <w:r>
        <w:t xml:space="preserve"> "Trick or treat! Oh wait... wrong one."</w:t>
      </w:r>
    </w:p>
    <w:p>
      <w:r>
        <w:t xml:space="preserve"> "What do you call an ache in santa's back? A Krampus."</w:t>
      </w:r>
    </w:p>
    <w:p>
      <w:r>
        <w:t xml:space="preserve"> "No holidays complete without sugar. *frustates*"</w:t>
      </w:r>
    </w:p>
    <w:p>
      <w:r>
        <w:t xml:space="preserve"> "Ehehe."</w:t>
      </w:r>
    </w:p>
    <w:p>
      <w:r>
        <w:t xml:space="preserve"> "hehe."</w:t>
      </w:r>
    </w:p>
    <w:p>
      <w:r>
        <w:t xml:space="preserve"> "It's time to spread some joy."</w:t>
      </w:r>
    </w:p>
    <w:p>
      <w:r>
        <w:t xml:space="preserve">  "*hums*."</w:t>
      </w:r>
    </w:p>
    <w:p>
      <w:r>
        <w:t xml:space="preserve">  "Nothing turns a frown upside-down quite like a stocking full of sweets."</w:t>
      </w:r>
    </w:p>
    <w:p>
      <w:r>
        <w:t xml:space="preserve">  "Anymore and I'll turn from sweet to sour."</w:t>
      </w:r>
    </w:p>
    <w:p>
      <w:r>
        <w:t xml:space="preserve">  "My work isn't done yet."</w:t>
      </w:r>
    </w:p>
    <w:p>
      <w:r>
        <w:t xml:space="preserve"> "Sugar for all and to all a sweet night."</w:t>
      </w:r>
    </w:p>
    <w:p>
      <w:r>
        <w:t xml:space="preserve"> "Can I be naughty once in a while?"</w:t>
      </w:r>
    </w:p>
    <w:p>
      <w:r>
        <w:t xml:space="preserve"> "Ready to bring some joy to the world?"</w:t>
      </w:r>
    </w:p>
    <w:p>
      <w:r>
        <w:t xml:space="preserve"> "JUST FOR ME?"</w:t>
      </w:r>
    </w:p>
    <w:p>
      <w:r>
        <w:t xml:space="preserve"> "This is the best gift ever."</w:t>
      </w:r>
    </w:p>
    <w:p>
      <w:r>
        <w:t xml:space="preserve">  "Who's behind me?"</w:t>
      </w:r>
    </w:p>
    <w:p>
      <w:r>
        <w:t xml:space="preserve">  "Watch your back."</w:t>
      </w:r>
    </w:p>
    <w:p>
      <w:r>
        <w:t xml:space="preserve">  "Look up."</w:t>
      </w:r>
    </w:p>
    <w:p>
      <w:r>
        <w:t xml:space="preserve">  "Something in the sky."</w:t>
      </w:r>
    </w:p>
    <w:p>
      <w:r>
        <w:t xml:space="preserve">  "Get down."</w:t>
      </w:r>
    </w:p>
    <w:p>
      <w:r>
        <w:t xml:space="preserve">  "Mean old Snipers nearby."</w:t>
      </w:r>
    </w:p>
    <w:p>
      <w:r>
        <w:t xml:space="preserve">  "Won't you heal, Dear old willo."</w:t>
      </w:r>
    </w:p>
    <w:p>
      <w:r>
        <w:t xml:space="preserve">  "Heals please."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