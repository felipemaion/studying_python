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"Androxus."</w:t>
      </w:r>
    </w:p>
    <w:p>
      <w:r>
        <w:t xml:space="preserve"> "Tread lightly, for this is hallowed ground!"</w:t>
      </w:r>
    </w:p>
    <w:p>
      <w:r>
        <w:t xml:space="preserve"> "Fear does not fade, it only hides and wait."</w:t>
      </w:r>
    </w:p>
    <w:p>
      <w:r>
        <w:t xml:space="preserve"> "This is no place for horses!"</w:t>
      </w:r>
    </w:p>
    <w:p>
      <w:r>
        <w:t xml:space="preserve"> "Show us the meaning of haste!"</w:t>
      </w:r>
    </w:p>
    <w:p>
      <w:r>
        <w:t xml:space="preserve">  "Ha!"</w:t>
      </w:r>
    </w:p>
    <w:p>
      <w:r>
        <w:t xml:space="preserve">  "Urgh!"</w:t>
      </w:r>
    </w:p>
    <w:p>
      <w:r>
        <w:t xml:space="preserve"> "You can have these back!"</w:t>
      </w:r>
    </w:p>
    <w:p>
      <w:r>
        <w:t xml:space="preserve"> "Try if you might!"</w:t>
      </w:r>
    </w:p>
    <w:p>
      <w:r>
        <w:t xml:space="preserve"> "What goes around..."</w:t>
      </w:r>
    </w:p>
    <w:p>
      <w:r>
        <w:t xml:space="preserve"> "From the shadows!"</w:t>
      </w:r>
    </w:p>
    <w:p>
      <w:r>
        <w:t xml:space="preserve"> "Ha!"</w:t>
      </w:r>
    </w:p>
    <w:p>
      <w:r>
        <w:t xml:space="preserve"> "Death awaits you all!" (enemy/ally)</w:t>
      </w:r>
    </w:p>
    <w:p>
      <w:r>
        <w:t xml:space="preserve"> "Shelter..."</w:t>
      </w:r>
    </w:p>
    <w:p>
      <w:r>
        <w:t xml:space="preserve"> "This will keep us safe."</w:t>
      </w:r>
    </w:p>
    <w:p>
      <w:r>
        <w:t xml:space="preserve"> "Keep it secret."</w:t>
      </w:r>
    </w:p>
    <w:p>
      <w:r>
        <w:t xml:space="preserve"> "The curse gains ground!"</w:t>
      </w:r>
    </w:p>
    <w:p>
      <w:r>
        <w:t xml:space="preserve"> "Power..."</w:t>
      </w:r>
    </w:p>
    <w:p>
      <w:r>
        <w:t xml:space="preserve"> "Keep it safe!"</w:t>
      </w:r>
    </w:p>
    <w:p>
      <w:r>
        <w:t xml:space="preserve"> "I can feel it!"</w:t>
      </w:r>
    </w:p>
    <w:p>
      <w:r>
        <w:t xml:space="preserve"> "Your days are numbered."</w:t>
      </w:r>
    </w:p>
    <w:p>
      <w:r>
        <w:t xml:space="preserve"> "Strike quickly."</w:t>
      </w:r>
    </w:p>
    <w:p>
      <w:r>
        <w:t xml:space="preserve">  "Not yet."</w:t>
      </w:r>
    </w:p>
    <w:p>
      <w:r>
        <w:t xml:space="preserve">  "I can't use that, yet."</w:t>
      </w:r>
    </w:p>
    <w:p>
      <w:r>
        <w:t xml:space="preserve"> "They are firing on me!"</w:t>
      </w:r>
    </w:p>
    <w:p>
      <w:r>
        <w:t xml:space="preserve"> "Our enemies draw near!"</w:t>
      </w:r>
    </w:p>
    <w:p>
      <w:r>
        <w:t>"The heat soothes..."</w:t>
      </w:r>
    </w:p>
    <w:p>
      <w:r>
        <w:t xml:space="preserve">  "*grunts*"</w:t>
      </w:r>
    </w:p>
    <w:p>
      <w:r>
        <w:t xml:space="preserve">  "*grunts*"</w:t>
      </w:r>
    </w:p>
    <w:p>
      <w:r>
        <w:t xml:space="preserve"> "The curse grows!"</w:t>
      </w:r>
    </w:p>
    <w:p>
      <w:r>
        <w:t xml:space="preserve"> "I am... weakened!"</w:t>
      </w:r>
    </w:p>
    <w:p>
      <w:r>
        <w:t>"The curse is held at bay!"</w:t>
      </w:r>
    </w:p>
    <w:p>
      <w:r>
        <w:t>"Many thanks!"</w:t>
      </w:r>
    </w:p>
    <w:p>
      <w:r>
        <w:t>"Pity, I was enjoying myself..."</w:t>
      </w:r>
    </w:p>
    <w:p>
      <w:r>
        <w:t>"I return to the shadows..."</w:t>
      </w:r>
    </w:p>
    <w:p>
      <w:r>
        <w:t xml:space="preserve"> "I am the darkness!"</w:t>
      </w:r>
    </w:p>
    <w:p>
      <w:r>
        <w:t xml:space="preserve"> "You may unburden me yet!"</w:t>
      </w:r>
    </w:p>
    <w:p>
      <w:r>
        <w:t xml:space="preserve"> "Fine work!"</w:t>
      </w:r>
    </w:p>
    <w:p>
      <w:r>
        <w:t xml:space="preserve"> "Lie, never to rise!"</w:t>
      </w:r>
    </w:p>
    <w:p>
      <w:r>
        <w:t xml:space="preserve"> "I stalk the night!"</w:t>
      </w:r>
    </w:p>
    <w:p>
      <w:r>
        <w:t xml:space="preserve"> "Fear calls to you!"</w:t>
      </w:r>
    </w:p>
    <w:p>
      <w:r>
        <w:t xml:space="preserve"> "You're stuck in here with me!" (Buck)</w:t>
      </w:r>
    </w:p>
    <w:p>
      <w:r>
        <w:t xml:space="preserve"> "You should have fled when you had the chance!" (Buck)</w:t>
      </w:r>
    </w:p>
    <w:p>
      <w:r>
        <w:t xml:space="preserve"> "Your bow strikes only shadows" (Cassie)</w:t>
      </w:r>
    </w:p>
    <w:p>
      <w:r>
        <w:t xml:space="preserve"> "Can't hit what you cannot see!" (Cassie)</w:t>
      </w:r>
    </w:p>
    <w:p>
      <w:r>
        <w:t xml:space="preserve"> "You freeze in fear!" (Evie)</w:t>
      </w:r>
    </w:p>
    <w:p>
      <w:r>
        <w:t xml:space="preserve"> "Cower in your ice!" (Evie)</w:t>
      </w:r>
    </w:p>
    <w:p>
      <w:r>
        <w:t xml:space="preserve"> "You're a chicken!" (Pip)</w:t>
      </w:r>
    </w:p>
    <w:p>
      <w:r>
        <w:t xml:space="preserve"> "Cower, chicken!" (Pip)</w:t>
      </w:r>
    </w:p>
    <w:p>
      <w:r>
        <w:t xml:space="preserve"> "Hide, flee – it will not save you." (Ruckus)</w:t>
      </w:r>
    </w:p>
    <w:p>
      <w:r>
        <w:t xml:space="preserve"> "You shall burn from within!" (Ruckus)</w:t>
      </w:r>
    </w:p>
    <w:p>
      <w:r>
        <w:t xml:space="preserve"> "You think darkness is your ally?" (Skye)</w:t>
      </w:r>
    </w:p>
    <w:p>
      <w:r>
        <w:t xml:space="preserve"> "I was born in the dark!" (Skye)</w:t>
      </w:r>
    </w:p>
    <w:p>
      <w:r>
        <w:t xml:space="preserve">  "The void claims its own."</w:t>
      </w:r>
    </w:p>
    <w:p>
      <w:r>
        <w:t xml:space="preserve">  "Darkness draws near!"</w:t>
      </w:r>
    </w:p>
    <w:p>
      <w:r>
        <w:t xml:space="preserve">  "I fight from the shadows!"</w:t>
      </w:r>
    </w:p>
    <w:p>
      <w:r>
        <w:t xml:space="preserve">  "The shadows come!"</w:t>
      </w:r>
    </w:p>
    <w:p>
      <w:r>
        <w:t xml:space="preserve">  "Hold fast!"</w:t>
      </w:r>
    </w:p>
    <w:p>
      <w:r>
        <w:t xml:space="preserve">  "Small victories, but the war lies ahead!"</w:t>
      </w:r>
    </w:p>
    <w:p>
      <w:r>
        <w:t xml:space="preserve">  "Another one successful!"</w:t>
      </w:r>
    </w:p>
    <w:p>
      <w:r>
        <w:t xml:space="preserve">  "They're capturing the point!"</w:t>
      </w:r>
    </w:p>
    <w:p>
      <w:r>
        <w:t xml:space="preserve">  "We must defend the point!"</w:t>
      </w:r>
    </w:p>
    <w:p>
      <w:r>
        <w:t xml:space="preserve">  "Darkness falls!"</w:t>
      </w:r>
    </w:p>
    <w:p>
      <w:r>
        <w:t xml:space="preserve">  "Another mark in history!"</w:t>
      </w:r>
    </w:p>
    <w:p>
      <w:r>
        <w:t xml:space="preserve">  "My time... is dire."</w:t>
      </w:r>
    </w:p>
    <w:p>
      <w:r>
        <w:t xml:space="preserve">  "We fed the darkness."</w:t>
      </w:r>
    </w:p>
    <w:p>
      <w:r>
        <w:t xml:space="preserve"> "The shadows rise around you!"</w:t>
      </w:r>
    </w:p>
    <w:p>
      <w:r>
        <w:t xml:space="preserve"> "You think darkness is your ally?"</w:t>
      </w:r>
    </w:p>
    <w:p>
      <w:r>
        <w:t xml:space="preserve"> "The night will take you!"</w:t>
      </w:r>
    </w:p>
    <w:p>
      <w:r>
        <w:t xml:space="preserve"> "One casket said to another: 'Is that you, coffin?'"</w:t>
      </w:r>
    </w:p>
    <w:p>
      <w:r>
        <w:t xml:space="preserve"> "The death rate around here is one per champion!"</w:t>
      </w:r>
    </w:p>
    <w:p>
      <w:r>
        <w:t xml:space="preserve"> "There is a light at the end of the tunnel... Now go toward it!"</w:t>
      </w:r>
    </w:p>
    <w:p>
      <w:r>
        <w:t xml:space="preserve"> "Hahahaha!"</w:t>
      </w:r>
    </w:p>
    <w:p>
      <w:r>
        <w:t xml:space="preserve">  "Pathetic, really."</w:t>
      </w:r>
    </w:p>
    <w:p>
      <w:r>
        <w:t xml:space="preserve">  "Next time maybe!"</w:t>
      </w:r>
    </w:p>
    <w:p>
      <w:r>
        <w:t xml:space="preserve">  "Destruction!"</w:t>
      </w:r>
    </w:p>
    <w:p>
      <w:r>
        <w:t xml:space="preserve">  "Feeble!"</w:t>
      </w:r>
    </w:p>
    <w:p>
      <w:r>
        <w:t xml:space="preserve">  "Frail!"</w:t>
      </w:r>
    </w:p>
    <w:p>
      <w:r>
        <w:t xml:space="preserve">  "A rickety thing that was."</w:t>
      </w:r>
    </w:p>
    <w:p>
      <w:r>
        <w:t xml:space="preserve"> "Join me on the point!"</w:t>
      </w:r>
    </w:p>
    <w:p>
      <w:r>
        <w:t xml:space="preserve"> "I need assistance!"</w:t>
      </w:r>
    </w:p>
    <w:p>
      <w:r>
        <w:t xml:space="preserve">  "Ultimate is ready!"</w:t>
      </w:r>
    </w:p>
    <w:p>
      <w:r>
        <w:t xml:space="preserve">  "The light fades."</w:t>
      </w:r>
    </w:p>
    <w:p>
      <w:r>
        <w:t xml:space="preserve">  "Another milestone!"</w:t>
      </w:r>
    </w:p>
    <w:p>
      <w:r>
        <w:t xml:space="preserve">  "I grow strength."</w:t>
      </w:r>
    </w:p>
    <w:p>
      <w:r>
        <w:t xml:space="preserve"> "There can be no life without order!"</w:t>
      </w:r>
    </w:p>
    <w:p>
      <w:r>
        <w:t xml:space="preserve"> "Hahahahaha!"</w:t>
      </w:r>
    </w:p>
    <w:p>
      <w:r>
        <w:t xml:space="preserve"> "Darkness descends!"</w:t>
      </w:r>
    </w:p>
    <w:p>
      <w:r>
        <w:t xml:space="preserve"> "The shadows rise around me!"</w:t>
      </w:r>
    </w:p>
    <w:p>
      <w:r>
        <w:t xml:space="preserve"> "One more for the wall!"</w:t>
      </w:r>
    </w:p>
    <w:p>
      <w:r>
        <w:t xml:space="preserve">  "Fear is an illusion... Except yours. That is real."</w:t>
      </w:r>
    </w:p>
    <w:p>
      <w:r>
        <w:t xml:space="preserve">  "Do you think I don't see you there?"</w:t>
      </w:r>
    </w:p>
    <w:p>
      <w:r>
        <w:t xml:space="preserve"> "You seek my service?"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