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14 Miscellaneous</w:t>
        <w:br/>
        <w:br/>
        <w:t>14.1 Taunts</w:t>
        <w:br/>
        <w:t>14.2 Jokes</w:t>
        <w:br/>
        <w:t>14.3 Laughs</w:t>
        <w:br/>
        <w:t>14.4 Attempting to Use Ability on Cooldown</w:t>
        <w:br/>
        <w:t>14.5 Top Play</w:t>
        <w:br/>
        <w:br/>
      </w:r>
    </w:p>
    <w:p>
      <w:r>
        <w:t xml:space="preserve">14.5 Top </w:t>
      </w:r>
    </w:p>
    <w:p>
      <w:r>
        <w:t xml:space="preserve">  "Kinessa!"</w:t>
      </w:r>
    </w:p>
    <w:p>
      <w:r>
        <w:t xml:space="preserve">  "Time to get paid or die trying."</w:t>
      </w:r>
    </w:p>
    <w:p>
      <w:r>
        <w:t xml:space="preserve">  "Got a bad feeling, but a job's a job."</w:t>
      </w:r>
    </w:p>
    <w:p>
      <w:r>
        <w:t xml:space="preserve">  "On route."</w:t>
      </w:r>
    </w:p>
    <w:p>
      <w:r>
        <w:t xml:space="preserve">  "Kick the tires, light the fires."</w:t>
      </w:r>
    </w:p>
    <w:p>
      <w:r>
        <w:t xml:space="preserve">  "Watch this spot."</w:t>
      </w:r>
    </w:p>
    <w:p>
      <w:r>
        <w:t xml:space="preserve">  "Keep guard."</w:t>
      </w:r>
    </w:p>
    <w:p>
      <w:r>
        <w:t xml:space="preserve">  "Gotta go!"</w:t>
      </w:r>
    </w:p>
    <w:p>
      <w:r>
        <w:t xml:space="preserve">  "I'm outta here!"</w:t>
      </w:r>
    </w:p>
    <w:p>
      <w:r>
        <w:t xml:space="preserve">  "Try and run!" (self/enemy)</w:t>
      </w:r>
    </w:p>
    <w:p>
      <w:r>
        <w:t xml:space="preserve">  "Locked and loaded."</w:t>
      </w:r>
    </w:p>
    <w:p>
      <w:r>
        <w:t xml:space="preserve">  "Geared out and good to go."</w:t>
      </w:r>
    </w:p>
    <w:p>
      <w:r>
        <w:t xml:space="preserve">  "Hmm, maybe I should've brought this with me in the first place."</w:t>
      </w:r>
    </w:p>
    <w:p>
      <w:r>
        <w:t xml:space="preserve">  "Under fire!"</w:t>
      </w:r>
    </w:p>
    <w:p>
      <w:r>
        <w:t xml:space="preserve">  "They've got a bead on me!"</w:t>
      </w:r>
    </w:p>
    <w:p>
      <w:r>
        <w:t xml:space="preserve">  "Ah, I'm burning up!"</w:t>
      </w:r>
    </w:p>
    <w:p>
      <w:r>
        <w:t xml:space="preserve">  *pants*</w:t>
      </w:r>
    </w:p>
    <w:p>
      <w:r>
        <w:t xml:space="preserve">  "The cold... of space..."</w:t>
      </w:r>
    </w:p>
    <w:p>
      <w:r>
        <w:t xml:space="preserve">  "Ugh... they got me."</w:t>
      </w:r>
    </w:p>
    <w:p>
      <w:r>
        <w:t xml:space="preserve">  "Ugh... can't die here..."</w:t>
      </w:r>
    </w:p>
    <w:p>
      <w:r>
        <w:t xml:space="preserve">  "Thanks for the pick-me-up!"</w:t>
      </w:r>
    </w:p>
    <w:p>
      <w:r>
        <w:t xml:space="preserve">  "I'm ready to fight again!"</w:t>
      </w:r>
    </w:p>
    <w:p>
      <w:r>
        <w:t xml:space="preserve">  "Ugh... knew they'd get me one day."</w:t>
      </w:r>
    </w:p>
    <w:p>
      <w:r>
        <w:t xml:space="preserve">  "Ugh... I'll... be back."</w:t>
      </w:r>
    </w:p>
    <w:p>
      <w:r>
        <w:t xml:space="preserve">  "Somebody's luck is about to run out."</w:t>
      </w:r>
    </w:p>
    <w:p>
      <w:r>
        <w:t xml:space="preserve">  "Judgment time!"</w:t>
      </w:r>
    </w:p>
    <w:p>
      <w:r>
        <w:t xml:space="preserve">  "That's one way to break the ice."</w:t>
      </w:r>
    </w:p>
    <w:p>
      <w:r>
        <w:t xml:space="preserve">  "Kill stealer!"</w:t>
      </w:r>
    </w:p>
    <w:p>
      <w:r>
        <w:t xml:space="preserve">  "They're no good to me dead!"</w:t>
      </w:r>
    </w:p>
    <w:p>
      <w:r>
        <w:t xml:space="preserve">  "Too easy."</w:t>
      </w:r>
    </w:p>
    <w:p>
      <w:r>
        <w:t xml:space="preserve">  "They call me steady hands."</w:t>
      </w:r>
    </w:p>
    <w:p>
      <w:r>
        <w:t xml:space="preserve">  "Mamma told me to take pride in my work."</w:t>
      </w:r>
    </w:p>
    <w:p>
      <w:r>
        <w:t xml:space="preserve">  "Trick shot!"</w:t>
      </w:r>
    </w:p>
    <w:p>
      <w:r>
        <w:t xml:space="preserve">  "Bring down the hammer!"</w:t>
      </w:r>
    </w:p>
    <w:p>
      <w:r>
        <w:t xml:space="preserve">  "Ooh, wee I'm gonna be rich!"</w:t>
      </w:r>
    </w:p>
    <w:p>
      <w:r>
        <w:t xml:space="preserve">  "Next! Step up to the dotted line."</w:t>
      </w:r>
    </w:p>
    <w:p>
      <w:r>
        <w:t xml:space="preserve">  "You're a stone cold killer."</w:t>
      </w:r>
    </w:p>
    <w:p>
      <w:r>
        <w:t xml:space="preserve">  "Get'em, cowboy!"</w:t>
      </w:r>
    </w:p>
    <w:p>
      <w:r>
        <w:t xml:space="preserve">  "Quit it, funny guy." (???)</w:t>
      </w:r>
    </w:p>
    <w:p>
      <w:r>
        <w:t xml:space="preserve">  "Ha ha ha ha. Alright, you got me that time." (???)</w:t>
      </w:r>
    </w:p>
    <w:p>
      <w:r>
        <w:t xml:space="preserve">  "Not often you meet a kind soul out here." (Seris)</w:t>
      </w:r>
    </w:p>
    <w:p>
      <w:r>
        <w:t xml:space="preserve">  "Hah. Believe me, I know." (???)</w:t>
      </w:r>
    </w:p>
    <w:p>
      <w:r>
        <w:t xml:space="preserve">  "Don't talk to me." (???)</w:t>
      </w:r>
    </w:p>
    <w:p>
      <w:r>
        <w:t xml:space="preserve">  "I've seen life forms you've never even dreamed of. Hah, you're nothing special." (???)</w:t>
      </w:r>
    </w:p>
    <w:p>
      <w:r>
        <w:t xml:space="preserve">  "Hmm, you look like the dangerous type." (???)</w:t>
      </w:r>
    </w:p>
    <w:p>
      <w:r>
        <w:t xml:space="preserve">  "First to 20 kills wins!" (???)</w:t>
      </w:r>
    </w:p>
    <w:p>
      <w:r>
        <w:t xml:space="preserve">  "Hmm, hold my drink, there's work to be done." (???)</w:t>
      </w:r>
    </w:p>
    <w:p>
      <w:r>
        <w:t xml:space="preserve">  "It's cold, but not as cold as space." (Evie)</w:t>
      </w:r>
    </w:p>
    <w:p>
      <w:r>
        <w:t xml:space="preserve">  "I dealt with your kind before." (Drogoz)</w:t>
      </w:r>
    </w:p>
    <w:p>
      <w:r>
        <w:t xml:space="preserve">  "You still die to a shot in the head, huh?" (Drogoz)</w:t>
      </w:r>
    </w:p>
    <w:p>
      <w:r>
        <w:t xml:space="preserve">  "Should've known women would be the death of you." (Fernando)</w:t>
      </w:r>
    </w:p>
    <w:p>
      <w:r>
        <w:t xml:space="preserve">  "Oh, don't look at me like that." (Fernando)</w:t>
      </w:r>
    </w:p>
    <w:p>
      <w:r>
        <w:t xml:space="preserve">  "Law didn't win this time." (Lex)</w:t>
      </w:r>
    </w:p>
    <w:p>
      <w:r>
        <w:t xml:space="preserve">  "With all that sliding, you must be used to being on the ground." (Lex)</w:t>
      </w:r>
    </w:p>
    <w:p>
      <w:r>
        <w:t xml:space="preserve">  "Not today!" (Skye)</w:t>
      </w:r>
    </w:p>
    <w:p>
      <w:r>
        <w:t xml:space="preserve">  "I see you!" (Skye)</w:t>
      </w:r>
    </w:p>
    <w:p>
      <w:r>
        <w:t xml:space="preserve">  "I can't stand moon wizards!" (Torvald)</w:t>
      </w:r>
    </w:p>
    <w:p>
      <w:r>
        <w:t xml:space="preserve">  "Ooh, space magic is no match for me!" (Torvald)</w:t>
      </w:r>
    </w:p>
    <w:p>
      <w:r>
        <w:t xml:space="preserve">  "Eh, there's no explanation for this." (Drogoz)</w:t>
      </w:r>
    </w:p>
    <w:p>
      <w:r>
        <w:t xml:space="preserve">  "Eh, I guess it's game over." (Drogoz)</w:t>
      </w:r>
    </w:p>
    <w:p>
      <w:r>
        <w:t xml:space="preserve">  "Eh, you came for me." (Skye)</w:t>
      </w:r>
    </w:p>
    <w:p>
      <w:r>
        <w:t xml:space="preserve">  "Eh, the hunter becomes the hunted." (Skye)</w:t>
      </w:r>
    </w:p>
    <w:p>
      <w:r>
        <w:t xml:space="preserve">  "Ugh, I'd hate to die in a place like this."</w:t>
      </w:r>
    </w:p>
    <w:p>
      <w:r>
        <w:t xml:space="preserve">  "Ugh, good thing I brought my scarf."</w:t>
      </w:r>
    </w:p>
    <w:p>
      <w:r>
        <w:t xml:space="preserve">  "I still prefer working alone."</w:t>
      </w:r>
    </w:p>
    <w:p>
      <w:r>
        <w:t xml:space="preserve">  "Good shootin', space cowboy."</w:t>
      </w:r>
    </w:p>
    <w:p>
      <w:r>
        <w:t xml:space="preserve">  "Boom!"</w:t>
      </w:r>
    </w:p>
    <w:p>
      <w:r>
        <w:t xml:space="preserve">  "Wreckin' crew, comin' through!"</w:t>
      </w:r>
    </w:p>
    <w:p>
      <w:r>
        <w:t xml:space="preserve">  "Demolition derby!"</w:t>
      </w:r>
    </w:p>
    <w:p>
      <w:r>
        <w:t xml:space="preserve">  "That's the magic bullet!"</w:t>
      </w:r>
    </w:p>
    <w:p>
      <w:r>
        <w:t xml:space="preserve">  "Get'em outta there!"</w:t>
      </w:r>
    </w:p>
    <w:p>
      <w:r>
        <w:t xml:space="preserve">  "They're on the point!"</w:t>
      </w:r>
    </w:p>
    <w:p>
      <w:r>
        <w:t xml:space="preserve">  "Enemies behind us!"</w:t>
      </w:r>
    </w:p>
    <w:p>
      <w:r>
        <w:t xml:space="preserve">  "They're behind us!"</w:t>
      </w:r>
    </w:p>
    <w:p>
      <w:r>
        <w:t xml:space="preserve">  "Enemies on the Payload!"</w:t>
      </w:r>
    </w:p>
    <w:p>
      <w:r>
        <w:t xml:space="preserve">  "They're pushing the payload!"</w:t>
      </w:r>
    </w:p>
    <w:p>
      <w:r>
        <w:t xml:space="preserve">  "Enemies on the flank!"</w:t>
      </w:r>
    </w:p>
    <w:p>
      <w:r>
        <w:t xml:space="preserve">  "They're flanking us!"</w:t>
      </w:r>
    </w:p>
    <w:p>
      <w:r>
        <w:t xml:space="preserve">  "Enemies above us!"</w:t>
      </w:r>
    </w:p>
    <w:p>
      <w:r>
        <w:t xml:space="preserve">  "Eyes on the sky!"</w:t>
      </w:r>
    </w:p>
    <w:p>
      <w:r>
        <w:t xml:space="preserve">  "Sniper! Down!"</w:t>
      </w:r>
    </w:p>
    <w:p>
      <w:r>
        <w:t xml:space="preserve">  "Hit the deck, sniper!"</w:t>
      </w:r>
    </w:p>
    <w:p>
      <w:r>
        <w:t xml:space="preserve">  "Enemy turret spotted!"</w:t>
      </w:r>
    </w:p>
    <w:p>
      <w:r>
        <w:t xml:space="preserve">  "Ultimate incoming!"</w:t>
      </w:r>
    </w:p>
    <w:p>
      <w:r>
        <w:t xml:space="preserve">  "Enemy ult incoming!"</w:t>
      </w:r>
    </w:p>
    <w:p>
      <w:r>
        <w:t xml:space="preserve">  "Group up!"</w:t>
      </w:r>
    </w:p>
    <w:p>
      <w:r>
        <w:t xml:space="preserve">  "Stick together!"</w:t>
      </w:r>
    </w:p>
    <w:p>
      <w:r>
        <w:t xml:space="preserve">  "Hey, heal me!"</w:t>
      </w:r>
    </w:p>
    <w:p>
      <w:r>
        <w:t xml:space="preserve">  "A little healing over here, doc?"</w:t>
      </w:r>
    </w:p>
    <w:p>
      <w:r>
        <w:t xml:space="preserve">  "Help that tank!"</w:t>
      </w:r>
    </w:p>
    <w:p>
      <w:r>
        <w:t xml:space="preserve">  "Hold the front line!"</w:t>
      </w:r>
    </w:p>
    <w:p>
      <w:r>
        <w:t xml:space="preserve">  "It's overtime!"</w:t>
      </w:r>
    </w:p>
    <w:p>
      <w:r>
        <w:t xml:space="preserve">  "Time's run out!"</w:t>
      </w:r>
    </w:p>
    <w:p>
      <w:r>
        <w:t xml:space="preserve">  "Let's get this payload moving!"</w:t>
      </w:r>
    </w:p>
    <w:p>
      <w:r>
        <w:t xml:space="preserve">  "Push the payload!"</w:t>
      </w:r>
    </w:p>
    <w:p>
      <w:r>
        <w:t xml:space="preserve">  "Get on the payload!"</w:t>
      </w:r>
    </w:p>
    <w:p>
      <w:r>
        <w:t xml:space="preserve">  "Need some help on the point!"</w:t>
      </w:r>
    </w:p>
    <w:p>
      <w:r>
        <w:t xml:space="preserve">  "Help me out over here!"</w:t>
      </w:r>
    </w:p>
    <w:p>
      <w:r>
        <w:t xml:space="preserve">  "Hey, where's my team?"</w:t>
      </w:r>
    </w:p>
    <w:p>
      <w:r>
        <w:t xml:space="preserve">  "Gotta spend my bounty."</w:t>
      </w:r>
    </w:p>
    <w:p>
      <w:r>
        <w:t xml:space="preserve">  "Got my target, heading to coordinates now."</w:t>
      </w:r>
    </w:p>
    <w:p>
      <w:r>
        <w:t xml:space="preserve">  "Bagged and tagged!"</w:t>
      </w:r>
    </w:p>
    <w:p>
      <w:r>
        <w:t xml:space="preserve">  "I always get my men."</w:t>
      </w:r>
    </w:p>
    <w:p>
      <w:r>
        <w:t xml:space="preserve">  "You got lucky today, don't expect the same tomorrow."</w:t>
      </w:r>
    </w:p>
    <w:p>
      <w:r>
        <w:t xml:space="preserve">  "I've never failed a bounty, and I'm not gonna start now."</w:t>
      </w:r>
    </w:p>
    <w:p>
      <w:r>
        <w:t xml:space="preserve">  "There's a time for truth, and a time for reconciliation."</w:t>
      </w:r>
    </w:p>
    <w:p>
      <w:r>
        <w:t xml:space="preserve">  "Don't run, hahaha, don't run!"</w:t>
      </w:r>
    </w:p>
    <w:p>
      <w:r>
        <w:t xml:space="preserve">  "Come on, stand still, let's make it easy on the both of us."</w:t>
      </w:r>
    </w:p>
    <w:p>
      <w:r>
        <w:t xml:space="preserve">  "I could tell you a joke about this exclusive weapon, but you'll never get it."</w:t>
      </w:r>
    </w:p>
    <w:p>
      <w:r>
        <w:t xml:space="preserve">  "Ugh, none of these guys ever drop anything good."</w:t>
      </w:r>
    </w:p>
    <w:p>
      <w:r>
        <w:t xml:space="preserve">  "Another shotgun? What am I gonna do with a shotgun?"</w:t>
      </w:r>
    </w:p>
    <w:p>
      <w:r>
        <w:t xml:space="preserve">  "Hahahaha hahaha!"</w:t>
      </w:r>
    </w:p>
    <w:p>
      <w:r>
        <w:t xml:space="preserve">  "Uh hahahaha uh-uh!"</w:t>
      </w:r>
    </w:p>
    <w:p>
      <w:r>
        <w:t xml:space="preserve">  "Hahahaha haha!"</w:t>
      </w:r>
    </w:p>
    <w:p>
      <w:r>
        <w:t xml:space="preserve">  "Not yet."</w:t>
      </w:r>
    </w:p>
    <w:p>
      <w:r>
        <w:t xml:space="preserve">  "Can't do that."</w:t>
      </w:r>
    </w:p>
    <w:p>
      <w:r>
        <w:t xml:space="preserve">  "Hahaha, I knew they'd see reason."</w:t>
      </w:r>
    </w:p>
    <w:p>
      <w:r>
        <w:t xml:space="preserve">  "Don't run, you'll die tired!"</w:t>
      </w:r>
    </w:p>
    <w:p>
      <w:r>
        <w:t xml:space="preserve">  "So, who do you want me to kill?"</w:t>
      </w:r>
    </w:p>
    <w:p>
      <w:r>
        <w:t xml:space="preserve">  "Ah, a useful gadget!"</w:t>
      </w:r>
    </w:p>
    <w:p>
      <w:r>
        <w:t xml:space="preserve">  "Sweet drop!"</w:t>
      </w:r>
    </w:p>
    <w:p>
      <w:r>
        <w:t xml:space="preserve">  "Scratch that one off my bucket list"</w:t>
      </w:r>
    </w:p>
    <w:p>
      <w:r>
        <w:t xml:space="preserve">  "I love 'cheevos."</w:t>
      </w:r>
    </w:p>
    <w:p>
      <w:r>
        <w:t xml:space="preserve">  "Come on, I have appointments to keep!"</w:t>
      </w:r>
    </w:p>
    <w:p>
      <w:r>
        <w:t xml:space="preserve">  "Hey, let's go, no time to wait on explanations!"</w:t>
      </w:r>
    </w:p>
    <w:p>
      <w:r>
        <w:t xml:space="preserve">  "Huh, didn't think I could get any better!"</w:t>
      </w:r>
    </w:p>
    <w:p>
      <w:r>
        <w:t xml:space="preserve">  "What more could you want?"</w:t>
      </w:r>
    </w:p>
    <w:p>
      <w:r>
        <w:t xml:space="preserve">  "Boom, headshot!"</w:t>
      </w:r>
    </w:p>
    <w:p>
      <w:r>
        <w:t xml:space="preserve">  "Gun'em down!"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