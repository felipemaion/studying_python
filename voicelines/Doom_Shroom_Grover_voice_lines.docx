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"Grover."</w:t>
      </w:r>
    </w:p>
    <w:p>
      <w:r>
        <w:t xml:space="preserve">  "Join me in this pageant of atrocity!"</w:t>
      </w:r>
    </w:p>
    <w:p>
      <w:r>
        <w:t xml:space="preserve">  "Ancient spirits of wild: Transform this decayed form to Grover - the Everlasting, hahahahahahahaha!"</w:t>
      </w:r>
    </w:p>
    <w:p>
      <w:r>
        <w:t xml:space="preserve">  "The wild shall encroach on you!"</w:t>
      </w:r>
    </w:p>
    <w:p>
      <w:r>
        <w:t xml:space="preserve">  "I must travel forth!"</w:t>
      </w:r>
    </w:p>
    <w:p>
      <w:r>
        <w:t xml:space="preserve">  "Suffer nature's wrath!"</w:t>
      </w:r>
    </w:p>
    <w:p>
      <w:r>
        <w:t xml:space="preserve">  "Defiler!"</w:t>
      </w:r>
    </w:p>
    <w:p>
      <w:r>
        <w:t xml:space="preserve">  "Be renewed!"</w:t>
      </w:r>
    </w:p>
    <w:p>
      <w:r>
        <w:t xml:space="preserve">  "I shall sustain you!"</w:t>
      </w:r>
    </w:p>
    <w:p>
      <w:r>
        <w:t xml:space="preserve">  "Move quick!"</w:t>
      </w:r>
    </w:p>
    <w:p>
      <w:r>
        <w:t xml:space="preserve">  "Haah!"</w:t>
      </w:r>
    </w:p>
    <w:p>
      <w:r>
        <w:t xml:space="preserve">  "The spirits do not rest!" (enemy/self)</w:t>
      </w:r>
    </w:p>
    <w:p>
      <w:r>
        <w:t xml:space="preserve">  "Spring has come!" (friendly)</w:t>
      </w:r>
    </w:p>
    <w:p>
      <w:r>
        <w:t xml:space="preserve">  "Ah, new sprouts!"</w:t>
      </w:r>
    </w:p>
    <w:p>
      <w:r>
        <w:t xml:space="preserve">  "Ever growing, ever creating life!"</w:t>
      </w:r>
    </w:p>
    <w:p>
      <w:r>
        <w:t xml:space="preserve">  "I am the wrath of nature!"</w:t>
      </w:r>
    </w:p>
    <w:p>
      <w:r>
        <w:t xml:space="preserve">  "Not yet!"</w:t>
      </w:r>
    </w:p>
    <w:p>
      <w:r>
        <w:t xml:space="preserve">  "Soon!"</w:t>
      </w:r>
    </w:p>
    <w:p>
      <w:r>
        <w:t xml:space="preserve">  "They are attacking us!"</w:t>
      </w:r>
    </w:p>
    <w:p>
      <w:r>
        <w:t xml:space="preserve">  "We shall not fall!"</w:t>
      </w:r>
    </w:p>
    <w:p>
      <w:r>
        <w:t xml:space="preserve">  *grunts*</w:t>
      </w:r>
    </w:p>
    <w:p>
      <w:r>
        <w:t xml:space="preserve">  "A killing frost!"</w:t>
      </w:r>
    </w:p>
    <w:p>
      <w:r>
        <w:t xml:space="preserve">  "Ugh, burning! Ugh..."</w:t>
      </w:r>
    </w:p>
    <w:p>
      <w:r>
        <w:t xml:space="preserve">  "I shall regrow!"</w:t>
      </w:r>
    </w:p>
    <w:p>
      <w:r>
        <w:t xml:space="preserve">  "This shall not stop me!"</w:t>
      </w:r>
    </w:p>
    <w:p>
      <w:r>
        <w:t xml:space="preserve">  "Ahhh, I am restored!"</w:t>
      </w:r>
    </w:p>
    <w:p>
      <w:r>
        <w:t xml:space="preserve">  "You've got a green thumb!"</w:t>
      </w:r>
    </w:p>
    <w:p>
      <w:r>
        <w:t xml:space="preserve">  "I shall regrow stronger than ever!"</w:t>
      </w:r>
    </w:p>
    <w:p>
      <w:r>
        <w:t xml:space="preserve">  "You can not kill me - I am in all flora, I am everywhere!"</w:t>
      </w:r>
    </w:p>
    <w:p>
      <w:r>
        <w:t xml:space="preserve">  "Why do you resist me, sister?!" (Inara)</w:t>
      </w:r>
    </w:p>
    <w:p>
      <w:r>
        <w:t xml:space="preserve">  "Have you turned your back on the wild? Have I...?" (Inara)</w:t>
      </w:r>
    </w:p>
    <w:p>
      <w:r>
        <w:t xml:space="preserve">  "Your spirits are strong..." (Mal'Damba)</w:t>
      </w:r>
    </w:p>
    <w:p>
      <w:r>
        <w:t xml:space="preserve">  "I hope you find a way to save your soul..." (Mal'Damba)</w:t>
      </w:r>
    </w:p>
    <w:p>
      <w:r>
        <w:t xml:space="preserve">  "No bark, all bite!"</w:t>
      </w:r>
    </w:p>
    <w:p>
      <w:r>
        <w:t xml:space="preserve">  "Your hands are guided by the wheel of the wild!"</w:t>
      </w:r>
    </w:p>
    <w:p>
      <w:r>
        <w:t xml:space="preserve">  "Slay them - no mercy!"</w:t>
      </w:r>
    </w:p>
    <w:p>
      <w:r>
        <w:t xml:space="preserve">  "Nature is in agony, now... so are you!"</w:t>
      </w:r>
    </w:p>
    <w:p>
      <w:r>
        <w:t xml:space="preserve">  "Primordial wrath given form!"</w:t>
      </w:r>
    </w:p>
    <w:p>
      <w:r>
        <w:t xml:space="preserve">  "I am the wild, I will not be stopped!"</w:t>
      </w:r>
    </w:p>
    <w:p>
      <w:r>
        <w:t xml:space="preserve">  "The wild forgives you!" (Fernando)</w:t>
      </w:r>
    </w:p>
    <w:p>
      <w:r>
        <w:t xml:space="preserve">  "Darkness springs forth from your arrogance!" (Fernando)</w:t>
      </w:r>
    </w:p>
    <w:p>
      <w:r>
        <w:t xml:space="preserve">  "You have glimpsed the abyss - I shall show it to you!" (Seris)</w:t>
      </w:r>
    </w:p>
    <w:p>
      <w:r>
        <w:t xml:space="preserve">  "Taste the fruits of my retribution!" (Seris)</w:t>
      </w:r>
    </w:p>
    <w:p>
      <w:r>
        <w:t xml:space="preserve">  "Enough with these experiments!" (Pip)</w:t>
      </w:r>
    </w:p>
    <w:p>
      <w:r>
        <w:t xml:space="preserve">  "Man's quest for knowledge has brought only suffering!" (Pip)</w:t>
      </w:r>
    </w:p>
    <w:p>
      <w:r>
        <w:t xml:space="preserve">  "Enough of your pollution!" (Ruckus)</w:t>
      </w:r>
    </w:p>
    <w:p>
      <w:r>
        <w:t xml:space="preserve">  "All those bullets... Stop littering!" (Ruckus)</w:t>
      </w:r>
    </w:p>
    <w:p>
      <w:r>
        <w:t xml:space="preserve">  "Always guns - are they your only solution?" (Viktor)</w:t>
      </w:r>
    </w:p>
    <w:p>
      <w:r>
        <w:t xml:space="preserve">  "I have tolerated your species for long enough!" (Viktor)</w:t>
      </w:r>
    </w:p>
    <w:p>
      <w:r>
        <w:t xml:space="preserve">  "Wither and die!"</w:t>
      </w:r>
    </w:p>
    <w:p>
      <w:r>
        <w:t xml:space="preserve">  "Return to the wild!"</w:t>
      </w:r>
    </w:p>
    <w:p>
      <w:r>
        <w:t xml:space="preserve">  "The circle of life has broken!"</w:t>
      </w:r>
    </w:p>
    <w:p>
      <w:r>
        <w:t xml:space="preserve">  "Everything my spores touch, shall grow!"</w:t>
      </w:r>
    </w:p>
    <w:p>
      <w:r>
        <w:t xml:space="preserve">  "The despoilers have been turned back!"</w:t>
      </w:r>
    </w:p>
    <w:p>
      <w:r>
        <w:t xml:space="preserve">  "We have reclaimed this land!"</w:t>
      </w:r>
    </w:p>
    <w:p>
      <w:r>
        <w:t xml:space="preserve">  "Enemies are on the objective!"</w:t>
      </w:r>
    </w:p>
    <w:p>
      <w:r>
        <w:t xml:space="preserve">  "They're seizing our land!"</w:t>
      </w:r>
    </w:p>
    <w:p>
      <w:r>
        <w:t xml:space="preserve">  "Nature reclaims all!"</w:t>
      </w:r>
    </w:p>
    <w:p>
      <w:r>
        <w:t xml:space="preserve">  "This land must be returned to it's natural state!"</w:t>
      </w:r>
    </w:p>
    <w:p>
      <w:r>
        <w:t xml:space="preserve">  "You shall defile these grounds no longer!"</w:t>
      </w:r>
    </w:p>
    <w:p>
      <w:r>
        <w:t xml:space="preserve">  "The world has no place for such things!"</w:t>
      </w:r>
    </w:p>
    <w:p>
      <w:r>
        <w:t xml:space="preserve">  "The wild cried out for vengeance, and I answered!"</w:t>
      </w:r>
    </w:p>
    <w:p>
      <w:r>
        <w:t xml:space="preserve">  "And so this pageant comes to an end!"</w:t>
      </w:r>
    </w:p>
    <w:p>
      <w:r>
        <w:t xml:space="preserve">  "This land still suffers - I shall return stronger than ever!"</w:t>
      </w:r>
    </w:p>
    <w:p>
      <w:r>
        <w:t xml:space="preserve">  "How could the power of the wild be overcome...."</w:t>
      </w:r>
    </w:p>
    <w:p>
      <w:r>
        <w:t xml:space="preserve">  "From your death, new life shall grow!"</w:t>
      </w:r>
    </w:p>
    <w:p>
      <w:r>
        <w:t xml:space="preserve">  "Madness churns within the hearts of men!"</w:t>
      </w:r>
    </w:p>
    <w:p>
      <w:r>
        <w:t xml:space="preserve">  "Nature comes for you - return to her embrace!"</w:t>
      </w:r>
    </w:p>
    <w:p>
      <w:r>
        <w:t xml:space="preserve">  "I don't have a gun, but I have plenty of boletes!"</w:t>
      </w:r>
    </w:p>
    <w:p>
      <w:r>
        <w:t xml:space="preserve">  "Ugh, I'm too mold for this shiitake!"</w:t>
      </w:r>
    </w:p>
    <w:p>
      <w:r>
        <w:t xml:space="preserve">  "I am a big guy - in tight places I don't have mush-room."</w:t>
      </w:r>
    </w:p>
    <w:p>
      <w:r>
        <w:t xml:space="preserve">  *mad laughter*</w:t>
      </w:r>
    </w:p>
    <w:p>
      <w:r>
        <w:t xml:space="preserve">  *muffled laughter*</w:t>
      </w:r>
    </w:p>
    <w:p>
      <w:r>
        <w:t xml:space="preserve">  "I shall reclaim the lands despoiled by civilization!"</w:t>
      </w:r>
    </w:p>
    <w:p>
      <w:r>
        <w:t xml:space="preserve">  "The wild reclaims all, that is the way of things. Does that scare you?" (Champion1)</w:t>
      </w:r>
    </w:p>
    <w:p>
      <w:r>
        <w:t xml:space="preserve">  "I am a force of nature, I shall return this world to the way it should be!" (Champion1)</w:t>
      </w:r>
    </w:p>
    <w:p>
      <w:r>
        <w:t xml:space="preserve">  "It seems they won't give up easy!" (Champion2)</w:t>
      </w:r>
    </w:p>
    <w:p>
      <w:r>
        <w:t xml:space="preserve">  "Such is the result of many seasons of growth!" (Champion2)</w:t>
      </w:r>
    </w:p>
    <w:p>
      <w:r>
        <w:t xml:space="preserve">  "You fight with primal fury!" (Champion3)</w:t>
      </w:r>
    </w:p>
    <w:p>
      <w:r>
        <w:t xml:space="preserve">  "What is the meaning of your curious statements?" (Champion3)</w:t>
      </w:r>
    </w:p>
    <w:p>
      <w:r>
        <w:t xml:space="preserve">  "Aha ha ha, ah - your people have such a way with words!" (Champion4)</w:t>
      </w:r>
    </w:p>
    <w:p>
      <w:r>
        <w:t xml:space="preserve">  "If you give me a chance, I'm sure I'll grow on you!" (Champion4)</w:t>
      </w:r>
    </w:p>
    <w:p>
      <w:r>
        <w:t xml:space="preserve">  "I am just a reflection of the wild's fury!" (Champion5)</w:t>
      </w:r>
    </w:p>
    <w:p>
      <w:r>
        <w:t xml:space="preserve">  "I know, I know, I have a natural glow!" (Champion5)</w:t>
      </w:r>
    </w:p>
    <w:p>
      <w:r>
        <w:t xml:space="preserve">  "Hold this land!"</w:t>
      </w:r>
    </w:p>
    <w:p>
      <w:r>
        <w:t xml:space="preserve">  "Join me in protecting the wild!"</w:t>
      </w:r>
    </w:p>
    <w:p>
      <w:r>
        <w:t xml:space="preserve">  "Endless growth!"</w:t>
      </w:r>
    </w:p>
    <w:p>
      <w:r>
        <w:t xml:space="preserve">  "I am the wild!"</w:t>
      </w:r>
    </w:p>
    <w:p>
      <w:r>
        <w:t xml:space="preserve">  *grunts*</w:t>
      </w:r>
    </w:p>
    <w:p>
      <w:r>
        <w:t xml:space="preserve">  "Vengeance!"</w:t>
      </w:r>
    </w:p>
    <w:p>
      <w:r>
        <w:t xml:space="preserve">  "Growth unrestricted!"</w:t>
      </w:r>
    </w:p>
    <w:p>
      <w:r>
        <w:t xml:space="preserve">  "A victory for the land!"</w:t>
      </w:r>
    </w:p>
    <w:p>
      <w:r>
        <w:t xml:space="preserve">  "What are you starring at?"</w:t>
      </w:r>
    </w:p>
    <w:p>
      <w:r>
        <w:t xml:space="preserve">  "Do I look patient? I am not!"</w:t>
      </w:r>
    </w:p>
    <w:p>
      <w:r>
        <w:t xml:space="preserve">  "The circle of life!"</w:t>
      </w:r>
    </w:p>
    <w:p>
      <w:r>
        <w:t xml:space="preserve">  "The wild is eternal!"</w:t>
      </w:r>
    </w:p>
    <w:p>
      <w:r>
        <w:t xml:space="preserve">  "Use your trivial mortal currency!"</w:t>
      </w:r>
    </w:p>
    <w:p>
      <w:r>
        <w:t xml:space="preserve">  "You're a wild one!"</w:t>
      </w:r>
    </w:p>
    <w:p>
      <w:r>
        <w:t xml:space="preserve">  "You're a natural!"</w:t>
      </w:r>
    </w:p>
    <w:p>
      <w:r>
        <w:t xml:space="preserve">  "I am the avatar of nature's fury!"</w:t>
      </w:r>
    </w:p>
    <w:p>
      <w:r>
        <w:t xml:space="preserve">  "The wild was born with this world, what hope did you have to survive?"</w:t>
      </w:r>
    </w:p>
    <w:p>
      <w:r>
        <w:t xml:space="preserve">  "Wherever vegetation dwells, there I dwell also!" (Keep)</w:t>
      </w:r>
    </w:p>
    <w:p>
      <w:r>
        <w:t xml:space="preserve">  "Nature is reclaiming this city!" (Keep)</w:t>
      </w:r>
    </w:p>
    <w:p>
      <w:r>
        <w:t xml:space="preserve">  "The wild has awoken, and it cries out for vengeance!"</w:t>
      </w:r>
    </w:p>
    <w:p>
      <w:r>
        <w:t xml:space="preserve">  "New growth warms my soul!"</w:t>
      </w:r>
    </w:p>
    <w:p>
      <w:r>
        <w:t xml:space="preserve">  "Mmm, a new strain!"</w:t>
      </w:r>
    </w:p>
    <w:p>
      <w:r>
        <w:t xml:space="preserve">  "Behind us!"</w:t>
      </w:r>
    </w:p>
    <w:p>
      <w:r>
        <w:t xml:space="preserve">  "Enemies behind us!"</w:t>
      </w:r>
    </w:p>
    <w:p>
      <w:r>
        <w:t xml:space="preserve">  "They're on the payload!"</w:t>
      </w:r>
    </w:p>
    <w:p>
      <w:r>
        <w:t xml:space="preserve">  "Enemies on the payload!"</w:t>
      </w:r>
    </w:p>
    <w:p>
      <w:r>
        <w:t xml:space="preserve">  "They're flanking us!"</w:t>
      </w:r>
    </w:p>
    <w:p>
      <w:r>
        <w:t xml:space="preserve">  "On the flank!"</w:t>
      </w:r>
    </w:p>
    <w:p>
      <w:r>
        <w:t xml:space="preserve">  "Above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"Take cover!"</w:t>
      </w:r>
    </w:p>
    <w:p>
      <w:r>
        <w:t xml:space="preserve">  "Enemy turret!"</w:t>
      </w:r>
    </w:p>
    <w:p>
      <w:r>
        <w:t xml:space="preserve">  "Ult incoming!"</w:t>
      </w:r>
    </w:p>
    <w:p>
      <w:r>
        <w:t xml:space="preserve">  "Enemy ultimate incoming!"</w:t>
      </w:r>
    </w:p>
    <w:p>
      <w:r>
        <w:t xml:space="preserve">  "Stay together!"</w:t>
      </w:r>
    </w:p>
    <w:p>
      <w:r>
        <w:t xml:space="preserve">  "Group up!"</w:t>
      </w:r>
    </w:p>
    <w:p>
      <w:r>
        <w:t xml:space="preserve">  "I am weakened!"</w:t>
      </w:r>
    </w:p>
    <w:p>
      <w:r>
        <w:t xml:space="preserve">  "Restore my strength!"</w:t>
      </w:r>
    </w:p>
    <w:p>
      <w:r>
        <w:t xml:space="preserve">  "My team needs healing!"</w:t>
      </w:r>
    </w:p>
    <w:p>
      <w:r>
        <w:t xml:space="preserve">  "I must heal my allies!"</w:t>
      </w:r>
    </w:p>
    <w:p>
      <w:r>
        <w:t xml:space="preserve">  "Help the tank!"</w:t>
      </w:r>
    </w:p>
    <w:p>
      <w:r>
        <w:t xml:space="preserve">  "Defend the front!"</w:t>
      </w:r>
    </w:p>
    <w:p>
      <w:r>
        <w:t xml:space="preserve">  "Push the payload!"</w:t>
      </w:r>
    </w:p>
    <w:p>
      <w:r>
        <w:t xml:space="preserve">  "Move this payload!"</w:t>
      </w:r>
    </w:p>
    <w:p>
      <w:r>
        <w:t xml:space="preserve">  "Control the payload!"</w:t>
      </w:r>
    </w:p>
    <w:p>
      <w:r>
        <w:t xml:space="preserve">  "Get on the payload!"</w:t>
      </w:r>
    </w:p>
    <w:p>
      <w:r>
        <w:t xml:space="preserve">  "Overtime!"</w:t>
      </w:r>
    </w:p>
    <w:p>
      <w:r>
        <w:t xml:space="preserve">  "End this!"</w:t>
      </w:r>
    </w:p>
    <w:p>
      <w:r>
        <w:t xml:space="preserve">  "I must wait for allies!"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