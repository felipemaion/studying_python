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"Buck."</w:t>
      </w:r>
    </w:p>
    <w:p>
      <w:r>
        <w:t xml:space="preserve"> "I don't know who you are or what you want, but I will find you, and I'll be really not nice to you."</w:t>
      </w:r>
    </w:p>
    <w:p>
      <w:r>
        <w:t xml:space="preserve"> "I don't like violence, I'm a businessman. Blood is expensive."</w:t>
      </w:r>
    </w:p>
    <w:p>
      <w:r>
        <w:t xml:space="preserve"> "I'm in pursuit."</w:t>
      </w:r>
    </w:p>
    <w:p>
      <w:r>
        <w:t xml:space="preserve"> "Yipee ki-yay!"</w:t>
      </w:r>
    </w:p>
    <w:p>
      <w:r>
        <w:t xml:space="preserve">  "Get out of my personal space!"</w:t>
      </w:r>
    </w:p>
    <w:p>
      <w:r>
        <w:t xml:space="preserve"> "Feelin' good!"</w:t>
      </w:r>
    </w:p>
    <w:p>
      <w:r>
        <w:t xml:space="preserve"> "Back in business!"</w:t>
      </w:r>
    </w:p>
    <w:p>
      <w:r>
        <w:t xml:space="preserve"> "Ker-Plop!"</w:t>
      </w:r>
    </w:p>
    <w:p>
      <w:r>
        <w:t xml:space="preserve"> "Yop!"</w:t>
      </w:r>
    </w:p>
    <w:p>
      <w:r>
        <w:t xml:space="preserve"> "Here's the wind up!" (enemy/self)</w:t>
      </w:r>
    </w:p>
    <w:p>
      <w:r>
        <w:t xml:space="preserve"> "Nothing's getting through that!"</w:t>
      </w:r>
    </w:p>
    <w:p>
      <w:r>
        <w:t xml:space="preserve"> "Practically bulletproof!"</w:t>
      </w:r>
    </w:p>
    <w:p>
      <w:r>
        <w:t xml:space="preserve"> "Heavy means reliable!"</w:t>
      </w:r>
    </w:p>
    <w:p>
      <w:r>
        <w:t xml:space="preserve"> "Does it come in chrome?"</w:t>
      </w:r>
    </w:p>
    <w:p>
      <w:r>
        <w:t xml:space="preserve"> "This will make a mess!"</w:t>
      </w:r>
    </w:p>
    <w:p>
      <w:r>
        <w:t xml:space="preserve"> "Tools of the trade!"</w:t>
      </w:r>
    </w:p>
    <w:p>
      <w:r>
        <w:t xml:space="preserve"> "Easy choice!"</w:t>
      </w:r>
    </w:p>
    <w:p>
      <w:r>
        <w:t xml:space="preserve"> "Hope this helps."</w:t>
      </w:r>
    </w:p>
    <w:p>
      <w:r>
        <w:t xml:space="preserve"> "The premium package."</w:t>
      </w:r>
    </w:p>
    <w:p>
      <w:r>
        <w:t xml:space="preserve"> "Hold on."</w:t>
      </w:r>
    </w:p>
    <w:p>
      <w:r>
        <w:t xml:space="preserve"> "Wait!"</w:t>
      </w:r>
    </w:p>
    <w:p>
      <w:r>
        <w:t xml:space="preserve"> "Oh, a wise guy, huh?"</w:t>
      </w:r>
    </w:p>
    <w:p>
      <w:r>
        <w:t xml:space="preserve"> "Watch it!"</w:t>
      </w:r>
    </w:p>
    <w:p>
      <w:r>
        <w:t xml:space="preserve"> "Okay.. Ow! Hot!"</w:t>
      </w:r>
    </w:p>
    <w:p>
      <w:r>
        <w:t xml:space="preserve"> "*grunts*"</w:t>
      </w:r>
    </w:p>
    <w:p>
      <w:r>
        <w:t xml:space="preserve"> "*grunts*"</w:t>
      </w:r>
    </w:p>
    <w:p>
      <w:r>
        <w:t xml:space="preserve"> "I am bleedin' over here."</w:t>
      </w:r>
    </w:p>
    <w:p>
      <w:r>
        <w:t xml:space="preserve"> "This ain't lookin' good."</w:t>
      </w:r>
    </w:p>
    <w:p>
      <w:r>
        <w:t xml:space="preserve"> "Ah that hits the spot"</w:t>
      </w:r>
    </w:p>
    <w:p>
      <w:r>
        <w:t xml:space="preserve"> "You can heal me anytime!"</w:t>
      </w:r>
    </w:p>
    <w:p>
      <w:r>
        <w:t xml:space="preserve"> "Gah! What a mess!"</w:t>
      </w:r>
    </w:p>
    <w:p>
      <w:r>
        <w:t xml:space="preserve"> "I'm... checking out."</w:t>
      </w:r>
    </w:p>
    <w:p>
      <w:r>
        <w:t xml:space="preserve"> "My condolences!"</w:t>
      </w:r>
    </w:p>
    <w:p>
      <w:r>
        <w:t xml:space="preserve"> "Atta boy!"</w:t>
      </w:r>
    </w:p>
    <w:p>
      <w:r>
        <w:t xml:space="preserve"> "We got 'em good!"</w:t>
      </w:r>
    </w:p>
    <w:p>
      <w:r>
        <w:t xml:space="preserve"> "Keep the change, ya filthy animal."</w:t>
      </w:r>
    </w:p>
    <w:p>
      <w:r>
        <w:t xml:space="preserve"> "A busy day for the undertaker!"</w:t>
      </w:r>
    </w:p>
    <w:p>
      <w:r>
        <w:t xml:space="preserve"> "Looks like my work here is done."</w:t>
      </w:r>
    </w:p>
    <w:p>
      <w:r>
        <w:t xml:space="preserve"> "'Ey, short stuff!" (Barik)</w:t>
      </w:r>
    </w:p>
    <w:p>
      <w:r>
        <w:t xml:space="preserve"> "What, no shield?" (Barik)</w:t>
      </w:r>
    </w:p>
    <w:p>
      <w:r>
        <w:t xml:space="preserve"> "Sorry doll!" (Cassie)</w:t>
      </w:r>
    </w:p>
    <w:p>
      <w:r>
        <w:t xml:space="preserve"> "I hate birds." (Cassie)</w:t>
      </w:r>
    </w:p>
    <w:p>
      <w:r>
        <w:t xml:space="preserve"> "Ice to meet you! *snickers*" (Evie)</w:t>
      </w:r>
    </w:p>
    <w:p>
      <w:r>
        <w:t xml:space="preserve"> "You got issues." (Evie)</w:t>
      </w:r>
    </w:p>
    <w:p>
      <w:r>
        <w:t xml:space="preserve"> "Sayonara, sucker!" (Fernando)</w:t>
      </w:r>
    </w:p>
    <w:p>
      <w:r>
        <w:t xml:space="preserve"> "See ya, tough guy!" (Fernando)</w:t>
      </w:r>
    </w:p>
    <w:p>
      <w:r>
        <w:t xml:space="preserve"> "Not getting my bounty!" (Kinessa)</w:t>
      </w:r>
    </w:p>
    <w:p>
      <w:r>
        <w:t xml:space="preserve"> "That's a nice rifle you got there." (Kinessa)</w:t>
      </w:r>
    </w:p>
    <w:p>
      <w:r>
        <w:t xml:space="preserve"> "I think it had rabies." (Pip)</w:t>
      </w:r>
    </w:p>
    <w:p>
      <w:r>
        <w:t xml:space="preserve"> "Was that a squirrel?" (Pip)</w:t>
      </w:r>
    </w:p>
    <w:p>
      <w:r>
        <w:t xml:space="preserve"> "Hey bolt brains!" (Ruckus)</w:t>
      </w:r>
    </w:p>
    <w:p>
      <w:r>
        <w:t xml:space="preserve"> "Nap time!" (Ruckus)</w:t>
      </w:r>
    </w:p>
    <w:p>
      <w:r>
        <w:t xml:space="preserve"> "A dame to kill for!" (Skye)</w:t>
      </w:r>
    </w:p>
    <w:p>
      <w:r>
        <w:t xml:space="preserve"> "From one pro to another!" (Skye)</w:t>
      </w:r>
    </w:p>
    <w:p>
      <w:r>
        <w:t xml:space="preserve"> "I'm seeing double!" (Ying)</w:t>
      </w:r>
    </w:p>
    <w:p>
      <w:r>
        <w:t xml:space="preserve"> "Some kind of mirror magic!?" (Ying)</w:t>
      </w:r>
    </w:p>
    <w:p>
      <w:r>
        <w:t xml:space="preserve"> "It's ours now!"</w:t>
      </w:r>
    </w:p>
    <w:p>
      <w:r>
        <w:t xml:space="preserve"> "At last!"</w:t>
      </w:r>
    </w:p>
    <w:p>
      <w:r>
        <w:t xml:space="preserve"> "About time!"</w:t>
      </w:r>
    </w:p>
    <w:p>
      <w:r>
        <w:t xml:space="preserve"> "They're on our turf!"</w:t>
      </w:r>
    </w:p>
    <w:p>
      <w:r>
        <w:t xml:space="preserve"> "Hey! They are nicking our point"</w:t>
      </w:r>
    </w:p>
    <w:p>
      <w:r>
        <w:t xml:space="preserve"> "I knew we had it all along!"</w:t>
      </w:r>
    </w:p>
    <w:p>
      <w:r>
        <w:t xml:space="preserve"> "That's how it's done!"</w:t>
      </w:r>
    </w:p>
    <w:p>
      <w:r>
        <w:t xml:space="preserve"> "Sorry, boss."</w:t>
      </w:r>
    </w:p>
    <w:p>
      <w:r>
        <w:t xml:space="preserve"> "I won't forget about this!"</w:t>
      </w:r>
    </w:p>
    <w:p>
      <w:r>
        <w:t xml:space="preserve"> "I'm more dangerous than a shotgun. Also, I have a shotgun."</w:t>
      </w:r>
    </w:p>
    <w:p>
      <w:r>
        <w:t xml:space="preserve"> "You trying to sleep with the fishes?"</w:t>
      </w:r>
    </w:p>
    <w:p>
      <w:r>
        <w:t xml:space="preserve"> "You don't mess with the man in shades!"</w:t>
      </w:r>
    </w:p>
    <w:p>
      <w:r>
        <w:t xml:space="preserve"> "Every time I clean this suit... Blood! Just blood everywhere."</w:t>
      </w:r>
    </w:p>
    <w:p>
      <w:r>
        <w:t xml:space="preserve"> "You hear that one about the vulpine and the priest? Me neither."</w:t>
      </w:r>
    </w:p>
    <w:p>
      <w:r>
        <w:t xml:space="preserve"> "Forget about it."</w:t>
      </w:r>
    </w:p>
    <w:p>
      <w:r>
        <w:t xml:space="preserve"> "Hahahaha!"</w:t>
      </w:r>
    </w:p>
    <w:p>
      <w:r>
        <w:t xml:space="preserve"> "Bwa hahahaha. Eh, sorry!"</w:t>
      </w:r>
    </w:p>
    <w:p>
      <w:r>
        <w:t xml:space="preserve"> "Mheheheheehe."</w:t>
      </w:r>
    </w:p>
    <w:p>
      <w:r>
        <w:t xml:space="preserve"> "Come and get it!"</w:t>
      </w:r>
    </w:p>
    <w:p>
      <w:r>
        <w:t xml:space="preserve"> "Help me out here!"</w:t>
      </w:r>
    </w:p>
    <w:p>
      <w:r>
        <w:t xml:space="preserve"> "At it again!"</w:t>
      </w:r>
    </w:p>
    <w:p>
      <w:r>
        <w:t xml:space="preserve"> "Back in action!"</w:t>
      </w:r>
    </w:p>
    <w:p>
      <w:r>
        <w:t xml:space="preserve"> "Ding!"</w:t>
      </w:r>
    </w:p>
    <w:p>
      <w:r>
        <w:t xml:space="preserve"> "Coming up in the world!"</w:t>
      </w:r>
    </w:p>
    <w:p>
      <w:r>
        <w:t xml:space="preserve"> "You're going down!"</w:t>
      </w:r>
    </w:p>
    <w:p>
      <w:r>
        <w:t xml:space="preserve"> "Had enough?"</w:t>
      </w:r>
    </w:p>
    <w:p>
      <w:r>
        <w:t xml:space="preserve"> "Ok, there we go!"</w:t>
      </w:r>
    </w:p>
    <w:p>
      <w:r>
        <w:t xml:space="preserve"> "I can feel it!"</w:t>
      </w:r>
    </w:p>
    <w:p>
      <w:r>
        <w:t xml:space="preserve"> "Du turu turou!"</w:t>
      </w:r>
    </w:p>
    <w:p>
      <w:r>
        <w:t xml:space="preserve"> "What are you looking at?"</w:t>
      </w:r>
    </w:p>
    <w:p>
      <w:r>
        <w:t xml:space="preserve"> "Oooh, the bells and whistles on that one!"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