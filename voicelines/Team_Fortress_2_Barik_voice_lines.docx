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"Barik."</w:t>
      </w:r>
    </w:p>
    <w:p>
      <w:r>
        <w:t xml:space="preserve"> "I'm an Engineer, that means I solve problems."</w:t>
      </w:r>
    </w:p>
    <w:p>
      <w:r>
        <w:t xml:space="preserve"> "This here calls for precision engineering."</w:t>
      </w:r>
    </w:p>
    <w:p>
      <w:r>
        <w:t xml:space="preserve"> "Cowboy up!"</w:t>
      </w:r>
    </w:p>
    <w:p>
      <w:r>
        <w:t xml:space="preserve"> "Hah-ho! Away!"</w:t>
      </w:r>
    </w:p>
    <w:p>
      <w:r>
        <w:t xml:space="preserve"> "Erecting a Barricade."</w:t>
      </w:r>
    </w:p>
    <w:p>
      <w:r>
        <w:t xml:space="preserve"> "Barricade going up!"</w:t>
      </w:r>
    </w:p>
    <w:p>
      <w:r>
        <w:t xml:space="preserve"> "Just something I whipped up."</w:t>
      </w:r>
    </w:p>
    <w:p>
      <w:r>
        <w:t xml:space="preserve"> "Building a sentry."</w:t>
      </w:r>
    </w:p>
    <w:p>
      <w:r>
        <w:t xml:space="preserve"> "Yahoo!"</w:t>
      </w:r>
    </w:p>
    <w:p>
      <w:r>
        <w:t xml:space="preserve"> "I'm outta here!"</w:t>
      </w:r>
    </w:p>
    <w:p>
      <w:r>
        <w:t xml:space="preserve"> "Last one standing wins!" (enemy/self)</w:t>
      </w:r>
    </w:p>
    <w:p>
      <w:r>
        <w:t xml:space="preserve"> "Hunker down!" (ally)</w:t>
      </w:r>
    </w:p>
    <w:p>
      <w:r>
        <w:t xml:space="preserve"> "Aww, you shouldn't have. "</w:t>
      </w:r>
    </w:p>
    <w:p>
      <w:r>
        <w:t xml:space="preserve"> "Just what I needed."</w:t>
      </w:r>
    </w:p>
    <w:p>
      <w:r>
        <w:t xml:space="preserve"> "I'm only used to changing hats."</w:t>
      </w:r>
    </w:p>
    <w:p>
      <w:r>
        <w:t xml:space="preserve"> "You can't use that now."</w:t>
      </w:r>
    </w:p>
    <w:p>
      <w:r>
        <w:t xml:space="preserve"> "Not yet, partner."</w:t>
      </w:r>
    </w:p>
    <w:p>
      <w:r>
        <w:t xml:space="preserve"> "They're shooting at me!"</w:t>
      </w:r>
    </w:p>
    <w:p>
      <w:r>
        <w:t xml:space="preserve"> "They got me in their sight."</w:t>
      </w:r>
    </w:p>
    <w:p>
      <w:r>
        <w:t xml:space="preserve"> "Fire, fire!"</w:t>
      </w:r>
    </w:p>
    <w:p>
      <w:r>
        <w:t xml:space="preserve"> "Never this cold in Texas!"</w:t>
      </w:r>
    </w:p>
    <w:p>
      <w:r>
        <w:t xml:space="preserve"> "Oh, my head."</w:t>
      </w:r>
    </w:p>
    <w:p>
      <w:r>
        <w:t xml:space="preserve"> "Doc, where are ya?"</w:t>
      </w:r>
    </w:p>
    <w:p>
      <w:r>
        <w:t xml:space="preserve"> "Call me a doctor!"</w:t>
      </w:r>
    </w:p>
    <w:p>
      <w:r>
        <w:t xml:space="preserve"> "That's some good healing."</w:t>
      </w:r>
    </w:p>
    <w:p>
      <w:r>
        <w:t xml:space="preserve"> "Thanks, doc."</w:t>
      </w:r>
    </w:p>
    <w:p>
      <w:r>
        <w:t xml:space="preserve"> "Where did I go wrong?"</w:t>
      </w:r>
    </w:p>
    <w:p>
      <w:r>
        <w:t xml:space="preserve"> "That was just, underhanded."</w:t>
      </w:r>
    </w:p>
    <w:p>
      <w:r>
        <w:t xml:space="preserve"> "Let's get this show on the road!"</w:t>
      </w:r>
    </w:p>
    <w:p>
      <w:r>
        <w:t xml:space="preserve"> "Ooh, nice shot."</w:t>
      </w:r>
    </w:p>
    <w:p>
      <w:r>
        <w:t xml:space="preserve"> "Sharing is caring."</w:t>
      </w:r>
    </w:p>
    <w:p>
      <w:r>
        <w:t xml:space="preserve"> "How many is that? I lost count."</w:t>
      </w:r>
    </w:p>
    <w:p>
      <w:r>
        <w:t xml:space="preserve"> "That engineer, he's unstoppable."</w:t>
      </w:r>
    </w:p>
    <w:p>
      <w:r>
        <w:t xml:space="preserve"> "Dominating!"</w:t>
      </w:r>
    </w:p>
    <w:p>
      <w:r>
        <w:t xml:space="preserve"> "Down with the king." (Bomb King)</w:t>
      </w:r>
    </w:p>
    <w:p>
      <w:r>
        <w:t xml:space="preserve"> "Monarchy is such an antiquated system of social governance." (Bomb King)</w:t>
      </w:r>
    </w:p>
    <w:p>
      <w:r>
        <w:t xml:space="preserve"> "Big gun. Didn't do ya any good, though." (Buck)</w:t>
      </w:r>
    </w:p>
    <w:p>
      <w:r>
        <w:t xml:space="preserve"> "The bigger they are, the more holes you can make." (Buck)</w:t>
      </w:r>
    </w:p>
    <w:p>
      <w:r>
        <w:t xml:space="preserve"> "Fine lady you are. Dead now, but fine." (Cassie)</w:t>
      </w:r>
    </w:p>
    <w:p>
      <w:r>
        <w:t xml:space="preserve"> "How do you roll around like that? Doesn't it hurt?" (Cassie)</w:t>
      </w:r>
    </w:p>
    <w:p>
      <w:r>
        <w:t xml:space="preserve"> "Avarice is a vice that consumes the heart of men. And dragons." (Drogoz)</w:t>
      </w:r>
    </w:p>
    <w:p>
      <w:r>
        <w:t xml:space="preserve"> "Boy howdy, guess I'm a dragon slayer!" (Drogoz)</w:t>
      </w:r>
    </w:p>
    <w:p>
      <w:r>
        <w:t xml:space="preserve"> "See ya later, pretty boy." (Fernando)</w:t>
      </w:r>
    </w:p>
    <w:p>
      <w:r>
        <w:t xml:space="preserve"> "Watch where you're pointing that thing! Someone could get hurt." (Fernando)</w:t>
      </w:r>
    </w:p>
    <w:p>
      <w:r>
        <w:t xml:space="preserve"> "Ain't easy being blue." (Grohk)</w:t>
      </w:r>
    </w:p>
    <w:p>
      <w:r>
        <w:t xml:space="preserve"> "Where did you get your tickle beam?" (Grohk)</w:t>
      </w:r>
    </w:p>
    <w:p>
      <w:r>
        <w:t xml:space="preserve"> "Aww, who's a good puppy?" (Pip)</w:t>
      </w:r>
    </w:p>
    <w:p>
      <w:r>
        <w:t xml:space="preserve"> "That's why you don't feed them after midnight." (Pip)</w:t>
      </w:r>
    </w:p>
    <w:p>
      <w:r>
        <w:t xml:space="preserve"> "Using machines to fight your battles? Heh. Wait..." (Ruckus)</w:t>
      </w:r>
    </w:p>
    <w:p>
      <w:r>
        <w:t xml:space="preserve"> "You look kinda like an angry jellybean." (Ruckus)</w:t>
      </w:r>
    </w:p>
    <w:p>
      <w:r>
        <w:t xml:space="preserve"> "Fight me like a man. Er..." (Skye)</w:t>
      </w:r>
    </w:p>
    <w:p>
      <w:r>
        <w:t xml:space="preserve"> "If you're trying to sneak up on people, maybe you shouldn't wear perfume." (Skye)</w:t>
      </w:r>
    </w:p>
    <w:p>
      <w:r>
        <w:t xml:space="preserve"> "Ew, can someone clean this up?"</w:t>
      </w:r>
    </w:p>
    <w:p>
      <w:r>
        <w:t xml:space="preserve"> "Line 'em up, knock 'em down."</w:t>
      </w:r>
    </w:p>
    <w:p>
      <w:r>
        <w:t xml:space="preserve"> "Simple engineering!"</w:t>
      </w:r>
    </w:p>
    <w:p>
      <w:r>
        <w:t xml:space="preserve"> "Who needs to aim when you got turrets!"</w:t>
      </w:r>
    </w:p>
    <w:p>
      <w:r>
        <w:t xml:space="preserve"> "We captured the objective."</w:t>
      </w:r>
    </w:p>
    <w:p>
      <w:r>
        <w:t xml:space="preserve"> "This one's ours now."</w:t>
      </w:r>
    </w:p>
    <w:p>
      <w:r>
        <w:t xml:space="preserve"> "Good cap, fellas."</w:t>
      </w:r>
    </w:p>
    <w:p>
      <w:r>
        <w:t xml:space="preserve"> "Get on that point!"</w:t>
      </w:r>
    </w:p>
    <w:p>
      <w:r>
        <w:t xml:space="preserve"> "They're capturing the objective!"</w:t>
      </w:r>
    </w:p>
    <w:p>
      <w:r>
        <w:t xml:space="preserve"> "Victorious, as usual..."</w:t>
      </w:r>
    </w:p>
    <w:p>
      <w:r>
        <w:t xml:space="preserve"> "Woowie! That was a good'un."</w:t>
      </w:r>
    </w:p>
    <w:p>
      <w:r>
        <w:t xml:space="preserve"> "Even a blind hog finds an acorn now and then."</w:t>
      </w:r>
    </w:p>
    <w:p>
      <w:r>
        <w:t xml:space="preserve"> "Gotta give credit where credit's due."</w:t>
      </w:r>
    </w:p>
    <w:p>
      <w:r>
        <w:t xml:space="preserve"> "Go on, git! Stinkin' varmint..."</w:t>
      </w:r>
    </w:p>
    <w:p>
      <w:r>
        <w:t xml:space="preserve"> "A poor worker blames his tools."</w:t>
      </w:r>
    </w:p>
    <w:p>
      <w:r>
        <w:t xml:space="preserve"> "Mess with the bull, you get the horns."</w:t>
      </w:r>
    </w:p>
    <w:p>
      <w:r>
        <w:t xml:space="preserve"> "You know what they say about physics and mathematics? I'm an Engineer."</w:t>
      </w:r>
    </w:p>
    <w:p>
      <w:r>
        <w:t xml:space="preserve"> "Can we build it? Yes we can."</w:t>
      </w:r>
    </w:p>
    <w:p>
      <w:r>
        <w:t xml:space="preserve"> "Pay no attention to the man behind the turret!"</w:t>
      </w:r>
    </w:p>
    <w:p>
      <w:r>
        <w:t xml:space="preserve"> "Heee hihihi."</w:t>
      </w:r>
    </w:p>
    <w:p>
      <w:r>
        <w:t xml:space="preserve"> "Hehehehe."</w:t>
      </w:r>
    </w:p>
    <w:p>
      <w:r>
        <w:t xml:space="preserve"> "Heheh yiiiia!"</w:t>
      </w:r>
    </w:p>
    <w:p>
      <w:r>
        <w:t xml:space="preserve"> "Demolished!"</w:t>
      </w:r>
    </w:p>
    <w:p>
      <w:r>
        <w:t xml:space="preserve"> "Those who create, can also destroy."</w:t>
      </w:r>
    </w:p>
    <w:p>
      <w:r>
        <w:t xml:space="preserve"> "Timber!"</w:t>
      </w:r>
    </w:p>
    <w:p>
      <w:r>
        <w:t xml:space="preserve"> "The wonders of civil engineering."</w:t>
      </w:r>
    </w:p>
    <w:p>
      <w:r>
        <w:t xml:space="preserve"> "Little help on the point?"</w:t>
      </w:r>
    </w:p>
    <w:p>
      <w:r>
        <w:t xml:space="preserve"> "Get over here, hold the point!"</w:t>
      </w:r>
    </w:p>
    <w:p>
      <w:r>
        <w:t xml:space="preserve"> "An engineering breakthrough!"</w:t>
      </w:r>
    </w:p>
    <w:p>
      <w:r>
        <w:t xml:space="preserve"> "Well, ain't that something?"</w:t>
      </w:r>
    </w:p>
    <w:p>
      <w:r>
        <w:t xml:space="preserve"> "This here's my gun."</w:t>
      </w:r>
    </w:p>
    <w:p>
      <w:r>
        <w:t xml:space="preserve"> "By gunfire, be purged."</w:t>
      </w:r>
    </w:p>
    <w:p>
      <w:r>
        <w:t xml:space="preserve"> "Y'all come check this out!"</w:t>
      </w:r>
    </w:p>
    <w:p>
      <w:r>
        <w:t xml:space="preserve"> "That'll do just fine."</w:t>
      </w:r>
    </w:p>
    <w:p>
      <w:r>
        <w:t xml:space="preserve">  "Come on, we got stuff to do."</w:t>
      </w:r>
    </w:p>
    <w:p>
      <w:r>
        <w:t xml:space="preserve">  "What are you looking at, anyway?"</w:t>
      </w:r>
    </w:p>
    <w:p>
      <w:r>
        <w:t xml:space="preserve"> "I'll take that, if you don't mind!"</w:t>
      </w:r>
    </w:p>
    <w:p>
      <w:r>
        <w:t xml:space="preserve"> "For me? You shouldn't have..."</w:t>
      </w:r>
    </w:p>
    <w:p>
      <w:r>
        <w:t xml:space="preserve"> "Behind us, y'all!"</w:t>
      </w:r>
    </w:p>
    <w:p>
      <w:r>
        <w:t xml:space="preserve"> "Check your backs!"</w:t>
      </w:r>
    </w:p>
    <w:p>
      <w:r>
        <w:t xml:space="preserve"> "Enemies on the Payload!"</w:t>
      </w:r>
    </w:p>
    <w:p>
      <w:r>
        <w:t xml:space="preserve"> "Clear out that Payload!"</w:t>
      </w:r>
    </w:p>
    <w:p>
      <w:r>
        <w:t xml:space="preserve"> "They're pushing the Payload"</w:t>
      </w:r>
    </w:p>
    <w:p>
      <w:r>
        <w:t xml:space="preserve"> "That Payload's gone too far!"</w:t>
      </w:r>
    </w:p>
    <w:p>
      <w:r>
        <w:t xml:space="preserve"> "Enemies on our Flanks!"</w:t>
      </w:r>
    </w:p>
    <w:p>
      <w:r>
        <w:t xml:space="preserve"> "Check your Flanks!"</w:t>
      </w:r>
    </w:p>
    <w:p>
      <w:r>
        <w:t xml:space="preserve"> "Get your heads down!"</w:t>
      </w:r>
    </w:p>
    <w:p>
      <w:r>
        <w:t xml:space="preserve"> "Take cover, sniper!"</w:t>
      </w:r>
    </w:p>
    <w:p>
      <w:r>
        <w:t xml:space="preserve"> "Enemy Ultimate incoming!"</w:t>
      </w:r>
    </w:p>
    <w:p>
      <w:r>
        <w:t xml:space="preserve"> "Enemy Ult on the way!"</w:t>
      </w:r>
    </w:p>
    <w:p>
      <w:r>
        <w:t xml:space="preserve"> "They're Ulting!"</w:t>
      </w:r>
    </w:p>
    <w:p>
      <w:r>
        <w:t xml:space="preserve"> "Careful of that Ult!"</w:t>
      </w:r>
    </w:p>
    <w:p>
      <w:r>
        <w:t xml:space="preserve"> "Get on the Payload!"</w:t>
      </w:r>
    </w:p>
    <w:p>
      <w:r>
        <w:t xml:space="preserve"> "Let's defend this Payload!"</w:t>
      </w:r>
    </w:p>
    <w:p>
      <w:r>
        <w:t xml:space="preserve"> "Push that Payload forward!"</w:t>
      </w:r>
    </w:p>
    <w:p>
      <w:r>
        <w:t xml:space="preserve"> "Get that Payload moving!"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