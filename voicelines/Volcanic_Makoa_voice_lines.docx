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"Makoa, ha ha ha ha."</w:t>
      </w:r>
    </w:p>
    <w:p>
      <w:r>
        <w:t xml:space="preserve">  "The earth quakes under my feet!"</w:t>
      </w:r>
    </w:p>
    <w:p>
      <w:r>
        <w:t xml:space="preserve">  "Crash and flow!"</w:t>
      </w:r>
    </w:p>
    <w:p>
      <w:r>
        <w:t xml:space="preserve">  "Ugh, this is not comfortable!"</w:t>
      </w:r>
    </w:p>
    <w:p>
      <w:r>
        <w:t xml:space="preserve">  "Huah, into the fire!"</w:t>
      </w:r>
    </w:p>
    <w:p>
      <w:r>
        <w:t xml:space="preserve">  "Hyah, you are kindling!"</w:t>
      </w:r>
    </w:p>
    <w:p>
      <w:r>
        <w:t xml:space="preserve">  "I am a mountain!"</w:t>
      </w:r>
    </w:p>
    <w:p>
      <w:r>
        <w:t xml:space="preserve">  "Your attacks do nothing!"</w:t>
      </w:r>
    </w:p>
    <w:p>
      <w:r>
        <w:t xml:space="preserve">  "You challenge Makoa?" (enemy/self)</w:t>
      </w:r>
    </w:p>
    <w:p>
      <w:r>
        <w:t xml:space="preserve">  "Flammable? I like."</w:t>
      </w:r>
    </w:p>
    <w:p>
      <w:r>
        <w:t xml:space="preserve">  "Yes!"</w:t>
      </w:r>
    </w:p>
    <w:p>
      <w:r>
        <w:t xml:space="preserve">  "I am complete!"</w:t>
      </w:r>
    </w:p>
    <w:p>
      <w:r>
        <w:t xml:space="preserve">  "No!"</w:t>
      </w:r>
    </w:p>
    <w:p>
      <w:r>
        <w:t xml:space="preserve">  "Wait!"</w:t>
      </w:r>
    </w:p>
    <w:p>
      <w:r>
        <w:t xml:space="preserve">  "Do not pester me!"</w:t>
      </w:r>
    </w:p>
    <w:p>
      <w:r>
        <w:t xml:space="preserve">  "You play with fire?"</w:t>
      </w:r>
    </w:p>
    <w:p>
      <w:r>
        <w:t xml:space="preserve">  "Ughh."</w:t>
      </w:r>
    </w:p>
    <w:p>
      <w:r>
        <w:t xml:space="preserve">  "Can't... Move..."</w:t>
      </w:r>
    </w:p>
    <w:p>
      <w:r>
        <w:t xml:space="preserve">  "This fire is weak."</w:t>
      </w:r>
    </w:p>
    <w:p>
      <w:r>
        <w:t xml:space="preserve">  "I will not crumble!"</w:t>
      </w:r>
    </w:p>
    <w:p>
      <w:r>
        <w:t xml:space="preserve">  "Elements, protect me!"</w:t>
      </w:r>
    </w:p>
    <w:p>
      <w:r>
        <w:t xml:space="preserve">  "Yes! Better!"</w:t>
      </w:r>
    </w:p>
    <w:p>
      <w:r>
        <w:t xml:space="preserve">  "I am renewed!"</w:t>
      </w:r>
    </w:p>
    <w:p>
      <w:r>
        <w:t xml:space="preserve">  "From the ashes, I will rise..."</w:t>
      </w:r>
    </w:p>
    <w:p>
      <w:r>
        <w:t xml:space="preserve">  "My fire... is... out..."</w:t>
      </w:r>
    </w:p>
    <w:p>
      <w:r>
        <w:t xml:space="preserve">  "Ice? How pitiful." (Evie)</w:t>
      </w:r>
    </w:p>
    <w:p>
      <w:r>
        <w:t xml:space="preserve">  "Melting! Hahahaha!"</w:t>
      </w:r>
    </w:p>
    <w:p>
      <w:r>
        <w:t xml:space="preserve">  "We ground them to dust!"</w:t>
      </w:r>
    </w:p>
    <w:p>
      <w:r>
        <w:t xml:space="preserve">  "Our fire is strong!"</w:t>
      </w:r>
    </w:p>
    <w:p>
      <w:r>
        <w:t xml:space="preserve">  "Feel the burn!"</w:t>
      </w:r>
    </w:p>
    <w:p>
      <w:r>
        <w:t xml:space="preserve">  "My power is tectonic!"</w:t>
      </w:r>
    </w:p>
    <w:p>
      <w:r>
        <w:t xml:space="preserve">  "I am fire and carnage!"</w:t>
      </w:r>
    </w:p>
    <w:p>
      <w:r>
        <w:t xml:space="preserve">  "I will melt you into slag!" (Bomb King)</w:t>
      </w:r>
    </w:p>
    <w:p>
      <w:r>
        <w:t xml:space="preserve">  "Your explosions are tiny!" (Bomb King)</w:t>
      </w:r>
    </w:p>
    <w:p>
      <w:r>
        <w:t xml:space="preserve">  "Too hot for you, lizard?" (Drogoz)</w:t>
      </w:r>
    </w:p>
    <w:p>
      <w:r>
        <w:t xml:space="preserve">  "You cannot escape the fire!" (Maeve)</w:t>
      </w:r>
    </w:p>
    <w:p>
      <w:r>
        <w:t xml:space="preserve">  "Ugh! Burnt fur smells terrible!" (Pip)</w:t>
      </w:r>
    </w:p>
    <w:p>
      <w:r>
        <w:t xml:space="preserve">  "Melt!"</w:t>
      </w:r>
    </w:p>
    <w:p>
      <w:r>
        <w:t xml:space="preserve">  "Ha ha! Weakling!"</w:t>
      </w:r>
    </w:p>
    <w:p>
      <w:r>
        <w:t xml:space="preserve">  "The point is mine!"</w:t>
      </w:r>
    </w:p>
    <w:p>
      <w:r>
        <w:t xml:space="preserve">  "This is my land!"</w:t>
      </w:r>
    </w:p>
    <w:p>
      <w:r>
        <w:t xml:space="preserve">  "They trespass on our point!"</w:t>
      </w:r>
    </w:p>
    <w:p>
      <w:r>
        <w:t xml:space="preserve">  "Get off my point, worm!"</w:t>
      </w:r>
    </w:p>
    <w:p>
      <w:r>
        <w:t xml:space="preserve">  "Our enemies are ash!"</w:t>
      </w:r>
    </w:p>
    <w:p>
      <w:r>
        <w:t xml:space="preserve">  "They could not quench our fire!"</w:t>
      </w:r>
    </w:p>
    <w:p>
      <w:r>
        <w:t xml:space="preserve">  "Uagh, these fools will pay!"</w:t>
      </w:r>
    </w:p>
    <w:p>
      <w:r>
        <w:t xml:space="preserve">  "No! How have I been defeated?"</w:t>
      </w:r>
    </w:p>
    <w:p>
      <w:r>
        <w:t xml:space="preserve">  "My blood is molten. My heart is stone!"</w:t>
      </w:r>
    </w:p>
    <w:p>
      <w:r>
        <w:t xml:space="preserve">  "I will crush you like a landslide!"</w:t>
      </w:r>
    </w:p>
    <w:p>
      <w:r>
        <w:t xml:space="preserve">  "Burn and break you!"</w:t>
      </w:r>
    </w:p>
    <w:p>
      <w:r>
        <w:t xml:space="preserve">  "My jokes will make you erupt with laughter! Mwahahahahaha!"</w:t>
      </w:r>
    </w:p>
    <w:p>
      <w:r>
        <w:t xml:space="preserve">  "You never force a good lava pun. It should just... flow..."</w:t>
      </w:r>
    </w:p>
    <w:p>
      <w:r>
        <w:t xml:space="preserve">  "It's a hard rock life for me!"</w:t>
      </w:r>
    </w:p>
    <w:p>
      <w:r>
        <w:t xml:space="preserve">  "Bwahahahahahahaha!"</w:t>
      </w:r>
    </w:p>
    <w:p>
      <w:r>
        <w:t xml:space="preserve">  "Ha ha ha!"</w:t>
      </w:r>
    </w:p>
    <w:p>
      <w:r>
        <w:t xml:space="preserve">  "Ha ha ha ha ha ha ha ha!"</w:t>
      </w:r>
    </w:p>
    <w:p>
      <w:r>
        <w:t xml:space="preserve">  "Time to burn!"</w:t>
      </w:r>
    </w:p>
    <w:p>
      <w:r>
        <w:t xml:space="preserve">  "We will burn them together, my scaly friend!" (Drogoz)</w:t>
      </w:r>
    </w:p>
    <w:p>
      <w:r>
        <w:t xml:space="preserve">  "Tree man! Um, keep your distance!" (Grover)</w:t>
      </w:r>
    </w:p>
    <w:p>
      <w:r>
        <w:t xml:space="preserve">  "You fight with the elements themselves!"</w:t>
      </w:r>
    </w:p>
    <w:p>
      <w:r>
        <w:t xml:space="preserve">  "You are nothing!"</w:t>
      </w:r>
    </w:p>
    <w:p>
      <w:r>
        <w:t xml:space="preserve">  "I am stronger!"</w:t>
      </w:r>
    </w:p>
    <w:p>
      <w:r>
        <w:t xml:space="preserve">  "Lava raising!"</w:t>
      </w:r>
    </w:p>
    <w:p>
      <w:r>
        <w:t xml:space="preserve">  "Boom! Ha ha!"</w:t>
      </w:r>
    </w:p>
    <w:p>
      <w:r>
        <w:t xml:space="preserve">  "Cinders!"</w:t>
      </w:r>
    </w:p>
    <w:p>
      <w:r>
        <w:t xml:space="preserve">  "Glorious!"</w:t>
      </w:r>
    </w:p>
    <w:p>
      <w:r>
        <w:t xml:space="preserve">  "Incendiary!"</w:t>
      </w:r>
    </w:p>
    <w:p>
      <w:r>
        <w:t xml:space="preserve">  "Ashes to ashes, dust to dust."</w:t>
      </w:r>
    </w:p>
    <w:p>
      <w:r>
        <w:t xml:space="preserve">  "All who oppose me will burn!"</w:t>
      </w:r>
    </w:p>
    <w:p>
      <w:r>
        <w:t xml:space="preserve">  "Ready to rumble!"</w:t>
      </w:r>
    </w:p>
    <w:p>
      <w:r>
        <w:t xml:space="preserve">  "Back to the battle!"</w:t>
      </w:r>
    </w:p>
    <w:p>
      <w:r>
        <w:t xml:space="preserve">  "I still have Credits to spend!"</w:t>
      </w:r>
    </w:p>
    <w:p>
      <w:r>
        <w:t xml:space="preserve">  "You burn with intensity!"</w:t>
      </w:r>
    </w:p>
    <w:p>
      <w:r>
        <w:t xml:space="preserve">  "Your fire is strong!"</w:t>
      </w:r>
    </w:p>
    <w:p>
      <w:r>
        <w:t xml:space="preserve">  "By fire be purged!"</w:t>
      </w:r>
    </w:p>
    <w:p>
      <w:r>
        <w:t xml:space="preserve">  "I will see your world burn!"</w:t>
      </w:r>
    </w:p>
    <w:p>
      <w:r>
        <w:t xml:space="preserve">  "This place could use a volcano!" (Tropical)</w:t>
      </w:r>
    </w:p>
    <w:p>
      <w:r>
        <w:t xml:space="preserve">  "I do not like this place. Not enough lava." (Tropical)</w:t>
      </w:r>
    </w:p>
    <w:p>
      <w:r>
        <w:t xml:space="preserve">  "A fiery addition!"</w:t>
      </w:r>
    </w:p>
    <w:p>
      <w:r>
        <w:t xml:space="preserve">  "This is solid!"</w:t>
      </w:r>
    </w:p>
    <w:p>
      <w:r>
        <w:t xml:space="preserve">  "Heavy? I like."</w:t>
      </w:r>
    </w:p>
    <w:p>
      <w:r>
        <w:t xml:space="preserve">  "They're behind us!"</w:t>
      </w:r>
    </w:p>
    <w:p>
      <w:r>
        <w:t xml:space="preserve">  "Behind us!"</w:t>
      </w:r>
    </w:p>
    <w:p>
      <w:r>
        <w:t xml:space="preserve">  "They are on the payload!"</w:t>
      </w:r>
    </w:p>
    <w:p>
      <w:r>
        <w:t xml:space="preserve">  "Stop that payload!"</w:t>
      </w:r>
    </w:p>
    <w:p>
      <w:r>
        <w:t xml:space="preserve">  "Watch the flank!"</w:t>
      </w:r>
    </w:p>
    <w:p>
      <w:r>
        <w:t xml:space="preserve">  "They're flanking us!"</w:t>
      </w:r>
    </w:p>
    <w:p>
      <w:r>
        <w:t xml:space="preserve">  "Above us!"</w:t>
      </w:r>
    </w:p>
    <w:p>
      <w:r>
        <w:t xml:space="preserve">  "Enemies above us!"</w:t>
      </w:r>
    </w:p>
    <w:p>
      <w:r>
        <w:t xml:space="preserve">  "It's a sniper!"</w:t>
      </w:r>
    </w:p>
    <w:p>
      <w:r>
        <w:t xml:space="preserve">  "Sniper! Get down!"</w:t>
      </w:r>
    </w:p>
    <w:p>
      <w:r>
        <w:t xml:space="preserve">  "Turret spotted!"</w:t>
      </w:r>
    </w:p>
    <w:p>
      <w:r>
        <w:t xml:space="preserve">  "Enemy ultimate incoming!"</w:t>
      </w:r>
    </w:p>
    <w:p>
      <w:r>
        <w:t xml:space="preserve">  "They're ulting!"</w:t>
      </w:r>
    </w:p>
    <w:p>
      <w:r>
        <w:t xml:space="preserve">  "Stay together!"</w:t>
      </w:r>
    </w:p>
    <w:p>
      <w:r>
        <w:t xml:space="preserve">  "Do not split up!"</w:t>
      </w:r>
    </w:p>
    <w:p>
      <w:r>
        <w:t xml:space="preserve">  "I need healing!"</w:t>
      </w:r>
    </w:p>
    <w:p>
      <w:r>
        <w:t xml:space="preserve">  "Heal me, mortal!"</w:t>
      </w:r>
    </w:p>
    <w:p>
      <w:r>
        <w:t xml:space="preserve">  "Help the front line!"</w:t>
      </w:r>
    </w:p>
    <w:p>
      <w:r>
        <w:t xml:space="preserve">  "Hold the front!"</w:t>
      </w:r>
    </w:p>
    <w:p>
      <w:r>
        <w:t xml:space="preserve">  "I'm gonna hold that objective!"</w:t>
      </w:r>
    </w:p>
    <w:p>
      <w:r>
        <w:t xml:space="preserve">  "I'm needed on the objective!"</w:t>
      </w:r>
    </w:p>
    <w:p>
      <w:r>
        <w:t xml:space="preserve">  "Payload is moving!"</w:t>
      </w:r>
    </w:p>
    <w:p>
      <w:r>
        <w:t xml:space="preserve">  "Aid me with the payload!"</w:t>
      </w:r>
    </w:p>
    <w:p>
      <w:r>
        <w:t xml:space="preserve">  "Push the payload!"</w:t>
      </w:r>
    </w:p>
    <w:p>
      <w:r>
        <w:t xml:space="preserve">  "Move that payload!"</w:t>
      </w:r>
    </w:p>
    <w:p>
      <w:r>
        <w:t xml:space="preserve">  "Overtime!"</w:t>
      </w:r>
    </w:p>
    <w:p>
      <w:r>
        <w:t xml:space="preserve">  "Overtime has come!"</w:t>
      </w:r>
    </w:p>
    <w:p>
      <w:r>
        <w:t xml:space="preserve">  "I should wait for my allies!"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