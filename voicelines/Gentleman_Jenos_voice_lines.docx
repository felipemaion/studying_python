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"Jenos."</w:t>
      </w:r>
    </w:p>
    <w:p>
      <w:r>
        <w:t xml:space="preserve"> "I am Jenos, defender of hope, with the starlight crystal, I will vanquish all hate and conquer evil."</w:t>
      </w:r>
    </w:p>
    <w:p>
      <w:r>
        <w:t xml:space="preserve"> "Anytime, anywhere, whenever you are uncertain or worried, I'll be there for you."</w:t>
      </w:r>
    </w:p>
    <w:p>
      <w:r>
        <w:t xml:space="preserve"> "Onwards."</w:t>
      </w:r>
    </w:p>
    <w:p>
      <w:r>
        <w:t xml:space="preserve">  "Stay strong, warriors of love."</w:t>
      </w:r>
    </w:p>
    <w:p>
      <w:r>
        <w:t xml:space="preserve">  "On behalf of the stars."</w:t>
      </w:r>
    </w:p>
    <w:p>
      <w:r>
        <w:t xml:space="preserve">   "Halt, fiend!"</w:t>
      </w:r>
    </w:p>
    <w:p>
      <w:r>
        <w:t xml:space="preserve">  "I saw from the stars."</w:t>
      </w:r>
    </w:p>
    <w:p>
      <w:r>
        <w:t xml:space="preserve">  "Ascension."</w:t>
      </w:r>
    </w:p>
    <w:p>
      <w:r>
        <w:t xml:space="preserve">  "Step in to the light and perish." (enemy/self)</w:t>
      </w:r>
    </w:p>
    <w:p>
      <w:r>
        <w:t xml:space="preserve">  "The stars spell their doom." (friendly)</w:t>
      </w:r>
    </w:p>
    <w:p>
      <w:r>
        <w:t xml:space="preserve"> "This positively gleams with radiant starlight."</w:t>
      </w:r>
    </w:p>
    <w:p>
      <w:r>
        <w:t xml:space="preserve">  "Patience."</w:t>
      </w:r>
    </w:p>
    <w:p>
      <w:r>
        <w:t xml:space="preserve">  "Wait."</w:t>
      </w:r>
    </w:p>
    <w:p>
      <w:r>
        <w:t xml:space="preserve">  "I've been hit."</w:t>
      </w:r>
    </w:p>
    <w:p>
      <w:r>
        <w:t xml:space="preserve">  "Come at me."</w:t>
      </w:r>
    </w:p>
    <w:p>
      <w:r>
        <w:t xml:space="preserve">  "My favorite crystal starlight fading."</w:t>
      </w:r>
    </w:p>
    <w:p>
      <w:r>
        <w:t xml:space="preserve">  "Don't despair, death brings rebirth and hope."</w:t>
      </w:r>
    </w:p>
    <w:p>
      <w:r>
        <w:t xml:space="preserve">  "I just end for evil doers."</w:t>
      </w:r>
    </w:p>
    <w:p>
      <w:r>
        <w:t xml:space="preserve">  "Fighting evil with crystal starlight."</w:t>
      </w:r>
    </w:p>
    <w:p>
      <w:r>
        <w:t xml:space="preserve">  "Defeating evil by starlight."</w:t>
      </w:r>
    </w:p>
    <w:p>
      <w:r>
        <w:t xml:space="preserve">  "Was that your best, villain?"</w:t>
      </w:r>
    </w:p>
    <w:p>
      <w:r>
        <w:t xml:space="preserve">  "The point is ours."</w:t>
      </w:r>
    </w:p>
    <w:p>
      <w:r>
        <w:t xml:space="preserve">  "We must stay strong, we have the stars, take the point."</w:t>
      </w:r>
    </w:p>
    <w:p>
      <w:r>
        <w:t xml:space="preserve">  "They are taking the point."</w:t>
      </w:r>
    </w:p>
    <w:p>
      <w:r>
        <w:t xml:space="preserve">  "On to the offensive, now."</w:t>
      </w:r>
    </w:p>
    <w:p>
      <w:r>
        <w:t xml:space="preserve">  "Ahahahahaha."</w:t>
      </w:r>
    </w:p>
    <w:p>
      <w:r>
        <w:t xml:space="preserve">  "Uhmhmmahahahaha."</w:t>
      </w:r>
    </w:p>
    <w:p>
      <w:r>
        <w:t xml:space="preserve">  "Hahahahaha."</w:t>
      </w:r>
    </w:p>
    <w:p>
      <w:r>
        <w:t xml:space="preserve"> "Beauty and love will guide me to victory."</w:t>
      </w:r>
    </w:p>
    <w:p>
      <w:r>
        <w:t xml:space="preserve">  "My job here is done. (but you didn't do anything)"</w:t>
      </w:r>
    </w:p>
    <w:p>
      <w:r>
        <w:t xml:space="preserve">  "My work is here is completed. No need to thank me, it is my privilege to help."</w:t>
      </w:r>
    </w:p>
    <w:p>
      <w:r>
        <w:t xml:space="preserve">  "Aghast, behind us."</w:t>
      </w:r>
    </w:p>
    <w:p>
      <w:r>
        <w:t xml:space="preserve">  "Strike at our backs."</w:t>
      </w:r>
    </w:p>
    <w:p>
      <w:r>
        <w:t xml:space="preserve">  "From the skies."</w:t>
      </w:r>
    </w:p>
    <w:p>
      <w:r>
        <w:t xml:space="preserve">  "They're flying."</w:t>
      </w:r>
    </w:p>
    <w:p>
      <w:r>
        <w:t xml:space="preserve">  "Aghast, a sniper!"</w:t>
      </w:r>
    </w:p>
    <w:p>
      <w:r>
        <w:t xml:space="preserve">  "Sniper."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