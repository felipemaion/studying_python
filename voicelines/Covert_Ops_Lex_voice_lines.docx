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"Lex."</w:t>
      </w:r>
    </w:p>
    <w:p>
      <w:r>
        <w:t xml:space="preserve">  "The more you sweat in peace, the less you bleed in war".</w:t>
      </w:r>
    </w:p>
    <w:p>
      <w:r>
        <w:t xml:space="preserve">  "Fee fi fo fum, who's gonna eat my gun?"</w:t>
      </w:r>
    </w:p>
    <w:p>
      <w:r>
        <w:t xml:space="preserve">  "Cavalry, engage."</w:t>
      </w:r>
    </w:p>
    <w:p>
      <w:r>
        <w:t xml:space="preserve">  "The future is not written."</w:t>
      </w:r>
    </w:p>
    <w:p>
      <w:r>
        <w:t xml:space="preserve">  "Never miss a shot!"</w:t>
      </w:r>
    </w:p>
    <w:p>
      <w:r>
        <w:t xml:space="preserve">  "Hold still now."</w:t>
      </w:r>
    </w:p>
    <w:p>
      <w:r>
        <w:t xml:space="preserve">  "Eenie meenie miney mo."</w:t>
      </w:r>
    </w:p>
    <w:p>
      <w:r>
        <w:t xml:space="preserve">  "Target locked."</w:t>
      </w:r>
    </w:p>
    <w:p>
      <w:r>
        <w:t xml:space="preserve">  "*Atagh*"</w:t>
      </w:r>
    </w:p>
    <w:p>
      <w:r>
        <w:t xml:space="preserve">  "*Ugh*"</w:t>
      </w:r>
    </w:p>
    <w:p>
      <w:r>
        <w:t xml:space="preserve">  "No one escapes the law." (enemy/self)</w:t>
      </w:r>
    </w:p>
    <w:p>
      <w:r>
        <w:t xml:space="preserve"> "I will pass judgement." (allies)</w:t>
      </w:r>
    </w:p>
    <w:p>
      <w:r>
        <w:t xml:space="preserve">  "Enhancement complete."</w:t>
      </w:r>
    </w:p>
    <w:p>
      <w:r>
        <w:t xml:space="preserve">  "Incoming!"</w:t>
      </w:r>
    </w:p>
    <w:p>
      <w:r>
        <w:t xml:space="preserve">  "Enemy fire!"</w:t>
      </w:r>
    </w:p>
    <w:p>
      <w:r>
        <w:t xml:space="preserve">  "Ugh... not again."</w:t>
      </w:r>
    </w:p>
    <w:p>
      <w:r>
        <w:t xml:space="preserve">  "Medic..."</w:t>
      </w:r>
    </w:p>
    <w:p>
      <w:r>
        <w:t xml:space="preserve">  "Aerial superiority, I don't think so." (Evie)</w:t>
      </w:r>
    </w:p>
    <w:p>
      <w:r>
        <w:t xml:space="preserve">  "Targets destroyed."</w:t>
      </w:r>
    </w:p>
    <w:p>
      <w:r>
        <w:t xml:space="preserve">  "You can all run home and cry."</w:t>
      </w:r>
    </w:p>
    <w:p>
      <w:r>
        <w:t xml:space="preserve">  "I am the law."</w:t>
      </w:r>
    </w:p>
    <w:p>
      <w:r>
        <w:t xml:space="preserve">  "Ugh... that thing was annoying." (Willo)</w:t>
      </w:r>
    </w:p>
    <w:p>
      <w:r>
        <w:t xml:space="preserve">  "Perimeter secured."</w:t>
      </w:r>
    </w:p>
    <w:p>
      <w:r>
        <w:t xml:space="preserve">  "Perimeter, secured."</w:t>
      </w:r>
    </w:p>
    <w:p>
      <w:r>
        <w:t xml:space="preserve">  "Get those scrubs off my point!"</w:t>
      </w:r>
    </w:p>
    <w:p>
      <w:r>
        <w:t xml:space="preserve">  "Enemies breached the objective."</w:t>
      </w:r>
    </w:p>
    <w:p>
      <w:r>
        <w:t xml:space="preserve">  "Hell yeah!"</w:t>
      </w:r>
    </w:p>
    <w:p>
      <w:r>
        <w:t xml:space="preserve">  "No need for judge and jury."</w:t>
      </w:r>
    </w:p>
    <w:p>
      <w:r>
        <w:t xml:space="preserve">  "Mission failed."</w:t>
      </w:r>
    </w:p>
    <w:p>
      <w:r>
        <w:t xml:space="preserve">  "I'll be back."</w:t>
      </w:r>
    </w:p>
    <w:p>
      <w:r>
        <w:t xml:space="preserve">  "You're about two bread slices short of a sandwich."</w:t>
      </w:r>
    </w:p>
    <w:p>
      <w:r>
        <w:t xml:space="preserve">  "That was too easy."</w:t>
      </w:r>
    </w:p>
    <w:p>
      <w:r>
        <w:t xml:space="preserve">  "You're not worth the ammunition."</w:t>
      </w:r>
    </w:p>
    <w:p>
      <w:r>
        <w:t xml:space="preserve">  "A gorlock, a tigron and a paladin, walk into a bar... uh... nevermind"</w:t>
      </w:r>
    </w:p>
    <w:p>
      <w:r>
        <w:t xml:space="preserve">  "The easy path is always mind."</w:t>
      </w:r>
    </w:p>
    <w:p>
      <w:r>
        <w:t xml:space="preserve">  "Never share a foxhole with anyone braver than you."</w:t>
      </w:r>
    </w:p>
    <w:p>
      <w:r>
        <w:t xml:space="preserve">  "Ha."</w:t>
      </w:r>
    </w:p>
    <w:p>
      <w:r>
        <w:t xml:space="preserve">  "Haha ha ha ha"</w:t>
      </w:r>
    </w:p>
    <w:p>
      <w:r>
        <w:t xml:space="preserve">  "Hahahaha... Haha... oh..."</w:t>
      </w:r>
    </w:p>
    <w:p>
      <w:r>
        <w:t xml:space="preserve">  "Let's roll out."</w:t>
      </w:r>
    </w:p>
    <w:p>
      <w:r>
        <w:t xml:space="preserve">  "Take that!"</w:t>
      </w:r>
    </w:p>
    <w:p>
      <w:r>
        <w:t xml:space="preserve">  "Boom baby!"</w:t>
      </w:r>
    </w:p>
    <w:p>
      <w:r>
        <w:t xml:space="preserve">  "I'm tired of sittin' on my ass."</w:t>
      </w:r>
    </w:p>
    <w:p>
      <w:r>
        <w:t xml:space="preserve">  "Now you really pissed me off!"</w:t>
      </w:r>
    </w:p>
    <w:p>
      <w:r>
        <w:t xml:space="preserve">  "Did you really think death could stop me?"</w:t>
      </w:r>
    </w:p>
    <w:p>
      <w:r>
        <w:t xml:space="preserve">  "Let me show you how it's done."</w:t>
      </w:r>
    </w:p>
    <w:p>
      <w:r>
        <w:t xml:space="preserve">  "All I deliver is Lexcellence!"</w:t>
      </w:r>
    </w:p>
    <w:p>
      <w:r>
        <w:t xml:space="preserve">  "I am here for one thing, completing the mission."</w:t>
      </w:r>
    </w:p>
    <w:p>
      <w:r>
        <w:t xml:space="preserve">  "Check our rear!"</w:t>
      </w:r>
    </w:p>
    <w:p>
      <w:r>
        <w:t xml:space="preserve">  "Behind us!"</w:t>
      </w:r>
    </w:p>
    <w:p>
      <w:r>
        <w:t xml:space="preserve">  "Above us!"</w:t>
      </w:r>
    </w:p>
    <w:p>
      <w:r>
        <w:t xml:space="preserve">  "Aerial targets!"</w:t>
      </w:r>
    </w:p>
    <w:p>
      <w:r>
        <w:t xml:space="preserve">  "Sniper!"</w:t>
      </w:r>
    </w:p>
    <w:p>
      <w:r>
        <w:t xml:space="preserve">  "Marksman spotted!"</w:t>
      </w:r>
    </w:p>
    <w:p>
      <w:r>
        <w:t xml:space="preserve">  "Give me that juice."</w:t>
      </w:r>
    </w:p>
    <w:p>
      <w:r>
        <w:t xml:space="preserve">  "Patch me up, doc."</w:t>
      </w:r>
    </w:p>
    <w:p>
      <w:r>
        <w:t xml:space="preserve"> "Not just yet."</w:t>
      </w:r>
    </w:p>
    <w:p>
      <w:r>
        <w:t xml:space="preserve"> "I can't use that yet."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