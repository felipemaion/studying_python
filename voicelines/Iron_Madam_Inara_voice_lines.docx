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"So much suffering, so little time!"</w:t>
      </w:r>
    </w:p>
    <w:p>
      <w:r>
        <w:t xml:space="preserve">  "The thought of your anguish... Excites me!"</w:t>
      </w:r>
    </w:p>
    <w:p>
      <w:r>
        <w:t xml:space="preserve">  "Bring me to the torment more quickly."</w:t>
      </w:r>
    </w:p>
    <w:p>
      <w:r>
        <w:t xml:space="preserve">  "Let's ride. Misery awaits!"</w:t>
      </w:r>
    </w:p>
    <w:p>
      <w:r>
        <w:t xml:space="preserve">  "Strength of iron."</w:t>
      </w:r>
    </w:p>
    <w:p>
      <w:r>
        <w:t xml:space="preserve">  "You're trapped."</w:t>
      </w:r>
    </w:p>
    <w:p>
      <w:r>
        <w:t xml:space="preserve">  "Entry denied."</w:t>
      </w:r>
    </w:p>
    <w:p>
      <w:r>
        <w:t xml:space="preserve">  "Welcome to my domain."</w:t>
      </w:r>
    </w:p>
    <w:p>
      <w:r>
        <w:t xml:space="preserve">  "Tread lightly."</w:t>
      </w:r>
    </w:p>
    <w:p>
      <w:r>
        <w:t xml:space="preserve">  "You are not welcome here." (enemy/self)</w:t>
      </w:r>
    </w:p>
    <w:p>
      <w:r>
        <w:t xml:space="preserve">  "Strike now, friends." (Friendly)</w:t>
      </w:r>
    </w:p>
    <w:p>
      <w:r>
        <w:t xml:space="preserve">  "Not yet."</w:t>
      </w:r>
    </w:p>
    <w:p>
      <w:r>
        <w:t xml:space="preserve">  "Too soon."</w:t>
      </w:r>
    </w:p>
    <w:p>
      <w:r>
        <w:t xml:space="preserve">  "Give me more."</w:t>
      </w:r>
    </w:p>
    <w:p>
      <w:r>
        <w:t xml:space="preserve">  "Joyful pain."</w:t>
      </w:r>
    </w:p>
    <w:p>
      <w:r>
        <w:t xml:space="preserve">  "If only we could suffer more in death...!"</w:t>
      </w:r>
    </w:p>
    <w:p>
      <w:r>
        <w:t xml:space="preserve">  "No! Not yet, I wanted more!"</w:t>
      </w:r>
    </w:p>
    <w:p>
      <w:r>
        <w:t xml:space="preserve">  "Alas, it ends too soon."</w:t>
      </w:r>
    </w:p>
    <w:p>
      <w:r>
        <w:t xml:space="preserve">  "Time to suffer."</w:t>
      </w:r>
    </w:p>
    <w:p>
      <w:r>
        <w:t xml:space="preserve">  "Die slower next time."</w:t>
      </w:r>
    </w:p>
    <w:p>
      <w:r>
        <w:t xml:space="preserve">  "That's it? I thought it would be more fun."</w:t>
      </w:r>
    </w:p>
    <w:p>
      <w:r>
        <w:t xml:space="preserve">  "You die too easily!"</w:t>
      </w:r>
    </w:p>
    <w:p>
      <w:r>
        <w:t xml:space="preserve">  "I need more."</w:t>
      </w:r>
    </w:p>
    <w:p>
      <w:r>
        <w:t xml:space="preserve">  "I will pile the bodies until I am satisfied!!"</w:t>
      </w:r>
    </w:p>
    <w:p>
      <w:r>
        <w:t xml:space="preserve">  "I don't mean to kill. Just to torture!"</w:t>
      </w:r>
    </w:p>
    <w:p>
      <w:r>
        <w:t xml:space="preserve">  "I thought you'd last longer..." (Terminus)</w:t>
      </w:r>
    </w:p>
    <w:p>
      <w:r>
        <w:t xml:space="preserve">  "Your undeath ends too easily." (Dredge)</w:t>
      </w:r>
    </w:p>
    <w:p>
      <w:r>
        <w:t xml:space="preserve">  "Now, let's bring the punishment to them."</w:t>
      </w:r>
    </w:p>
    <w:p>
      <w:r>
        <w:t xml:space="preserve">  "First, the point, then their souls."</w:t>
      </w:r>
    </w:p>
    <w:p>
      <w:r>
        <w:t xml:space="preserve">  "They're taking the point."</w:t>
      </w:r>
    </w:p>
    <w:p>
      <w:r>
        <w:t xml:space="preserve">  "Get to the point or get mine."</w:t>
      </w:r>
    </w:p>
    <w:p>
      <w:r>
        <w:t xml:space="preserve">  "More! More! I need more!!"</w:t>
      </w:r>
    </w:p>
    <w:p>
      <w:r>
        <w:t xml:space="preserve">  "Their suffering is over... For now"</w:t>
      </w:r>
    </w:p>
    <w:p>
      <w:r>
        <w:t xml:space="preserve">  "Again? I am not finished yet!"</w:t>
      </w:r>
    </w:p>
    <w:p>
      <w:r>
        <w:t xml:space="preserve">  "A loss... How unfortunate."</w:t>
      </w:r>
    </w:p>
    <w:p>
      <w:r>
        <w:t xml:space="preserve">  "Your pain, my gain."</w:t>
      </w:r>
    </w:p>
    <w:p>
      <w:r>
        <w:t xml:space="preserve">  "My nerves aren't the only thing made of steel."</w:t>
      </w:r>
    </w:p>
    <w:p>
      <w:r>
        <w:t xml:space="preserve">  "Stones won't break your bones? Try iron."</w:t>
      </w:r>
    </w:p>
    <w:p>
      <w:r>
        <w:t xml:space="preserve">  "I rule with an... iron fist."</w:t>
      </w:r>
    </w:p>
    <w:p>
      <w:r>
        <w:t xml:space="preserve">  "My favorite rhetorical device is irony."</w:t>
      </w:r>
    </w:p>
    <w:p>
      <w:r>
        <w:t xml:space="preserve">  "Seems like that they couldn't iron out my kinks."</w:t>
      </w:r>
    </w:p>
    <w:p>
      <w:r>
        <w:t xml:space="preserve">  "Muhahahahaha"</w:t>
      </w:r>
    </w:p>
    <w:p>
      <w:r>
        <w:t xml:space="preserve">  "Uhahahaha."</w:t>
      </w:r>
    </w:p>
    <w:p>
      <w:r>
        <w:t xml:space="preserve">  "MuhahahaMuhahahahahahaa"</w:t>
      </w:r>
    </w:p>
    <w:p>
      <w:r>
        <w:t xml:space="preserve">  "I can't wait to punish you."</w:t>
      </w:r>
    </w:p>
    <w:p>
      <w:r>
        <w:t xml:space="preserve">  "Another chance for them to suffer."</w:t>
      </w:r>
    </w:p>
    <w:p>
      <w:r>
        <w:t xml:space="preserve">  "Pain IS temporary."</w:t>
      </w:r>
    </w:p>
    <w:p>
      <w:r>
        <w:t xml:space="preserve">  "You get to die again? I am jealous!" (Dredge)</w:t>
      </w:r>
    </w:p>
    <w:p>
      <w:r>
        <w:t xml:space="preserve">  "Enjoy my exquisite torment."</w:t>
      </w:r>
    </w:p>
    <w:p>
      <w:r>
        <w:t xml:space="preserve">  "Seal yourselves, pain is coming."</w:t>
      </w:r>
    </w:p>
    <w:p>
      <w:r>
        <w:t xml:space="preserve">  "Inara... In chains!"</w:t>
      </w:r>
    </w:p>
    <w:p>
      <w:r>
        <w:t xml:space="preserve">  "My favorite."</w:t>
      </w:r>
    </w:p>
    <w:p>
      <w:r>
        <w:t xml:space="preserve">  "One of these?"</w:t>
      </w:r>
    </w:p>
    <w:p>
      <w:r>
        <w:t xml:space="preserve">  "Behind us!"</w:t>
      </w:r>
    </w:p>
    <w:p>
      <w:r>
        <w:t xml:space="preserve">  "Crash that flanker!"</w:t>
      </w:r>
    </w:p>
    <w:p>
      <w:r>
        <w:t xml:space="preserve">  "Above us!"</w:t>
      </w:r>
    </w:p>
    <w:p>
      <w:r>
        <w:t xml:space="preserve">  "Swat that flier down!"</w:t>
      </w:r>
    </w:p>
    <w:p>
      <w:r>
        <w:t xml:space="preserve">  "Sniper!"</w:t>
      </w:r>
    </w:p>
    <w:p>
      <w:r>
        <w:t xml:space="preserve">  "Unless you're made of iron, get down!"</w:t>
      </w:r>
    </w:p>
    <w:p>
      <w:r>
        <w:t xml:space="preserve">  "Oh, keep me alive."</w:t>
      </w:r>
    </w:p>
    <w:p>
      <w:r>
        <w:t xml:space="preserve">  "Don't let this end."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