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"Bomb King!"</w:t>
      </w:r>
    </w:p>
    <w:p>
      <w:r>
        <w:t xml:space="preserve">  "Don't worry, subjects. After a few good lashes, you'll all see it my way."</w:t>
      </w:r>
    </w:p>
    <w:p>
      <w:r>
        <w:t xml:space="preserve">  "No, no, boy! Explosions first. Questions later."</w:t>
      </w:r>
    </w:p>
    <w:p>
      <w:r>
        <w:t xml:space="preserve">  "Hop up!"</w:t>
      </w:r>
    </w:p>
    <w:p>
      <w:r>
        <w:t xml:space="preserve">  "Neigh!"</w:t>
      </w:r>
    </w:p>
    <w:p>
      <w:r>
        <w:t xml:space="preserve">  "Be gone!"</w:t>
      </w:r>
    </w:p>
    <w:p>
      <w:r>
        <w:t xml:space="preserve">  "Goodbye!"</w:t>
      </w:r>
    </w:p>
    <w:p>
      <w:r>
        <w:t xml:space="preserve">  "Come here, grumpy boy!"</w:t>
      </w:r>
    </w:p>
    <w:p>
      <w:r>
        <w:t xml:space="preserve">  "Quit your rabbling!"</w:t>
      </w:r>
    </w:p>
    <w:p>
      <w:r>
        <w:t xml:space="preserve">  "Wub wub."</w:t>
      </w:r>
    </w:p>
    <w:p>
      <w:r>
        <w:t xml:space="preserve">  "Ha Ha!"</w:t>
      </w:r>
    </w:p>
    <w:p>
      <w:r>
        <w:t xml:space="preserve">  "Give your king a BIG hug!" (enemy/self)</w:t>
      </w:r>
    </w:p>
    <w:p>
      <w:r>
        <w:t xml:space="preserve">  "Don't deny me this embrace!" (ally)</w:t>
      </w:r>
    </w:p>
    <w:p>
      <w:r>
        <w:t xml:space="preserve">  "*Fanfare*"</w:t>
      </w:r>
    </w:p>
    <w:p>
      <w:r>
        <w:t xml:space="preserve">  "Throw it on the pile."</w:t>
      </w:r>
    </w:p>
    <w:p>
      <w:r>
        <w:t xml:space="preserve">  "Is that all?"</w:t>
      </w:r>
    </w:p>
    <w:p>
      <w:r>
        <w:t xml:space="preserve">  "It'll have to do."</w:t>
      </w:r>
    </w:p>
    <w:p>
      <w:r>
        <w:t xml:space="preserve">  "I can't do that yet!"</w:t>
      </w:r>
    </w:p>
    <w:p>
      <w:r>
        <w:t xml:space="preserve">  "It's not ready yet!"</w:t>
      </w:r>
    </w:p>
    <w:p>
      <w:r>
        <w:t xml:space="preserve">  "Your king is under fire!"</w:t>
      </w:r>
    </w:p>
    <w:p>
      <w:r>
        <w:t xml:space="preserve">  "Peasants, to your king!"</w:t>
      </w:r>
    </w:p>
    <w:p>
      <w:r>
        <w:t xml:space="preserve">  "What is that smell?"</w:t>
      </w:r>
    </w:p>
    <w:p>
      <w:r>
        <w:t xml:space="preserve">  "Gah ugh..."</w:t>
      </w:r>
    </w:p>
    <w:p>
      <w:r>
        <w:t xml:space="preserve">  "Rrrubbish!"</w:t>
      </w:r>
    </w:p>
    <w:p>
      <w:r>
        <w:t xml:space="preserve">  "Your king is in danger!"</w:t>
      </w:r>
    </w:p>
    <w:p>
      <w:r>
        <w:t xml:space="preserve">  "I meant for it to end that way."</w:t>
      </w:r>
    </w:p>
    <w:p>
      <w:r>
        <w:t xml:space="preserve">  "That feels... so good!"</w:t>
      </w:r>
    </w:p>
    <w:p>
      <w:r>
        <w:t xml:space="preserve">  "Your king is pleased."</w:t>
      </w:r>
    </w:p>
    <w:p>
      <w:r>
        <w:t xml:space="preserve">  "Fuse is... burning."</w:t>
      </w:r>
    </w:p>
    <w:p>
      <w:r>
        <w:t xml:space="preserve">  "Dahh! I die!"</w:t>
      </w:r>
    </w:p>
    <w:p>
      <w:r>
        <w:t xml:space="preserve">  "The king comes first!"</w:t>
      </w:r>
    </w:p>
    <w:p>
      <w:r>
        <w:t xml:space="preserve">  "The king appreciates your support!"</w:t>
      </w:r>
    </w:p>
    <w:p>
      <w:r>
        <w:t xml:space="preserve">  "I am a generous king."</w:t>
      </w:r>
    </w:p>
    <w:p>
      <w:r>
        <w:t xml:space="preserve">  "Beauteous!"</w:t>
      </w:r>
    </w:p>
    <w:p>
      <w:r>
        <w:t xml:space="preserve">  "I am gloriously incandescent!"</w:t>
      </w:r>
    </w:p>
    <w:p>
      <w:r>
        <w:t xml:space="preserve">  "This is why they kneel before me!"</w:t>
      </w:r>
    </w:p>
    <w:p>
      <w:r>
        <w:t xml:space="preserve">  "Easy target." (Buck)</w:t>
      </w:r>
    </w:p>
    <w:p>
      <w:r>
        <w:t xml:space="preserve">  "I shall make a bomb out of your head!" (Buck)</w:t>
      </w:r>
    </w:p>
    <w:p>
      <w:r>
        <w:t xml:space="preserve">  "Birds can blow up too." (Cassie)</w:t>
      </w:r>
    </w:p>
    <w:p>
      <w:r>
        <w:t xml:space="preserve">  "Oh look, she rolls even after death." (Cassie)</w:t>
      </w:r>
    </w:p>
    <w:p>
      <w:r>
        <w:t xml:space="preserve">  "That's what you get for trying to blow out my fuse!" (Evie)</w:t>
      </w:r>
    </w:p>
    <w:p>
      <w:r>
        <w:t xml:space="preserve">  "Now that's what I call a shatter." (Evie)</w:t>
      </w:r>
    </w:p>
    <w:p>
      <w:r>
        <w:t xml:space="preserve">  "You call those bombs?" (Pip)</w:t>
      </w:r>
    </w:p>
    <w:p>
      <w:r>
        <w:t xml:space="preserve">  "Bow down, rat!" (Pip)</w:t>
      </w:r>
    </w:p>
    <w:p>
      <w:r>
        <w:t xml:space="preserve">  "I think you and grumpy would get along." (Ruckus)</w:t>
      </w:r>
    </w:p>
    <w:p>
      <w:r>
        <w:t xml:space="preserve">  "Goodbye!" (Ruckus)</w:t>
      </w:r>
    </w:p>
    <w:p>
      <w:r>
        <w:t xml:space="preserve">  "BOOM!"</w:t>
      </w:r>
    </w:p>
    <w:p>
      <w:r>
        <w:t xml:space="preserve">  "Haha, look at ya, you're in bits!"</w:t>
      </w:r>
    </w:p>
    <w:p>
      <w:r>
        <w:t xml:space="preserve">  "You must be angry with me."</w:t>
      </w:r>
    </w:p>
    <w:p>
      <w:r>
        <w:t xml:space="preserve">  "Good one, Grumpy."</w:t>
      </w:r>
    </w:p>
    <w:p>
      <w:r>
        <w:t xml:space="preserve">  "I must rest. Push the payload, peasants."</w:t>
      </w:r>
    </w:p>
    <w:p>
      <w:r>
        <w:t xml:space="preserve">  "Servants, there is a payload to push."</w:t>
      </w:r>
    </w:p>
    <w:p>
      <w:r>
        <w:t xml:space="preserve">  "Go ahead, and push it I'll... uh... be right behind you."</w:t>
      </w:r>
    </w:p>
    <w:p>
      <w:r>
        <w:t xml:space="preserve">  "They're taking my point!"</w:t>
      </w:r>
    </w:p>
    <w:p>
      <w:r>
        <w:t xml:space="preserve">  "Enemies on the point!"</w:t>
      </w:r>
    </w:p>
    <w:p>
      <w:r>
        <w:t xml:space="preserve">  "Bow down, peasants."</w:t>
      </w:r>
    </w:p>
    <w:p>
      <w:r>
        <w:t xml:space="preserve">  "All these meat bags, no competition."</w:t>
      </w:r>
    </w:p>
    <w:p>
      <w:r>
        <w:t xml:space="preserve">  "Impossible!"</w:t>
      </w:r>
    </w:p>
    <w:p>
      <w:r>
        <w:t xml:space="preserve">  "Just a battle, not the war."</w:t>
      </w:r>
    </w:p>
    <w:p>
      <w:r>
        <w:t xml:space="preserve">  "Boom King!"</w:t>
      </w:r>
    </w:p>
    <w:p>
      <w:r>
        <w:t xml:space="preserve">  "Fire in the hole."</w:t>
      </w:r>
    </w:p>
    <w:p>
      <w:r>
        <w:t xml:space="preserve">  "Stand... right there, yes. Now hold still..."</w:t>
      </w:r>
    </w:p>
    <w:p>
      <w:r>
        <w:t xml:space="preserve">  "My subjects keep saying I'm da bomb. I already know!"</w:t>
      </w:r>
    </w:p>
    <w:p>
      <w:r>
        <w:t xml:space="preserve">  "I have such an explosive personality."</w:t>
      </w:r>
    </w:p>
    <w:p>
      <w:r>
        <w:t xml:space="preserve">  "I lead with an iron fist. Wait... is it iron?"</w:t>
      </w:r>
    </w:p>
    <w:p>
      <w:r>
        <w:t xml:space="preserve">  "Hahahahahaha!"</w:t>
      </w:r>
    </w:p>
    <w:p>
      <w:r>
        <w:t xml:space="preserve">  "Oh hohoho!"</w:t>
      </w:r>
    </w:p>
    <w:p>
      <w:r>
        <w:t xml:space="preserve">  "Hahahahahahaha!"</w:t>
      </w:r>
    </w:p>
    <w:p>
      <w:r>
        <w:t xml:space="preserve">  "Too easy."</w:t>
      </w:r>
    </w:p>
    <w:p>
      <w:r>
        <w:t xml:space="preserve">  "Haha!"</w:t>
      </w:r>
    </w:p>
    <w:p>
      <w:r>
        <w:t xml:space="preserve">  "Doing what I do best."</w:t>
      </w:r>
    </w:p>
    <w:p>
      <w:r>
        <w:t xml:space="preserve">  "Anything else need blowing up?"</w:t>
      </w:r>
    </w:p>
    <w:p>
      <w:r>
        <w:t xml:space="preserve"> "Stand by your king, meat bags!"</w:t>
      </w:r>
    </w:p>
    <w:p>
      <w:r>
        <w:t xml:space="preserve"> "Peasants, we have an objective to take!"</w:t>
      </w:r>
    </w:p>
    <w:p>
      <w:r>
        <w:t xml:space="preserve">  "My fuse gets longer!"</w:t>
      </w:r>
    </w:p>
    <w:p>
      <w:r>
        <w:t xml:space="preserve">  "I shine so bright!"</w:t>
      </w:r>
    </w:p>
    <w:p>
      <w:r>
        <w:t xml:space="preserve"> "Haha, hahahaha!"</w:t>
      </w:r>
    </w:p>
    <w:p>
      <w:r>
        <w:t xml:space="preserve"> "Boom, boom, booooooooom!"</w:t>
      </w:r>
    </w:p>
    <w:p>
      <w:r>
        <w:t xml:space="preserve"> "Huzzah!"</w:t>
      </w:r>
    </w:p>
    <w:p>
      <w:r>
        <w:t xml:space="preserve"> "I am the king!"</w:t>
      </w:r>
    </w:p>
    <w:p>
      <w:r>
        <w:t xml:space="preserve">  "Come closer, don't deny me this embrace."</w:t>
      </w:r>
    </w:p>
    <w:p>
      <w:r>
        <w:t xml:space="preserve">  "Whats the meaning of this rabble? They're going to kiss the hare's foot at this rate!"</w:t>
      </w:r>
    </w:p>
    <w:p>
      <w:r>
        <w:t xml:space="preserve">  "I shall allow you to serve me."</w:t>
      </w:r>
    </w:p>
    <w:p>
      <w:r>
        <w:t xml:space="preserve">  "Welcome to my servitude."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