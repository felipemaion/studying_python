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"Koga."</w:t>
      </w:r>
    </w:p>
    <w:p>
      <w:r>
        <w:t xml:space="preserve">  "Will I find a worthy opponent? The anticipation is killing me!"</w:t>
      </w:r>
    </w:p>
    <w:p>
      <w:r>
        <w:t xml:space="preserve">  "Live your life on the edge and you'll become sharper than any blade!"</w:t>
      </w:r>
    </w:p>
    <w:p>
      <w:r>
        <w:t xml:space="preserve">  "Back on the path!"</w:t>
      </w:r>
    </w:p>
    <w:p>
      <w:r>
        <w:t xml:space="preserve">  "Where's a pillow when you need one?"</w:t>
      </w:r>
    </w:p>
    <w:p>
      <w:r>
        <w:t xml:space="preserve">  "Where'ye lookin'?"</w:t>
      </w:r>
    </w:p>
    <w:p>
      <w:r>
        <w:t xml:space="preserve">  "So long."</w:t>
      </w:r>
    </w:p>
    <w:p>
      <w:r>
        <w:t xml:space="preserve">  "Let's get wild."</w:t>
      </w:r>
    </w:p>
    <w:p>
      <w:r>
        <w:t xml:space="preserve">  "Back to basics!"</w:t>
      </w:r>
    </w:p>
    <w:p>
      <w:r>
        <w:t xml:space="preserve"> "Try to keep up."</w:t>
      </w:r>
    </w:p>
    <w:p>
      <w:r>
        <w:t xml:space="preserve">  "Don't blink, you'll miss it!" (ally)</w:t>
      </w:r>
    </w:p>
    <w:p>
      <w:r>
        <w:t xml:space="preserve">  "You're already dead!" (enemy/self)</w:t>
      </w:r>
    </w:p>
    <w:p>
      <w:r>
        <w:t xml:space="preserve">  "Lesson 2: Use every tool to your advantage."</w:t>
      </w:r>
    </w:p>
    <w:p>
      <w:r>
        <w:t xml:space="preserve">  "Someone's got a pair."</w:t>
      </w:r>
    </w:p>
    <w:p>
      <w:r>
        <w:t xml:space="preserve">  "Let's duel!"</w:t>
      </w:r>
    </w:p>
    <w:p>
      <w:r>
        <w:t xml:space="preserve">  "Didn't sign up for this..."</w:t>
      </w:r>
    </w:p>
    <w:p>
      <w:r>
        <w:t xml:space="preserve">  "Quit jerking me around..."</w:t>
      </w:r>
    </w:p>
    <w:p>
      <w:r>
        <w:t xml:space="preserve">  "Lesson 1: Always strike first."</w:t>
      </w:r>
    </w:p>
    <w:p>
      <w:r>
        <w:t xml:space="preserve">  "Some live, some die!"</w:t>
      </w:r>
    </w:p>
    <w:p>
      <w:r>
        <w:t xml:space="preserve">  "Might wanna see a doctor for that."</w:t>
      </w:r>
    </w:p>
    <w:p>
      <w:r>
        <w:t xml:space="preserve">  "Every enemy is a new lesson!"</w:t>
      </w:r>
    </w:p>
    <w:p>
      <w:r>
        <w:t xml:space="preserve">   "Loosen up, or you'll lose your head... Again." (Lex)</w:t>
      </w:r>
    </w:p>
    <w:p>
      <w:r>
        <w:t xml:space="preserve">   "So long! Tall dark and uptight." (Lex)</w:t>
      </w:r>
    </w:p>
    <w:p>
      <w:r>
        <w:t xml:space="preserve">  "You have no idea how long I've wanted to do that." (Skye)</w:t>
      </w:r>
    </w:p>
    <w:p>
      <w:r>
        <w:t xml:space="preserve">  "Forget your training?" (Skye)</w:t>
      </w:r>
    </w:p>
    <w:p>
      <w:r>
        <w:t xml:space="preserve">  "That was a nice warm up!"</w:t>
      </w:r>
    </w:p>
    <w:p>
      <w:r>
        <w:t xml:space="preserve">  "Is it just me or are they really bad at this?"</w:t>
      </w:r>
    </w:p>
    <w:p>
      <w:r>
        <w:t xml:space="preserve">  "They're on the point!"</w:t>
      </w:r>
    </w:p>
    <w:p>
      <w:r>
        <w:t xml:space="preserve">  "Hey, let's get back to the point!"</w:t>
      </w:r>
    </w:p>
    <w:p>
      <w:r>
        <w:t xml:space="preserve">  "Am I ready to take him?"</w:t>
      </w:r>
    </w:p>
    <w:p>
      <w:r>
        <w:t xml:space="preserve">  "Remember my name, it will mean something one day!"</w:t>
      </w:r>
    </w:p>
    <w:p>
      <w:r>
        <w:t xml:space="preserve">  "Still more to learn."</w:t>
      </w:r>
    </w:p>
    <w:p>
      <w:r>
        <w:t xml:space="preserve">  "Just a small stumble on my journey.'"</w:t>
      </w:r>
    </w:p>
    <w:p>
      <w:r>
        <w:t xml:space="preserve">  "You think you're some badass? 'Cause all I see is a dead man."</w:t>
      </w:r>
    </w:p>
    <w:p>
      <w:r>
        <w:t xml:space="preserve">  "Can we wrap this up? There's an ass I actually want to spank waiting."</w:t>
      </w:r>
    </w:p>
    <w:p>
      <w:r>
        <w:t xml:space="preserve">  "Jeez, training dummies put up more of a fight than you."</w:t>
      </w:r>
    </w:p>
    <w:p>
      <w:r>
        <w:t xml:space="preserve"> "I may not know what you're up to, but I know it will end in bodies." (Skye)</w:t>
      </w:r>
    </w:p>
    <w:p>
      <w:r>
        <w:t xml:space="preserve"> "Guess you finally found a place to belong, you big lummox." (Buck)</w:t>
      </w:r>
    </w:p>
    <w:p>
      <w:r>
        <w:t xml:space="preserve"> "Scary is a night in the guild dungeons."</w:t>
      </w:r>
    </w:p>
    <w:p>
      <w:r>
        <w:t xml:space="preserve"> "Yeah, but there's always someone stronger and meaner, and never gives up a grudge." (Koga)</w:t>
      </w:r>
    </w:p>
    <w:p>
      <w:r>
        <w:t xml:space="preserve">  "One of my teachers told me the essence of a warriors strength is tranquility... Clearly he had never felt the power of an empty stomach."</w:t>
      </w:r>
    </w:p>
    <w:p>
      <w:r>
        <w:t xml:space="preserve">  "You ever hear the one about the stealthiest ninja in the realm? me neither."</w:t>
      </w:r>
    </w:p>
    <w:p>
      <w:r>
        <w:t xml:space="preserve">  "No one's ever made me lie down in defeat... Unless you count my bartender."</w:t>
      </w:r>
    </w:p>
    <w:p>
      <w:r>
        <w:t xml:space="preserve">  "Hahahahahaha"</w:t>
      </w:r>
    </w:p>
    <w:p>
      <w:r>
        <w:t xml:space="preserve">  "Hahahahahaha"</w:t>
      </w:r>
    </w:p>
    <w:p>
      <w:r>
        <w:t xml:space="preserve">  "*Hmph*"</w:t>
      </w:r>
    </w:p>
    <w:p>
      <w:r>
        <w:t xml:space="preserve">  "Let the bloodshed begin."</w:t>
      </w:r>
    </w:p>
    <w:p>
      <w:r>
        <w:t xml:space="preserve">  "Okay, no more screwing around."</w:t>
      </w:r>
    </w:p>
    <w:p>
      <w:r>
        <w:t xml:space="preserve">  "The key to battle is a calm mind."</w:t>
      </w:r>
    </w:p>
    <w:p>
      <w:r>
        <w:t xml:space="preserve">  "There are no winners among warriors, but there are certainly losers!"</w:t>
      </w:r>
    </w:p>
    <w:p>
      <w:r>
        <w:t xml:space="preserve">  "Lesson 3: Never fight someone you know you can't beat."</w:t>
      </w:r>
    </w:p>
    <w:p>
      <w:r>
        <w:t xml:space="preserve">  "Don't take it personally, you were just in my way."</w:t>
      </w:r>
    </w:p>
    <w:p>
      <w:r>
        <w:t xml:space="preserve">  "Where will the journey take me today?."</w:t>
      </w:r>
    </w:p>
    <w:p>
      <w:r>
        <w:t xml:space="preserve">  "The way of the ninja is one of endless improvement."</w:t>
      </w:r>
    </w:p>
    <w:p>
      <w:r>
        <w:t xml:space="preserve">  "A new technique."</w:t>
      </w:r>
    </w:p>
    <w:p>
      <w:r>
        <w:t xml:space="preserve">  "Play by their rules, and you're just a pawn in their game."</w:t>
      </w:r>
    </w:p>
    <w:p>
      <w:r>
        <w:t xml:space="preserve">  "Funny thing about starting at the bottom, you got nowhere else to go but up."</w:t>
      </w:r>
    </w:p>
    <w:p>
      <w:r>
        <w:t xml:space="preserve">  "Enemies behind!"</w:t>
      </w:r>
    </w:p>
    <w:p>
      <w:r>
        <w:t xml:space="preserve">  "Behind us!"</w:t>
      </w:r>
    </w:p>
    <w:p>
      <w:r>
        <w:t xml:space="preserve">  "Enemies Above!"</w:t>
      </w:r>
    </w:p>
    <w:p>
      <w:r>
        <w:t xml:space="preserve">  "They're above us!"</w:t>
      </w:r>
    </w:p>
    <w:p>
      <w:r>
        <w:t xml:space="preserve">  "Sniper!"</w:t>
      </w:r>
    </w:p>
    <w:p>
      <w:r>
        <w:t xml:space="preserve">  "Get down."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