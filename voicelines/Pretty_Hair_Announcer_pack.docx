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Kills</w:t>
        <w:br/>
        <w:br/>
        <w:t>6.1 First Blood</w:t>
        <w:br/>
        <w:t>6.2 Double Kill</w:t>
        <w:br/>
        <w:t>6.3 Triple Kill</w:t>
        <w:br/>
        <w:t>6.4 Quadra Kill</w:t>
        <w:br/>
        <w:t>6.5 Penta Kill</w:t>
        <w:br/>
        <w:t>6.6 Hexa Kill</w:t>
        <w:br/>
        <w:t>6.7 Player Streak</w:t>
        <w:br/>
        <w:t>6.8 Enemy Streak</w:t>
        <w:br/>
        <w:br/>
      </w:r>
    </w:p>
    <w:p>
      <w:r>
        <w:t>6.7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left."</w:t>
      </w:r>
    </w:p>
    <w:p>
      <w:r>
        <w:t xml:space="preserve">  "15 seconds."</w:t>
      </w:r>
    </w:p>
    <w:p>
      <w:r>
        <w:t xml:space="preserve">  "Final 5 let's do this." (Unused)</w:t>
      </w:r>
    </w:p>
    <w:p>
      <w:r>
        <w:t xml:space="preserve">  "Make your final preps, it's about to be that time."</w:t>
      </w:r>
    </w:p>
    <w:p>
      <w:r>
        <w:t xml:space="preserve">  "Make your final preparations, it's almost time."</w:t>
      </w:r>
    </w:p>
    <w:p>
      <w:r>
        <w:t xml:space="preserve">  "The battle has begun."</w:t>
      </w:r>
    </w:p>
    <w:p>
      <w:r>
        <w:t xml:space="preserve">  "Alright y'alls, game time."</w:t>
      </w:r>
    </w:p>
    <w:p>
      <w:r>
        <w:t xml:space="preserve">  "Game time baby, let's go!."</w:t>
      </w:r>
    </w:p>
    <w:p>
      <w:r>
        <w:t xml:space="preserve">  "1 minute out, folks."</w:t>
      </w:r>
    </w:p>
    <w:p>
      <w:r>
        <w:t xml:space="preserve">  "30 seconds 'til the match begins."</w:t>
      </w:r>
    </w:p>
    <w:p>
      <w:r>
        <w:t xml:space="preserve">  "Game time in 15."</w:t>
      </w:r>
    </w:p>
    <w:p>
      <w:r>
        <w:t xml:space="preserve">  "5 to go."</w:t>
      </w:r>
    </w:p>
    <w:p>
      <w:r>
        <w:t xml:space="preserve">  "Game time."</w:t>
      </w:r>
    </w:p>
    <w:p>
      <w:r>
        <w:t xml:space="preserve">  "Payload is ours. Good stuff, boys."</w:t>
      </w:r>
    </w:p>
    <w:p>
      <w:r>
        <w:t xml:space="preserve">  "Team...You had one job."</w:t>
      </w:r>
    </w:p>
    <w:p>
      <w:r>
        <w:t xml:space="preserve">  "Capture point spawns in 60 seconds."</w:t>
      </w:r>
    </w:p>
    <w:p>
      <w:r>
        <w:t xml:space="preserve">  "Capture point spawning in 30 seconds."</w:t>
      </w:r>
    </w:p>
    <w:p>
      <w:r>
        <w:t xml:space="preserve">  "Capture point spawns in 15 seconds."</w:t>
      </w:r>
    </w:p>
    <w:p>
      <w:r>
        <w:t xml:space="preserve">  "Alright, there it is, capture point spawned."</w:t>
      </w:r>
    </w:p>
    <w:p>
      <w:r>
        <w:t xml:space="preserve">  "Get after'em."</w:t>
      </w:r>
    </w:p>
    <w:p>
      <w:r>
        <w:t xml:space="preserve">  "Quit whining and get on the payload."</w:t>
      </w:r>
    </w:p>
    <w:p>
      <w:r>
        <w:t xml:space="preserve">  "Escort our fair lady whilst I frag!"</w:t>
      </w:r>
    </w:p>
    <w:p>
      <w:r>
        <w:t xml:space="preserve">  "Hold brothers."</w:t>
      </w:r>
    </w:p>
    <w:p>
      <w:r>
        <w:t xml:space="preserve">  "Defend the payload!"</w:t>
      </w:r>
    </w:p>
    <w:p>
      <w:r>
        <w:t xml:space="preserve">  "Slash that payloads' tires!"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"An enemy siege engine has arrived."</w:t>
      </w:r>
    </w:p>
    <w:p>
      <w:r>
        <w:t xml:space="preserve">  "An enemy siege engine has been destroyed."</w:t>
      </w:r>
    </w:p>
    <w:p>
      <w:r>
        <w:t xml:space="preserve">  "An ally has been slain. Uh-oh. Someone's feeding."</w:t>
      </w:r>
    </w:p>
    <w:p>
      <w:r>
        <w:t xml:space="preserve">  "We didn't need 'em anyway."</w:t>
      </w:r>
    </w:p>
    <w:p>
      <w:r>
        <w:t xml:space="preserve">  "The team's fraggin'."</w:t>
      </w:r>
    </w:p>
    <w:p>
      <w:r>
        <w:t xml:space="preserve">  "Got'em."</w:t>
      </w:r>
    </w:p>
    <w:p>
      <w:r>
        <w:t xml:space="preserve">  "Another one bites the dust."</w:t>
      </w:r>
    </w:p>
    <w:p>
      <w:r>
        <w:t xml:space="preserve">  "FEEDER."</w:t>
      </w:r>
    </w:p>
    <w:p>
      <w:r>
        <w:t xml:space="preserve">  "Alright, overtime, now or never boys."</w:t>
      </w:r>
    </w:p>
    <w:p>
      <w:r>
        <w:t xml:space="preserve">  "Thar she blows..." (Unused)</w:t>
      </w:r>
    </w:p>
    <w:p>
      <w:r>
        <w:t xml:space="preserve">  "An enemy payload has spawned." (Unused)</w:t>
      </w:r>
    </w:p>
    <w:p>
      <w:r>
        <w:t xml:space="preserve">  "Alright. That's the way to hold, bring it back." (Unused)</w:t>
      </w:r>
    </w:p>
    <w:p>
      <w:r>
        <w:t xml:space="preserve">  "Ahh, how ya' gonna let 'em through like that." (Unused)</w:t>
      </w:r>
    </w:p>
    <w:p>
      <w:r>
        <w:t xml:space="preserve">  "Come on...." (Unused)</w:t>
      </w:r>
    </w:p>
    <w:p>
      <w:r>
        <w:t xml:space="preserve">  "No worries boys, that comeback mechanic is OP! " (Unused)</w:t>
      </w:r>
    </w:p>
    <w:p>
      <w:r>
        <w:t xml:space="preserve">  "When you try your best, but you don't succeed..." (Unused)</w:t>
      </w:r>
    </w:p>
    <w:p>
      <w:r>
        <w:t xml:space="preserve">  "Well, at least you got something right." (Unused)</w:t>
      </w:r>
    </w:p>
    <w:p>
      <w:r>
        <w:t xml:space="preserve">  "Your base is under siege"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vault's under attack."</w:t>
      </w:r>
    </w:p>
    <w:p>
      <w:r>
        <w:t xml:space="preserve">  "Your vault is nearly dead."</w:t>
      </w:r>
    </w:p>
    <w:p>
      <w:r>
        <w:t xml:space="preserve">  "I'm not mad. I'm just disappointed." (Defeat)</w:t>
      </w:r>
    </w:p>
    <w:p>
      <w:r>
        <w:t xml:space="preserve">  "There you go, you're learning." (Victory)</w:t>
      </w:r>
    </w:p>
    <w:p>
      <w:r>
        <w:t xml:space="preserve">  "Alright. We gotta talk about something real quick."</w:t>
      </w:r>
    </w:p>
    <w:p>
      <w:r>
        <w:t xml:space="preserve">  "Gotem."</w:t>
      </w:r>
    </w:p>
    <w:p>
      <w:r>
        <w:t xml:space="preserve">  "Gate destroyed."</w:t>
      </w:r>
    </w:p>
    <w:p>
      <w:r>
        <w:t xml:space="preserve">  "The enemy has destroyed a gate."</w:t>
      </w:r>
    </w:p>
    <w:p>
      <w:r>
        <w:t xml:space="preserve">  "Your team has destroyed an enemy gate."</w:t>
      </w:r>
    </w:p>
    <w:p>
      <w:r>
        <w:t xml:space="preserve">  "Ooh baby, lookin' strong."</w:t>
      </w:r>
    </w:p>
    <w:p>
      <w:r>
        <w:t xml:space="preserve">  "Choose your Champion."</w:t>
      </w:r>
    </w:p>
    <w:p>
      <w:r>
        <w:t xml:space="preserve">  "Pick a Champion and remember, there's no "I" in team."</w:t>
      </w:r>
    </w:p>
    <w:p>
      <w:r>
        <w:t xml:space="preserve">  "Aight man, its your ban. Think long and hard"</w:t>
      </w:r>
    </w:p>
    <w:p>
      <w:r>
        <w:t xml:space="preserve">  "It's your turn to pick. Don't be selfish."</w:t>
      </w:r>
    </w:p>
    <w:p>
      <w:r>
        <w:t xml:space="preserve">  "Your team's turn to ban."</w:t>
      </w:r>
    </w:p>
    <w:p>
      <w:r>
        <w:t xml:space="preserve">  "Alright, It's back to you."</w:t>
      </w:r>
    </w:p>
    <w:p>
      <w:r>
        <w:t xml:space="preserve">  "They're bannin'. Cross your fingers, one tricks."</w:t>
      </w:r>
    </w:p>
    <w:p>
      <w:r>
        <w:t xml:space="preserve">  "Enemy's turn to pick."</w:t>
      </w:r>
    </w:p>
    <w:p>
      <w:r>
        <w:t xml:space="preserve">  "You have successfully defended the enemy's payload push."</w:t>
      </w:r>
    </w:p>
    <w:p>
      <w:r>
        <w:t xml:space="preserve">  "You skunked their payload push."</w:t>
      </w:r>
    </w:p>
    <w:p>
      <w:r>
        <w:t xml:space="preserve">  "You have successfully pushed the payload."</w:t>
      </w:r>
    </w:p>
    <w:p>
      <w:r>
        <w:t xml:space="preserve">  "Great job that payload went through."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"Epicenter's up in 15 seconds."</w:t>
      </w:r>
    </w:p>
    <w:p>
      <w:r>
        <w:t xml:space="preserve">  "5 seconds  to the epicenter spawn."</w:t>
      </w:r>
    </w:p>
    <w:p>
      <w:r>
        <w:t xml:space="preserve">  "Epicenter has spawned."</w:t>
      </w:r>
    </w:p>
    <w:p>
      <w:r>
        <w:t xml:space="preserve">  "And now the fog's rollin' in boys."</w:t>
      </w:r>
    </w:p>
    <w:p>
      <w:r>
        <w:t xml:space="preserve"> "Alright. We gotta come out fast. We gotta hit 'em hard."</w:t>
      </w:r>
    </w:p>
    <w:p>
      <w:r>
        <w:t xml:space="preserve"> "Uh-oh, they got the first frag."</w:t>
      </w:r>
    </w:p>
    <w:p>
      <w:r>
        <w:t xml:space="preserve"> "Eheem, a doub dude."</w:t>
      </w:r>
    </w:p>
    <w:p>
      <w:r>
        <w:t xml:space="preserve"> "Enemy doub, look out!"</w:t>
      </w:r>
    </w:p>
    <w:p>
      <w:r>
        <w:t xml:space="preserve"> "Oh. Baby. A Triple."</w:t>
      </w:r>
    </w:p>
    <w:p>
      <w:r>
        <w:t xml:space="preserve"> "Y'all just really let them Triple kill you?"</w:t>
      </w:r>
    </w:p>
    <w:p>
      <w:r>
        <w:t xml:space="preserve"> "One scrub, two scrub, three scrub, FOUR."</w:t>
      </w:r>
    </w:p>
    <w:p>
      <w:r>
        <w:t xml:space="preserve"> "That dude's got a Quad"</w:t>
      </w:r>
    </w:p>
    <w:p>
      <w:r>
        <w:t xml:space="preserve"> "Is there no one else."</w:t>
      </w:r>
    </w:p>
    <w:p>
      <w:r>
        <w:t xml:space="preserve"> "That's the enemy Penta, you are all dead."</w:t>
      </w:r>
    </w:p>
    <w:p>
      <w:r>
        <w:t xml:space="preserve"> "Paladins is a 5v.. How'd you even..."</w:t>
      </w:r>
    </w:p>
    <w:p>
      <w:r>
        <w:t xml:space="preserve"> "That is some next level bad, that really takes something special."</w:t>
      </w:r>
    </w:p>
    <w:p>
      <w:r>
        <w:t xml:space="preserve">  "Okay. Now you're rollin'."</w:t>
      </w:r>
    </w:p>
    <w:p>
      <w:r>
        <w:t xml:space="preserve">  "Rampage. 5 in a row. Proud of you."</w:t>
      </w:r>
    </w:p>
    <w:p>
      <w:r>
        <w:t xml:space="preserve">  "That's 5 in a row. Ok, real talk. Time to stop that guy."</w:t>
      </w:r>
    </w:p>
    <w:p>
      <w:r>
        <w:t xml:space="preserve">  "A nice uhh."</w:t>
      </w:r>
    </w:p>
    <w:p>
      <w:r>
        <w:t xml:space="preserve">  "Unstoppable."</w:t>
      </w:r>
    </w:p>
    <w:p>
      <w:r>
        <w:t xml:space="preserve">  "Savages, savages, fraggin' noobs and winning."</w:t>
      </w:r>
    </w:p>
    <w:p>
      <w:r>
        <w:t xml:space="preserve">  "Savage."</w:t>
      </w:r>
    </w:p>
    <w:p>
      <w:r>
        <w:t xml:space="preserve">  "He is more than a man. He's a shiny golden God."</w:t>
      </w:r>
    </w:p>
    <w:p>
      <w:r>
        <w:t xml:space="preserve">  "Godlike."</w:t>
      </w:r>
    </w:p>
    <w:p>
      <w:r>
        <w:t xml:space="preserve">  "Annihilation!"</w:t>
      </w:r>
    </w:p>
    <w:p>
      <w:r>
        <w:t xml:space="preserve">  "That's a 15 streak, we talkin' Scorched. Earth. "</w:t>
      </w:r>
    </w:p>
    <w:p>
      <w:r>
        <w:t xml:space="preserve">  "Earn right, die young. I always say." (Unused)</w:t>
      </w:r>
    </w:p>
    <w:p>
      <w:r>
        <w:t xml:space="preserve">  "Your killing spree has ended." (Unused)</w:t>
      </w:r>
    </w:p>
    <w:p>
      <w:r>
        <w:t xml:space="preserve">  "All good things must come to an end" (Unused)</w:t>
      </w:r>
    </w:p>
    <w:p>
      <w:r>
        <w:t xml:space="preserve">  "Alright. Alright. Make it hot. Make it hot."</w:t>
      </w:r>
    </w:p>
    <w:p>
      <w:r>
        <w:t xml:space="preserve">  "Okay, real talk? Time to stop that guy."</w:t>
      </w:r>
    </w:p>
    <w:p>
      <w:r>
        <w:t xml:space="preserve">  "That enemy is unstoppable. Somebody do something."</w:t>
      </w:r>
    </w:p>
    <w:p>
      <w:r>
        <w:t xml:space="preserve">  "He's an animal."</w:t>
      </w:r>
    </w:p>
    <w:p>
      <w:r>
        <w:t xml:space="preserve">  "Ahh. I think it's best just to stay outta his way, at this point."</w:t>
      </w:r>
    </w:p>
    <w:p>
      <w:r>
        <w:t xml:space="preserve">  "You best bow down."</w:t>
      </w:r>
    </w:p>
    <w:p>
      <w:r>
        <w:t xml:space="preserve">  "That guy's killed our whole team, like 5 times!."</w:t>
      </w:r>
    </w:p>
    <w:p>
      <w:r>
        <w:t xml:space="preserve">  "Combo."</w:t>
      </w:r>
    </w:p>
    <w:p>
      <w:r>
        <w:t xml:space="preserve">  "That's a crit."</w:t>
      </w:r>
    </w:p>
    <w:p>
      <w:r>
        <w:t xml:space="preserve">  "Critical."</w:t>
      </w:r>
    </w:p>
    <w:p>
      <w:r>
        <w:t xml:space="preserve">  "Critical hit."</w:t>
      </w:r>
    </w:p>
    <w:p>
      <w:r>
        <w:t xml:space="preserve">  "Common. Hey, that's pretty neat."</w:t>
      </w:r>
    </w:p>
    <w:p>
      <w:r>
        <w:t xml:space="preserve">  "Ooh, that's a rare."</w:t>
      </w:r>
    </w:p>
    <w:p>
      <w:r>
        <w:t xml:space="preserve">  "Epic boys!."</w:t>
      </w:r>
    </w:p>
    <w:p>
      <w:r>
        <w:t xml:space="preserve">  "Ohhh baby, a 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"Assault."</w:t>
      </w:r>
    </w:p>
    <w:p>
      <w:r>
        <w:t xml:space="preserve">  "Attack Defend."</w:t>
      </w:r>
    </w:p>
    <w:p>
      <w:r>
        <w:t xml:space="preserve">  "Breech."</w:t>
      </w:r>
    </w:p>
    <w:p>
      <w:r>
        <w:t xml:space="preserve">  "Conquest."</w:t>
      </w:r>
    </w:p>
    <w:p>
      <w:r>
        <w:t xml:space="preserve">  "Convoy."</w:t>
      </w:r>
    </w:p>
    <w:p>
      <w:r>
        <w:t xml:space="preserve">  "Extraction."</w:t>
      </w:r>
    </w:p>
    <w:p>
      <w:r>
        <w:t xml:space="preserve">  "Invasion."</w:t>
      </w:r>
    </w:p>
    <w:p>
      <w:r>
        <w:t xml:space="preserve">  "Onslaught."</w:t>
      </w:r>
    </w:p>
    <w:p>
      <w:r>
        <w:t xml:space="preserve">  "Takeover."</w:t>
      </w:r>
    </w:p>
    <w:p>
      <w:r>
        <w:t xml:space="preserve">  "Warpath."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game!"</w:t>
      </w:r>
    </w:p>
    <w:p>
      <w:r>
        <w:t xml:space="preserve">  "Deathmatch!"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Deathmatch!"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"Alright guy's, we're gonna need a second here."</w:t>
      </w:r>
    </w:p>
    <w:p>
      <w:r>
        <w:t xml:space="preserve">  "Game paused."</w:t>
      </w:r>
    </w:p>
    <w:p>
      <w:r>
        <w:t xml:space="preserve">  "Alright, time to get back in there."</w:t>
      </w:r>
    </w:p>
    <w:p>
      <w:r>
        <w:t xml:space="preserve">  "Game resumed."</w:t>
      </w:r>
    </w:p>
    <w:p>
      <w:r>
        <w:t xml:space="preserve">  "Build your deck."</w:t>
      </w:r>
    </w:p>
    <w:p>
      <w:r>
        <w:t xml:space="preserve">  "A vote has begun."</w:t>
      </w:r>
    </w:p>
    <w:p>
      <w:r>
        <w:t xml:space="preserve">  "A vote has been completed."</w:t>
      </w:r>
    </w:p>
    <w:p>
      <w:r>
        <w:t xml:space="preserve">  "The vote has been called."</w:t>
      </w:r>
    </w:p>
    <w:p>
      <w:r>
        <w:t xml:space="preserve">  "Time to vote, Y'all"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