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"Talus."</w:t>
      </w:r>
    </w:p>
    <w:p>
      <w:r>
        <w:t xml:space="preserve">  "Where the bad guys at? I gotta go trick or treating soon! Oh, and don't tell anyone, but I am gonna go egg old man Zhin's house tonight. Hmhhmhmhmh."</w:t>
      </w:r>
    </w:p>
    <w:p>
      <w:r>
        <w:t xml:space="preserve">  "Alright, I got my Realm pops, Magistrate cups, Abyssal sticks, Pyre pi..., Pyre pies...Pyre... Ugh, Hey guys, has anyone seen my Pyre pies?"</w:t>
      </w:r>
    </w:p>
    <w:p>
      <w:r>
        <w:t xml:space="preserve">  "Don't tell my mom I'm on this thing!"</w:t>
      </w:r>
    </w:p>
    <w:p>
      <w:r>
        <w:t xml:space="preserve">  "Hey! Who's gonna help me down?"</w:t>
      </w:r>
    </w:p>
    <w:p>
      <w:r>
        <w:t xml:space="preserve">  "Jaw breakers!"</w:t>
      </w:r>
    </w:p>
    <w:p>
      <w:r>
        <w:t xml:space="preserve">  "Peanut butter upper!"</w:t>
      </w:r>
    </w:p>
    <w:p>
      <w:r>
        <w:t xml:space="preserve">  "Sugar rush."</w:t>
      </w:r>
    </w:p>
    <w:p>
      <w:r>
        <w:t xml:space="preserve">  "Hmmwatatata."</w:t>
      </w:r>
    </w:p>
    <w:p>
      <w:r>
        <w:t xml:space="preserve">  "Ding-dong."</w:t>
      </w:r>
    </w:p>
    <w:p>
      <w:r>
        <w:t xml:space="preserve">  "Later."</w:t>
      </w:r>
    </w:p>
    <w:p>
      <w:r>
        <w:t xml:space="preserve">  "HUUUUUUAAAAARRRGGHH" (enemy/self)</w:t>
      </w:r>
    </w:p>
    <w:p>
      <w:r>
        <w:t xml:space="preserve">  "You should never hurt my friends." (Friendly)</w:t>
      </w:r>
    </w:p>
    <w:p>
      <w:r>
        <w:t xml:space="preserve">  "Hold on."</w:t>
      </w:r>
    </w:p>
    <w:p>
      <w:r>
        <w:t xml:space="preserve">  "Just wait."</w:t>
      </w:r>
    </w:p>
    <w:p>
      <w:r>
        <w:t xml:space="preserve">  "Ow-ow-ow."</w:t>
      </w:r>
    </w:p>
    <w:p>
      <w:r>
        <w:t xml:space="preserve">  "I am telling my mom."</w:t>
      </w:r>
    </w:p>
    <w:p>
      <w:r>
        <w:t xml:space="preserve">  "Too much candy."</w:t>
      </w:r>
    </w:p>
    <w:p>
      <w:r>
        <w:t xml:space="preserve">  "Bed time."</w:t>
      </w:r>
    </w:p>
    <w:p>
      <w:r>
        <w:t xml:space="preserve">  "Not cool." (Androxus)</w:t>
      </w:r>
    </w:p>
    <w:p>
      <w:r>
        <w:t xml:space="preserve">  "Gotta be the first to get the best candy."</w:t>
      </w:r>
    </w:p>
    <w:p>
      <w:r>
        <w:t xml:space="preserve">  "Rawr!"</w:t>
      </w:r>
    </w:p>
    <w:p>
      <w:r>
        <w:t xml:space="preserve">  "Too slow."</w:t>
      </w:r>
    </w:p>
    <w:p>
      <w:r>
        <w:t xml:space="preserve">  "You're it."</w:t>
      </w:r>
    </w:p>
    <w:p>
      <w:r>
        <w:t xml:space="preserve">  "Don't make me tip you over!" (Makoa)</w:t>
      </w:r>
    </w:p>
    <w:p>
      <w:r>
        <w:t xml:space="preserve">  "Is that an Ares cosplay?" (Fernando)</w:t>
      </w:r>
    </w:p>
    <w:p>
      <w:r>
        <w:t xml:space="preserve">  "Come on, there's more to score!"</w:t>
      </w:r>
    </w:p>
    <w:p>
      <w:r>
        <w:t xml:space="preserve">  "That was so cool!"</w:t>
      </w:r>
    </w:p>
    <w:p>
      <w:r>
        <w:t xml:space="preserve">  "They're on the objective."</w:t>
      </w:r>
    </w:p>
    <w:p>
      <w:r>
        <w:t xml:space="preserve">  "Don't let them get the objective."</w:t>
      </w:r>
    </w:p>
    <w:p>
      <w:r>
        <w:t xml:space="preserve">  "What a fun night! I got so much stuff! Lets do it again."</w:t>
      </w:r>
    </w:p>
    <w:p>
      <w:r>
        <w:t xml:space="preserve">  "All that candy is ours! let's eat it all tonight."</w:t>
      </w:r>
    </w:p>
    <w:p>
      <w:r>
        <w:t xml:space="preserve">  "Woah, that was so cool, show me how you did that."</w:t>
      </w:r>
    </w:p>
    <w:p>
      <w:r>
        <w:t xml:space="preserve">  "Haha. They were pretty good. Wanna' see if they can play tomorrow?"</w:t>
      </w:r>
    </w:p>
    <w:p>
      <w:r>
        <w:t xml:space="preserve">  "Trick or treat!... Just kidding, you're getting the trick!"</w:t>
      </w:r>
    </w:p>
    <w:p>
      <w:r>
        <w:t xml:space="preserve">  "Nene-nene-nene, you can't catch me!"</w:t>
      </w:r>
    </w:p>
    <w:p>
      <w:r>
        <w:t xml:space="preserve">  "ROAR. I AM DROGOZ. *ROAR*."</w:t>
      </w:r>
    </w:p>
    <w:p>
      <w:r>
        <w:t xml:space="preserve">  "What's a ghost's favorite food? Boo-berries."</w:t>
      </w:r>
    </w:p>
    <w:p>
      <w:r>
        <w:t xml:space="preserve">  "Why don't mummies take time-off? They're afraid to unwind."</w:t>
      </w:r>
    </w:p>
    <w:p>
      <w:r>
        <w:t xml:space="preserve">  "Why did the vampire need mouth wash? Because he had bat breath."</w:t>
      </w:r>
    </w:p>
    <w:p>
      <w:r>
        <w:t xml:space="preserve">  "Uhmhmhmhm"</w:t>
      </w:r>
    </w:p>
    <w:p>
      <w:r>
        <w:t xml:space="preserve">  "Ummhmmmhahaha."</w:t>
      </w:r>
    </w:p>
    <w:p>
      <w:r>
        <w:t xml:space="preserve">  "Hahahahaha"</w:t>
      </w:r>
    </w:p>
    <w:p>
      <w:r>
        <w:t xml:space="preserve">  "Trick or treat."</w:t>
      </w:r>
    </w:p>
    <w:p>
      <w:r>
        <w:t xml:space="preserve">  "I'm not done!"</w:t>
      </w:r>
    </w:p>
    <w:p>
      <w:r>
        <w:t xml:space="preserve">  "Let's get out there."</w:t>
      </w:r>
    </w:p>
    <w:p>
      <w:r>
        <w:t xml:space="preserve">  "Let's get out there."</w:t>
      </w:r>
    </w:p>
    <w:p>
      <w:r>
        <w:t xml:space="preserve">  "Let's get out there."</w:t>
      </w:r>
    </w:p>
    <w:p>
      <w:r>
        <w:t xml:space="preserve">  "Nice costume." (Pip)</w:t>
      </w:r>
    </w:p>
    <w:p>
      <w:r>
        <w:t xml:space="preserve">  "My older brother has your poster." (Androxus)</w:t>
      </w:r>
    </w:p>
    <w:p>
      <w:r>
        <w:t xml:space="preserve">  "WOAH. How'd you get so big?" (Makoa)</w:t>
      </w:r>
    </w:p>
    <w:p>
      <w:r>
        <w:t xml:space="preserve">  "Can I try on your helmet?." (Fernando)</w:t>
      </w:r>
    </w:p>
    <w:p>
      <w:r>
        <w:t xml:space="preserve">  "I was like. *Wa da da-da-da-da ugh* then *Waaaaaaah*"</w:t>
      </w:r>
    </w:p>
    <w:p>
      <w:r>
        <w:t xml:space="preserve">  "Uahahaha. Who else did you think was gonna get top play?"</w:t>
      </w:r>
    </w:p>
    <w:p>
      <w:r>
        <w:t xml:space="preserve">  "You and me are gonna have a fun night."</w:t>
      </w:r>
    </w:p>
    <w:p>
      <w:r>
        <w:t xml:space="preserve">  "New toy."</w:t>
      </w:r>
    </w:p>
    <w:p>
      <w:r>
        <w:t xml:space="preserve">  "So-weat."</w:t>
      </w:r>
    </w:p>
    <w:p>
      <w:r>
        <w:t xml:space="preserve">  "They're behind us!"</w:t>
      </w:r>
    </w:p>
    <w:p>
      <w:r>
        <w:t xml:space="preserve">  "Watch your back!"</w:t>
      </w:r>
    </w:p>
    <w:p>
      <w:r>
        <w:t xml:space="preserve">  "Above us!"</w:t>
      </w:r>
    </w:p>
    <w:p>
      <w:r>
        <w:t xml:space="preserve">  "They're flying!"</w:t>
      </w:r>
    </w:p>
    <w:p>
      <w:r>
        <w:t xml:space="preserve">  "Sniper!"</w:t>
      </w:r>
    </w:p>
    <w:p>
      <w:r>
        <w:t xml:space="preserve">  "Watch out, Sniper!"</w:t>
      </w:r>
    </w:p>
    <w:p>
      <w:r>
        <w:t xml:space="preserve">  "Heal me."</w:t>
      </w:r>
    </w:p>
    <w:p>
      <w:r>
        <w:t xml:space="preserve">  "Quick, heal me."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