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"Insane in the brain!"</w:t>
      </w:r>
    </w:p>
    <w:p>
      <w:r>
        <w:t xml:space="preserve">  "How many licks to the center? I MUST KNOW!"</w:t>
      </w:r>
    </w:p>
    <w:p>
      <w:r>
        <w:t xml:space="preserve"> "We will we will GROHK You!"</w:t>
      </w:r>
    </w:p>
    <w:p>
      <w:r>
        <w:t xml:space="preserve">  "Zoom, zoom, zoom."</w:t>
      </w:r>
    </w:p>
    <w:p>
      <w:r>
        <w:t xml:space="preserve">  ""</w:t>
      </w:r>
    </w:p>
    <w:p>
      <w:r>
        <w:t xml:space="preserve">  "Sharing is caring."</w:t>
      </w:r>
    </w:p>
    <w:p>
      <w:r>
        <w:t xml:space="preserve">  "Connect the dots!"</w:t>
      </w:r>
    </w:p>
    <w:p>
      <w:r>
        <w:t xml:space="preserve">  "Feel the heal!"</w:t>
      </w:r>
    </w:p>
    <w:p>
      <w:r>
        <w:t xml:space="preserve">  "Come into my circle."</w:t>
      </w:r>
    </w:p>
    <w:p>
      <w:r>
        <w:t xml:space="preserve">  "Too spooky for you!"</w:t>
      </w:r>
    </w:p>
    <w:p>
      <w:r>
        <w:t xml:space="preserve">  "Can't touch this!"</w:t>
      </w:r>
    </w:p>
    <w:p>
      <w:r>
        <w:t xml:space="preserve">  "Surging with power!"</w:t>
      </w:r>
    </w:p>
    <w:p>
      <w:r>
        <w:t xml:space="preserve">  "A storm is coming."</w:t>
      </w:r>
    </w:p>
    <w:p>
      <w:r>
        <w:t xml:space="preserve"> "Is it a hat? I'm going to wear it like a hat!"</w:t>
      </w:r>
    </w:p>
    <w:p>
      <w:r>
        <w:t xml:space="preserve"> "Armored up!"</w:t>
      </w:r>
    </w:p>
    <w:p>
      <w:r>
        <w:t xml:space="preserve"> "C'mon, c'mon, how do I look?"</w:t>
      </w:r>
    </w:p>
    <w:p>
      <w:r>
        <w:t xml:space="preserve">  "I can't use that yet."</w:t>
      </w:r>
    </w:p>
    <w:p>
      <w:r>
        <w:t xml:space="preserve">  "Not ready yet!"</w:t>
      </w:r>
    </w:p>
    <w:p>
      <w:r>
        <w:t xml:space="preserve">  "no, no, no, no, NO!"</w:t>
      </w:r>
    </w:p>
    <w:p>
      <w:r>
        <w:t xml:space="preserve">  "Bad tickle!"</w:t>
      </w:r>
    </w:p>
    <w:p>
      <w:r>
        <w:t xml:space="preserve">  "Ohhhuahhhuaohohohoho!"</w:t>
      </w:r>
    </w:p>
    <w:p>
      <w:r>
        <w:t xml:space="preserve">  "I'm an ice cube."</w:t>
      </w:r>
    </w:p>
    <w:p>
      <w:r>
        <w:t xml:space="preserve">  "I'm a snowman, hahahahaha!"</w:t>
      </w:r>
    </w:p>
    <w:p>
      <w:r>
        <w:t xml:space="preserve">  "I dont feel so good."</w:t>
      </w:r>
    </w:p>
    <w:p>
      <w:r>
        <w:t xml:space="preserve">  "Do not want!"</w:t>
      </w:r>
    </w:p>
    <w:p>
      <w:r>
        <w:t xml:space="preserve">  "Ah thank you"</w:t>
      </w:r>
    </w:p>
    <w:p>
      <w:r>
        <w:t xml:space="preserve">  "I like heals"</w:t>
      </w:r>
    </w:p>
    <w:p>
      <w:r>
        <w:t xml:space="preserve">  "Hello darkness my old friend!"</w:t>
      </w:r>
    </w:p>
    <w:p>
      <w:r>
        <w:t xml:space="preserve">  "Be back soon!"</w:t>
      </w:r>
    </w:p>
    <w:p>
      <w:r>
        <w:t xml:space="preserve">  "Descent into madness."</w:t>
      </w:r>
    </w:p>
    <w:p>
      <w:r>
        <w:t xml:space="preserve">  "Zappity, zappity"</w:t>
      </w:r>
    </w:p>
    <w:p>
      <w:r>
        <w:t xml:space="preserve">  "Fried and Crispy!"</w:t>
      </w:r>
    </w:p>
    <w:p>
      <w:r>
        <w:t xml:space="preserve">  "This pleases us!"</w:t>
      </w:r>
    </w:p>
    <w:p>
      <w:r>
        <w:t xml:space="preserve">  "I'm so hot, right now."</w:t>
      </w:r>
    </w:p>
    <w:p>
      <w:r>
        <w:t xml:space="preserve">  "Bug zapper! Ahaha!"</w:t>
      </w:r>
    </w:p>
    <w:p>
      <w:r>
        <w:t xml:space="preserve">  "Bye Bye Pointy Head" (Androxus)</w:t>
      </w:r>
    </w:p>
    <w:p>
      <w:r>
        <w:t xml:space="preserve">  "Draw! Uhuhahahah!" (Androxus)</w:t>
      </w:r>
    </w:p>
    <w:p>
      <w:r>
        <w:t xml:space="preserve">  "Cowboy!" (Buck)</w:t>
      </w:r>
    </w:p>
    <w:p>
      <w:r>
        <w:t xml:space="preserve">  "Whats on your face?" (Buck)</w:t>
      </w:r>
    </w:p>
    <w:p>
      <w:r>
        <w:t xml:space="preserve">  "Imma eat that bird." (Cassie)</w:t>
      </w:r>
    </w:p>
    <w:p>
      <w:r>
        <w:t xml:space="preserve">  "Ohh... You lost." (Cassie)</w:t>
      </w:r>
    </w:p>
    <w:p>
      <w:r>
        <w:t xml:space="preserve">  "Spicy dragon wings." (Drogoz)</w:t>
      </w:r>
    </w:p>
    <w:p>
      <w:r>
        <w:t xml:space="preserve">  "Flappy, flappy!" (Drogoz)</w:t>
      </w:r>
    </w:p>
    <w:p>
      <w:r>
        <w:t xml:space="preserve">  "Icecube head!" (Evie)</w:t>
      </w:r>
    </w:p>
    <w:p>
      <w:r>
        <w:t xml:space="preserve">  "You're crazier than Grohk!" (Evie)</w:t>
      </w:r>
    </w:p>
    <w:p>
      <w:r>
        <w:t xml:space="preserve">  "Shhh... just dreams now." (Kinessa)</w:t>
      </w:r>
    </w:p>
    <w:p>
      <w:r>
        <w:t xml:space="preserve">  "You're not that tough!" (Kinessa)</w:t>
      </w:r>
    </w:p>
    <w:p>
      <w:r>
        <w:t xml:space="preserve">  "Evil squirrel." (Pip)</w:t>
      </w:r>
    </w:p>
    <w:p>
      <w:r>
        <w:t xml:space="preserve">  "Haha, you're dead." (Pip)</w:t>
      </w:r>
    </w:p>
    <w:p>
      <w:r>
        <w:t xml:space="preserve">  "You remind me of boogers." (Ruckus)</w:t>
      </w:r>
    </w:p>
    <w:p>
      <w:r>
        <w:t xml:space="preserve">  "Green Bean!" (Ruckus)</w:t>
      </w:r>
    </w:p>
    <w:p>
      <w:r>
        <w:t xml:space="preserve">  "I Found You. (Ying)</w:t>
      </w:r>
    </w:p>
    <w:p>
      <w:r>
        <w:t xml:space="preserve">  "Seven years bad luck" (Ying)</w:t>
      </w:r>
    </w:p>
    <w:p>
      <w:r>
        <w:t xml:space="preserve">  "They all fall down!"</w:t>
      </w:r>
    </w:p>
    <w:p>
      <w:r>
        <w:t xml:space="preserve">  "Bing, bong, BOOM!"</w:t>
      </w:r>
    </w:p>
    <w:p>
      <w:r>
        <w:t xml:space="preserve">  "We takes it from them!"</w:t>
      </w:r>
    </w:p>
    <w:p>
      <w:r>
        <w:t xml:space="preserve">  "Grohk takes best points!"</w:t>
      </w:r>
    </w:p>
    <w:p>
      <w:r>
        <w:t xml:space="preserve">  "Heyy!! They're taking it!"</w:t>
      </w:r>
    </w:p>
    <w:p>
      <w:r>
        <w:t xml:space="preserve">  "Enemies on the point!"</w:t>
      </w:r>
    </w:p>
    <w:p>
      <w:r>
        <w:t xml:space="preserve">  " Nobody Like a Grohk Body"</w:t>
      </w:r>
    </w:p>
    <w:p>
      <w:r>
        <w:t xml:space="preserve">  "My ancestors will finally be proud!"</w:t>
      </w:r>
    </w:p>
    <w:p>
      <w:r>
        <w:t xml:space="preserve">  "Wait! I can't lose."</w:t>
      </w:r>
    </w:p>
    <w:p>
      <w:r>
        <w:t xml:space="preserve">  "This place smells funny anyways!"</w:t>
      </w:r>
    </w:p>
    <w:p>
      <w:r>
        <w:t xml:space="preserve">  "Shock therapy, for everyone!"</w:t>
      </w:r>
    </w:p>
    <w:p>
      <w:r>
        <w:t xml:space="preserve">  "Grohk still don't like you."</w:t>
      </w:r>
    </w:p>
    <w:p>
      <w:r>
        <w:t xml:space="preserve">  "Your eyes are too far apart!"</w:t>
      </w:r>
    </w:p>
    <w:p>
      <w:r>
        <w:t xml:space="preserve">  "Where is fancy bread, in the hot or in the head?"</w:t>
      </w:r>
    </w:p>
    <w:p>
      <w:r>
        <w:t xml:space="preserve">  "I don't suffer from insanity-I enjoy every minute HAHAHA!"</w:t>
      </w:r>
    </w:p>
    <w:p>
      <w:r>
        <w:t xml:space="preserve">  "We are all mad here"</w:t>
      </w:r>
    </w:p>
    <w:p>
      <w:r>
        <w:t xml:space="preserve">  "Jiihhihehehe Jiiaahahaha!"</w:t>
      </w:r>
    </w:p>
    <w:p>
      <w:r>
        <w:t xml:space="preserve">  "HAHAHAHA HAHAHAHAHA!"</w:t>
      </w:r>
    </w:p>
    <w:p>
      <w:r>
        <w:t xml:space="preserve">  "Mhhhehehe!"</w:t>
      </w:r>
    </w:p>
    <w:p>
      <w:r>
        <w:t xml:space="preserve"> "You wanna play rough?"</w:t>
      </w:r>
    </w:p>
    <w:p>
      <w:r>
        <w:t xml:space="preserve"> "Help me friends!"</w:t>
      </w:r>
    </w:p>
    <w:p>
      <w:r>
        <w:t xml:space="preserve">  "Dingeling!"</w:t>
      </w:r>
    </w:p>
    <w:p>
      <w:r>
        <w:t xml:space="preserve">  ""</w:t>
      </w:r>
    </w:p>
    <w:p>
      <w:r>
        <w:t xml:space="preserve"> "MHSSSSSSS!"</w:t>
      </w:r>
    </w:p>
    <w:p>
      <w:r>
        <w:t xml:space="preserve"> "Fun, fun, FUUUN!"</w:t>
      </w:r>
    </w:p>
    <w:p>
      <w:r>
        <w:t xml:space="preserve"> "I did it!"</w:t>
      </w:r>
    </w:p>
    <w:p>
      <w:r>
        <w:t xml:space="preserve"> "And they all doubt off me!"</w:t>
      </w:r>
    </w:p>
    <w:p>
      <w:r>
        <w:t xml:space="preserve">  "People say I make strange noises, but they're not strange for me: BRRRRRORRRRRRRR!"</w:t>
      </w:r>
    </w:p>
    <w:p>
      <w:r>
        <w:t xml:space="preserve">  "Hey! Pull my finger!"</w:t>
      </w:r>
    </w:p>
    <w:p>
      <w:r>
        <w:t xml:space="preserve">  "My precious."</w:t>
      </w:r>
    </w:p>
    <w:p>
      <w:r>
        <w:t xml:space="preserve">  "I like this one!"</w:t>
      </w:r>
    </w:p>
    <w:p>
      <w:r>
        <w:t xml:space="preserve"> "Out of Mana!"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