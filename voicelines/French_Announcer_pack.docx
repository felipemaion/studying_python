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"Plus que 30 secondes."</w:t>
      </w:r>
    </w:p>
    <w:p>
      <w:r>
        <w:t xml:space="preserve">  "Plus que 15 secondes."</w:t>
      </w:r>
    </w:p>
    <w:p>
      <w:r>
        <w:t xml:space="preserve">  "Plus que 5 secondes." (Unused)</w:t>
      </w:r>
    </w:p>
    <w:p>
      <w:r>
        <w:t xml:space="preserve">   "Préparez-vous au combat."</w:t>
      </w:r>
    </w:p>
    <w:p>
      <w:r>
        <w:t xml:space="preserve">  "Le combat va commencer."</w:t>
      </w:r>
    </w:p>
    <w:p>
      <w:r>
        <w:t xml:space="preserve">  "Les hostilités sont lancées."</w:t>
      </w:r>
    </w:p>
    <w:p>
      <w:r>
        <w:t xml:space="preserve">  "Que les meilleurs gagnent."</w:t>
      </w:r>
    </w:p>
    <w:p>
      <w:r>
        <w:t xml:space="preserve">   "À vous de jouer, champion."</w:t>
      </w:r>
    </w:p>
    <w:p>
      <w:r>
        <w:t xml:space="preserve">  "La partie commence dans 60 secondes."</w:t>
      </w:r>
    </w:p>
    <w:p>
      <w:r>
        <w:t xml:space="preserve">  "La partie commence dans 35 secondes."</w:t>
      </w:r>
    </w:p>
    <w:p>
      <w:r>
        <w:t xml:space="preserve">  "La partie commence dans 15 secondes."</w:t>
      </w:r>
    </w:p>
    <w:p>
      <w:r>
        <w:t xml:space="preserve">  "La partie commence dans 5 secondes."</w:t>
      </w:r>
    </w:p>
    <w:p>
      <w:r>
        <w:t xml:space="preserve">  "La partie a commencé."</w:t>
      </w:r>
    </w:p>
    <w:p>
      <w:r>
        <w:t xml:space="preserve">  "Objectif capturé."</w:t>
      </w:r>
    </w:p>
    <w:p>
      <w:r>
        <w:t xml:space="preserve">  "L'ennemi a capturé l'objectif."</w:t>
      </w:r>
    </w:p>
    <w:p>
      <w:r>
        <w:t xml:space="preserve">  "Le point de capture apparaît dans 60 secondes."</w:t>
      </w:r>
    </w:p>
    <w:p>
      <w:r>
        <w:t xml:space="preserve">  "Le point de capture apparaît dans 30 secondes."</w:t>
      </w:r>
    </w:p>
    <w:p>
      <w:r>
        <w:t xml:space="preserve">  "Le point de capture apparaît dans 15 secondes."</w:t>
      </w:r>
    </w:p>
    <w:p>
      <w:r>
        <w:t xml:space="preserve">  "Le point de capture est apparu."</w:t>
      </w:r>
    </w:p>
    <w:p>
      <w:r>
        <w:t xml:space="preserve">   "À présent, attaquez."</w:t>
      </w:r>
    </w:p>
    <w:p>
      <w:r>
        <w:t xml:space="preserve">   "Faites avancer la charge."</w:t>
      </w:r>
    </w:p>
    <w:p>
      <w:r>
        <w:t xml:space="preserve">   "Escortez la charge."</w:t>
      </w:r>
    </w:p>
    <w:p>
      <w:r>
        <w:t xml:space="preserve">   "Vous êtes en défense."</w:t>
      </w:r>
    </w:p>
    <w:p>
      <w:r>
        <w:t xml:space="preserve">   "Empêchez la charge d'avancer."</w:t>
      </w:r>
    </w:p>
    <w:p>
      <w:r>
        <w:t xml:space="preserve">   "Arrêtez la charge."</w:t>
      </w:r>
    </w:p>
    <w:p>
      <w:r>
        <w:t xml:space="preserve">   "Votre machine de siège est arrivée."</w:t>
      </w:r>
    </w:p>
    <w:p>
      <w:r>
        <w:t xml:space="preserve">   "Votre machine de siège a été détruite."</w:t>
      </w:r>
    </w:p>
    <w:p>
      <w:r>
        <w:t xml:space="preserve">   "Une machine de siège adverse est arrivée."</w:t>
      </w:r>
    </w:p>
    <w:p>
      <w:r>
        <w:t xml:space="preserve">   "Une machine de siège adverse a été détruite."</w:t>
      </w:r>
    </w:p>
    <w:p>
      <w:r>
        <w:t xml:space="preserve">  "Un allié a été tué."</w:t>
      </w:r>
    </w:p>
    <w:p>
      <w:r>
        <w:t xml:space="preserve">   "Un allié est mort."</w:t>
      </w:r>
    </w:p>
    <w:p>
      <w:r>
        <w:t xml:space="preserve">   "Un ennemi a été tué."</w:t>
      </w:r>
    </w:p>
    <w:p>
      <w:r>
        <w:t xml:space="preserve">  "Un ennemi est mort."</w:t>
      </w:r>
    </w:p>
    <w:p>
      <w:r>
        <w:t xml:space="preserve">   "Vous avez tué un ennemi"</w:t>
      </w:r>
    </w:p>
    <w:p>
      <w:r>
        <w:t xml:space="preserve">   "Vous vous êtes fait tuer.."</w:t>
      </w:r>
    </w:p>
    <w:p>
      <w:r>
        <w:t xml:space="preserve">   "Prolongation."</w:t>
      </w:r>
    </w:p>
    <w:p>
      <w:r>
        <w:t xml:space="preserve">   "La charge est apparu." (Unused)</w:t>
      </w:r>
    </w:p>
    <w:p>
      <w:r>
        <w:t xml:space="preserve">   "Points de passages à temps." (Unused)</w:t>
      </w:r>
    </w:p>
    <w:p>
      <w:r>
        <w:t xml:space="preserve">   "L'ennemi a atteint un point de passage." (Unused)</w:t>
      </w:r>
    </w:p>
    <w:p>
      <w:r>
        <w:t xml:space="preserve">   "Pas en ennemis est apparu." (Unused)</w:t>
      </w:r>
    </w:p>
    <w:p>
      <w:r>
        <w:t xml:space="preserve">   "Défense de la charge réussie." (Unused)</w:t>
      </w:r>
    </w:p>
    <w:p>
      <w:r>
        <w:t xml:space="preserve">   "Défense réussie.."  (Unused)</w:t>
      </w:r>
    </w:p>
    <w:p>
      <w:r>
        <w:t xml:space="preserve">   "L ennemi a fait progresser la charge." (Unused)</w:t>
      </w:r>
    </w:p>
    <w:p>
      <w:r>
        <w:t xml:space="preserve">   "Échec de la défense et de charges." (Unused)</w:t>
      </w:r>
    </w:p>
    <w:p>
      <w:r>
        <w:t xml:space="preserve">   "Vous avez échoué à faire progresser la charge.." (Unused)</w:t>
      </w:r>
    </w:p>
    <w:p>
      <w:r>
        <w:t xml:space="preserve">  "Vous avez échoué à faire progresser la charge.." (Unused)</w:t>
      </w:r>
    </w:p>
    <w:p>
      <w:r>
        <w:t xml:space="preserve">   "De base a attaqué."</w:t>
      </w:r>
    </w:p>
    <w:p>
      <w:r>
        <w:t xml:space="preserve">  "L ennemi attaque de base."</w:t>
      </w:r>
    </w:p>
    <w:p>
      <w:r>
        <w:t xml:space="preserve">  "De portails et attaqués."</w:t>
      </w:r>
    </w:p>
    <w:p>
      <w:r>
        <w:t xml:space="preserve">  "De portails et attaqués."</w:t>
      </w:r>
    </w:p>
    <w:p>
      <w:r>
        <w:t xml:space="preserve">   "De deux gènes portail a attaqué."</w:t>
      </w:r>
    </w:p>
    <w:p>
      <w:r>
        <w:t xml:space="preserve">   "De chambre forte a attaqué."</w:t>
      </w:r>
    </w:p>
    <w:p>
      <w:r>
        <w:t xml:space="preserve">   "De chambre forte a attaqué."</w:t>
      </w:r>
    </w:p>
    <w:p>
      <w:r>
        <w:t xml:space="preserve">   "Défaite." (Defeat)</w:t>
      </w:r>
    </w:p>
    <w:p>
      <w:r>
        <w:t xml:space="preserve">   "Victoire." (Victory)</w:t>
      </w:r>
    </w:p>
    <w:p>
      <w:r>
        <w:t xml:space="preserve">   "Vous avez perdu la manche."</w:t>
      </w:r>
    </w:p>
    <w:p>
      <w:r>
        <w:t xml:space="preserve">   "Vous avez remporté la manche."</w:t>
      </w:r>
    </w:p>
    <w:p>
      <w:r>
        <w:t xml:space="preserve">  "Portail détruit."</w:t>
      </w:r>
    </w:p>
    <w:p>
      <w:r>
        <w:t xml:space="preserve">   "Les équipes adverses a détruit un portail.."</w:t>
      </w:r>
    </w:p>
    <w:p>
      <w:r>
        <w:t xml:space="preserve">   "De l'équipe a détruit les portails adverses."</w:t>
      </w:r>
    </w:p>
    <w:p>
      <w:r>
        <w:t xml:space="preserve">   "Personnalisé de champion."</w:t>
      </w:r>
    </w:p>
    <w:p>
      <w:r>
        <w:t xml:space="preserve">   "Choisissez votre champion."</w:t>
      </w:r>
    </w:p>
    <w:p>
      <w:r>
        <w:t xml:space="preserve">  "Sélectionner un champion en .u."</w:t>
      </w:r>
    </w:p>
    <w:p>
      <w:r>
        <w:t xml:space="preserve">   "A vous d'exclure un champion."</w:t>
      </w:r>
    </w:p>
    <w:p>
      <w:r>
        <w:t xml:space="preserve">  "A vous de choisir un champion en."</w:t>
      </w:r>
    </w:p>
    <w:p>
      <w:r>
        <w:t xml:space="preserve">   "De kuip excluant les champions."</w:t>
      </w:r>
    </w:p>
    <w:p>
      <w:r>
        <w:t xml:space="preserve">   "Pour qui un an champion en."</w:t>
      </w:r>
    </w:p>
    <w:p>
      <w:r>
        <w:t xml:space="preserve">   "Les équipes adverses excluant les champions."</w:t>
      </w:r>
    </w:p>
    <w:p>
      <w:r>
        <w:t xml:space="preserve">   "Les équipes adverses excluant les champions."</w:t>
      </w:r>
    </w:p>
    <w:p>
      <w:r>
        <w:t xml:space="preserve">   "El épicentre apparaît dont 60 secondes."</w:t>
      </w:r>
    </w:p>
    <w:p>
      <w:r>
        <w:t xml:space="preserve">   "El épicentre apparaît dont 35 secondes."</w:t>
      </w:r>
    </w:p>
    <w:p>
      <w:r>
        <w:t xml:space="preserve">   "El épicentre apparaît dont 15 secondes."</w:t>
      </w:r>
    </w:p>
    <w:p>
      <w:r>
        <w:t xml:space="preserve">   "El épicentre apparaît dont 5 secondes."</w:t>
      </w:r>
    </w:p>
    <w:p>
      <w:r>
        <w:t xml:space="preserve">   "El épicentre est apparu."</w:t>
      </w:r>
    </w:p>
    <w:p>
      <w:r>
        <w:t xml:space="preserve">  "Le brouillard se rétracta."</w:t>
      </w:r>
    </w:p>
    <w:p>
      <w:r>
        <w:t xml:space="preserve">  "Premier à."</w:t>
      </w:r>
    </w:p>
    <w:p>
      <w:r>
        <w:t xml:space="preserve">  "Un émir fait couler le premier sang."</w:t>
      </w:r>
    </w:p>
    <w:p>
      <w:r>
        <w:t xml:space="preserve"> "Double Kill."</w:t>
      </w:r>
    </w:p>
    <w:p>
      <w:r>
        <w:t xml:space="preserve">  "Les exécuter à."</w:t>
      </w:r>
    </w:p>
    <w:p>
      <w:r>
        <w:t xml:space="preserve"> "Triple Kill."</w:t>
      </w:r>
    </w:p>
    <w:p>
      <w:r>
        <w:t xml:space="preserve">  "Droits exact quand vers ça."</w:t>
      </w:r>
    </w:p>
    <w:p>
      <w:r>
        <w:t xml:space="preserve"> "Quadra Kill."</w:t>
      </w:r>
    </w:p>
    <w:p>
      <w:r>
        <w:t xml:space="preserve"> "Quatre que le verre à."</w:t>
      </w:r>
    </w:p>
    <w:p>
      <w:r>
        <w:t xml:space="preserve"> "Cinq victimes d'un coup."</w:t>
      </w:r>
    </w:p>
    <w:p>
      <w:r>
        <w:t xml:space="preserve"> "Cinq exec adverse."</w:t>
      </w:r>
    </w:p>
    <w:p>
      <w:r>
        <w:t xml:space="preserve"> "Et de six, incroyable."</w:t>
      </w:r>
    </w:p>
    <w:p>
      <w:r>
        <w:t xml:space="preserve">  "Six exact quand vers sa."</w:t>
      </w:r>
    </w:p>
    <w:p>
      <w:r>
        <w:t xml:space="preserve">   "Vous faites une tuerie."</w:t>
      </w:r>
    </w:p>
    <w:p>
      <w:r>
        <w:t xml:space="preserve">   "Quels massacres.."</w:t>
      </w:r>
    </w:p>
    <w:p>
      <w:r>
        <w:t xml:space="preserve">   "Cinq à la suite."</w:t>
      </w:r>
    </w:p>
    <w:p>
      <w:r>
        <w:t xml:space="preserve">   "Monde que c est les .ux."</w:t>
      </w:r>
    </w:p>
    <w:p>
      <w:r>
        <w:t xml:space="preserve">   "Que la vie de cet ennemi d'affilée.."</w:t>
      </w:r>
    </w:p>
    <w:p>
      <w:r>
        <w:t xml:space="preserve">   "Folie destructrice.."</w:t>
      </w:r>
    </w:p>
    <w:p>
      <w:r>
        <w:t xml:space="preserve">   "Syrie deux neuf exécutions."</w:t>
      </w:r>
    </w:p>
    <w:p>
      <w:r>
        <w:t xml:space="preserve">  "Que cet immortel."</w:t>
      </w:r>
    </w:p>
    <w:p>
      <w:r>
        <w:t xml:space="preserve">  "Les exécutions d'affilée."</w:t>
      </w:r>
    </w:p>
    <w:p>
      <w:r>
        <w:t xml:space="preserve">   "Vous êtes de vrais dieux.."</w:t>
      </w:r>
    </w:p>
    <w:p>
      <w:r>
        <w:t xml:space="preserve">   "Treize exécutions à la suite de.."</w:t>
      </w:r>
    </w:p>
    <w:p>
      <w:r>
        <w:t xml:space="preserve">   "Annihilation totale."</w:t>
      </w:r>
    </w:p>
    <w:p>
      <w:r>
        <w:t xml:space="preserve">   "Quinze victimes sans en mourir."</w:t>
      </w:r>
    </w:p>
    <w:p>
      <w:r>
        <w:t xml:space="preserve">   "Interruption de .u.." (Unused)</w:t>
      </w:r>
    </w:p>
    <w:p>
      <w:r>
        <w:t xml:space="preserve">  "Série d egzakt terminait." (Unused)</w:t>
      </w:r>
    </w:p>
    <w:p>
      <w:r>
        <w:t xml:space="preserve">   "De règne de terreur à des fins..." (Unused)</w:t>
      </w:r>
    </w:p>
    <w:p>
      <w:r>
        <w:t xml:space="preserve">  "Tuerie ennemi."</w:t>
      </w:r>
    </w:p>
    <w:p>
      <w:r>
        <w:t xml:space="preserve">   "Un ennemi a fait un massacre."</w:t>
      </w:r>
    </w:p>
    <w:p>
      <w:r>
        <w:t xml:space="preserve">   "Un ennemi enchaîne les exécutions."</w:t>
      </w:r>
    </w:p>
    <w:p>
      <w:r>
        <w:t xml:space="preserve">   "Un ennemi est en pleine folie destructrice."</w:t>
      </w:r>
    </w:p>
    <w:p>
      <w:r>
        <w:t xml:space="preserve">   "Un ennemi est immortel."</w:t>
      </w:r>
    </w:p>
    <w:p>
      <w:r>
        <w:t xml:space="preserve">   "Un ennemi est un vrai dieu."</w:t>
      </w:r>
    </w:p>
    <w:p>
      <w:r>
        <w:t xml:space="preserve">   "Un ennemi est en mode annihilation totale."</w:t>
      </w:r>
    </w:p>
    <w:p>
      <w:r>
        <w:t xml:space="preserve">  "Commun."</w:t>
      </w:r>
    </w:p>
    <w:p>
      <w:r>
        <w:t xml:space="preserve">  "Rare."</w:t>
      </w:r>
    </w:p>
    <w:p>
      <w:r>
        <w:t xml:space="preserve">  "Épique."</w:t>
      </w:r>
    </w:p>
    <w:p>
      <w:r>
        <w:t xml:space="preserve">  "Légendaire."</w:t>
      </w:r>
    </w:p>
    <w:p>
      <w:r>
        <w:t xml:space="preserve">  "Ancestrale."(Unused)</w:t>
      </w:r>
    </w:p>
    <w:p>
      <w:r>
        <w:t xml:space="preserve">  "Wouhaaa..."(Unused)</w:t>
      </w:r>
    </w:p>
    <w:p>
      <w:r>
        <w:t xml:space="preserve">   "Les faux cilles."</w:t>
      </w:r>
    </w:p>
    <w:p>
      <w:r>
        <w:t xml:space="preserve">   "Branche."</w:t>
      </w:r>
    </w:p>
    <w:p>
      <w:r>
        <w:t xml:space="preserve">   "Concrètes de la."</w:t>
      </w:r>
    </w:p>
    <w:p>
      <w:r>
        <w:t xml:space="preserve">  "Convoi."</w:t>
      </w:r>
    </w:p>
    <w:p>
      <w:r>
        <w:t xml:space="preserve">   "Extraction."</w:t>
      </w:r>
    </w:p>
    <w:p>
      <w:r>
        <w:t xml:space="preserve">   "Invasion ."</w:t>
      </w:r>
    </w:p>
    <w:p>
      <w:r>
        <w:t xml:space="preserve">   "Assaut."</w:t>
      </w:r>
    </w:p>
    <w:p>
      <w:r>
        <w:t xml:space="preserve">  "Prise de contrôle."</w:t>
      </w:r>
    </w:p>
    <w:p>
      <w:r>
        <w:t xml:space="preserve">   "Voie de la guerre."</w:t>
      </w:r>
    </w:p>
    <w:p>
      <w:r>
        <w:t xml:space="preserve">   "Capture et charges."</w:t>
      </w:r>
    </w:p>
    <w:p>
      <w:r>
        <w:t xml:space="preserve">   "Capture du drapeau ."</w:t>
      </w:r>
    </w:p>
    <w:p>
      <w:r>
        <w:t xml:space="preserve">   "Croisade."</w:t>
      </w:r>
    </w:p>
    <w:p>
      <w:r>
        <w:t xml:space="preserve">   "Partie perso ."</w:t>
      </w:r>
    </w:p>
    <w:p>
      <w:r>
        <w:t xml:space="preserve">  "Dernier à mort."</w:t>
      </w:r>
    </w:p>
    <w:p>
      <w:r>
        <w:t xml:space="preserve">   "Charge explosive."</w:t>
      </w:r>
    </w:p>
    <w:p>
      <w:r>
        <w:t xml:space="preserve">   "Siège."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  "Bienvenido aux Paladins ."</w:t>
      </w:r>
    </w:p>
    <w:p>
      <w:r>
        <w:t xml:space="preserve">  "Paladins."</w:t>
      </w:r>
    </w:p>
    <w:p>
      <w:r>
        <w:t xml:space="preserve">   "Pause dans."</w:t>
      </w:r>
    </w:p>
    <w:p>
      <w:r>
        <w:t xml:space="preserve">   "La partie y est oppose à."</w:t>
      </w:r>
    </w:p>
    <w:p>
      <w:r>
        <w:t xml:space="preserve">   "La partie reprendre dans."</w:t>
      </w:r>
    </w:p>
    <w:p>
      <w:r>
        <w:t xml:space="preserve">   "La partie reprend..."</w:t>
      </w:r>
    </w:p>
    <w:p>
      <w:r>
        <w:t xml:space="preserve">  "Créer de dac.."</w:t>
      </w:r>
    </w:p>
    <w:p>
      <w:r>
        <w:t xml:space="preserve">   "Construction de dacca.."</w:t>
      </w:r>
    </w:p>
    <w:p>
      <w:r>
        <w:t xml:space="preserve">   "Le vote a commencé."</w:t>
      </w:r>
    </w:p>
    <w:p>
      <w:r>
        <w:t xml:space="preserve">  "Le vote est terminée."</w:t>
      </w:r>
    </w:p>
    <w:p>
      <w:r>
        <w:t xml:space="preserve">   "De vote ait demandé.."</w:t>
      </w:r>
    </w:p>
    <w:p>
      <w:r>
        <w:t xml:space="preserve">   "Il faut voter."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