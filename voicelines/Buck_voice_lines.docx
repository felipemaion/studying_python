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"Buck!"</w:t>
      </w:r>
    </w:p>
    <w:p>
      <w:r>
        <w:t xml:space="preserve"> "I'm here to kick butt and chew bubblegum! And properly dispose of the gum in a designated waste container."</w:t>
      </w:r>
    </w:p>
    <w:p>
      <w:r>
        <w:t xml:space="preserve"> "Huddle up guys, let's do this! Wait, guys! Hold on, come back!"</w:t>
      </w:r>
    </w:p>
    <w:p>
      <w:r>
        <w:t xml:space="preserve"> "I hate bumpy rides!"</w:t>
      </w:r>
    </w:p>
    <w:p>
      <w:r>
        <w:t xml:space="preserve"> "Easy does it."</w:t>
      </w:r>
    </w:p>
    <w:p>
      <w:r>
        <w:t xml:space="preserve">  "Get out of my personal space!"</w:t>
      </w:r>
    </w:p>
    <w:p>
      <w:r>
        <w:t xml:space="preserve"> "I ain't got time to bleed!"</w:t>
      </w:r>
    </w:p>
    <w:p>
      <w:r>
        <w:t xml:space="preserve"> "Good as new!"</w:t>
      </w:r>
    </w:p>
    <w:p>
      <w:r>
        <w:t xml:space="preserve"> "Up and over!"</w:t>
      </w:r>
    </w:p>
    <w:p>
      <w:r>
        <w:t xml:space="preserve"> "Stick the landing!"</w:t>
      </w:r>
    </w:p>
    <w:p>
      <w:r>
        <w:t xml:space="preserve"> "Here's the wind up!" (enemy/self)</w:t>
      </w:r>
    </w:p>
    <w:p>
      <w:r>
        <w:t xml:space="preserve"> "I am the juggernaut!" (ally)</w:t>
      </w:r>
    </w:p>
    <w:p>
      <w:r>
        <w:t xml:space="preserve"> "Almost bulletproof!"</w:t>
      </w:r>
    </w:p>
    <w:p>
      <w:r>
        <w:t xml:space="preserve"> "Hefty!"</w:t>
      </w:r>
    </w:p>
    <w:p>
      <w:r>
        <w:t xml:space="preserve"> "More pew-pew!"</w:t>
      </w:r>
    </w:p>
    <w:p>
      <w:r>
        <w:t xml:space="preserve"> "This'll make a mess!"</w:t>
      </w:r>
    </w:p>
    <w:p>
      <w:r>
        <w:t xml:space="preserve"> "Upgrade!"</w:t>
      </w:r>
    </w:p>
    <w:p>
      <w:r>
        <w:t xml:space="preserve"> "Easy choice!"</w:t>
      </w:r>
    </w:p>
    <w:p>
      <w:r>
        <w:t xml:space="preserve"> "Nice stats."</w:t>
      </w:r>
    </w:p>
    <w:p>
      <w:r>
        <w:t xml:space="preserve"> "Is this limited edition!?"</w:t>
      </w:r>
    </w:p>
    <w:p>
      <w:r>
        <w:t xml:space="preserve">  "It's not ready yet."</w:t>
      </w:r>
    </w:p>
    <w:p>
      <w:r>
        <w:t xml:space="preserve">  "Wait a second!"</w:t>
      </w:r>
    </w:p>
    <w:p>
      <w:r>
        <w:t xml:space="preserve"> "Ow, man!"</w:t>
      </w:r>
    </w:p>
    <w:p>
      <w:r>
        <w:t xml:space="preserve"> "Ugh, that stings!"</w:t>
      </w:r>
    </w:p>
    <w:p>
      <w:r>
        <w:t xml:space="preserve"> "It bu-u-u-rns!"</w:t>
      </w:r>
    </w:p>
    <w:p>
      <w:r>
        <w:t xml:space="preserve"> "Oof!"</w:t>
      </w:r>
    </w:p>
    <w:p>
      <w:r>
        <w:t xml:space="preserve"> "Gah!"</w:t>
      </w:r>
    </w:p>
    <w:p>
      <w:r>
        <w:t xml:space="preserve"> "I need a sterile bandage."</w:t>
      </w:r>
    </w:p>
    <w:p>
      <w:r>
        <w:t xml:space="preserve"> "Not good, not good!"</w:t>
      </w:r>
    </w:p>
    <w:p>
      <w:r>
        <w:t xml:space="preserve"> "Soothing!"</w:t>
      </w:r>
    </w:p>
    <w:p>
      <w:r>
        <w:t xml:space="preserve"> "Thanks, I owe you one!"</w:t>
      </w:r>
    </w:p>
    <w:p>
      <w:r>
        <w:t xml:space="preserve"> "*grunts* What a mess"</w:t>
      </w:r>
    </w:p>
    <w:p>
      <w:r>
        <w:t xml:space="preserve"> "Can't breath... *gasp*"</w:t>
      </w:r>
    </w:p>
    <w:p>
      <w:r>
        <w:t xml:space="preserve"> "It's happening!"</w:t>
      </w:r>
    </w:p>
    <w:p>
      <w:r>
        <w:t xml:space="preserve"> "Teamwork!"</w:t>
      </w:r>
    </w:p>
    <w:p>
      <w:r>
        <w:t xml:space="preserve"> "Yeah!"</w:t>
      </w:r>
    </w:p>
    <w:p>
      <w:r>
        <w:t xml:space="preserve"> "Are you not entertained?"</w:t>
      </w:r>
    </w:p>
    <w:p>
      <w:r>
        <w:t xml:space="preserve"> "Somebody stop me!"</w:t>
      </w:r>
    </w:p>
    <w:p>
      <w:r>
        <w:t xml:space="preserve"> "Loud noises!"</w:t>
      </w:r>
    </w:p>
    <w:p>
      <w:r>
        <w:t xml:space="preserve"> "No treasure here!" (Barik)</w:t>
      </w:r>
    </w:p>
    <w:p>
      <w:r>
        <w:t xml:space="preserve"> "You got greedy!" (Barik)</w:t>
      </w:r>
    </w:p>
    <w:p>
      <w:r>
        <w:t xml:space="preserve"> "That was awkward!" (Buck)</w:t>
      </w:r>
    </w:p>
    <w:p>
      <w:r>
        <w:t xml:space="preserve"> "Do you even lift!?" (Buck)</w:t>
      </w:r>
    </w:p>
    <w:p>
      <w:r>
        <w:t xml:space="preserve"> "We can still be friends! (Cassie)</w:t>
      </w:r>
    </w:p>
    <w:p>
      <w:r>
        <w:t xml:space="preserve"> "Bows are inferior!" (Cassie)</w:t>
      </w:r>
    </w:p>
    <w:p>
      <w:r>
        <w:t xml:space="preserve"> "Whoa. Relax." (Evie)</w:t>
      </w:r>
    </w:p>
    <w:p>
      <w:r>
        <w:t xml:space="preserve"> "Strange kid." (Evie)</w:t>
      </w:r>
    </w:p>
    <w:p>
      <w:r>
        <w:t xml:space="preserve"> "Adios!" (Fernando)</w:t>
      </w:r>
    </w:p>
    <w:p>
      <w:r>
        <w:t xml:space="preserve"> "Is that... *sniff* perfume?" (Fernando)</w:t>
      </w:r>
    </w:p>
    <w:p>
      <w:r>
        <w:t xml:space="preserve"> "That one smelled." (Grohk)</w:t>
      </w:r>
    </w:p>
    <w:p>
      <w:r>
        <w:t xml:space="preserve"> "Bzzz! Hahaha." (Grohk)</w:t>
      </w:r>
    </w:p>
    <w:p>
      <w:r>
        <w:t xml:space="preserve"> "I think it had rabies." (Pip)</w:t>
      </w:r>
    </w:p>
    <w:p>
      <w:r>
        <w:t xml:space="preserve"> "Was that a squirrel?" (Pip)</w:t>
      </w:r>
    </w:p>
    <w:p>
      <w:r>
        <w:t xml:space="preserve"> "Bad gremlin! Bad!" (Ruckus)</w:t>
      </w:r>
    </w:p>
    <w:p>
      <w:r>
        <w:t xml:space="preserve"> "Rust in pieces!" (Ruckus)</w:t>
      </w:r>
    </w:p>
    <w:p>
      <w:r>
        <w:t xml:space="preserve"> "Oh, sorry! Uh... Sorry." (Skye)</w:t>
      </w:r>
    </w:p>
    <w:p>
      <w:r>
        <w:t xml:space="preserve"> "Clever girl!" (Skye)</w:t>
      </w:r>
    </w:p>
    <w:p>
      <w:r>
        <w:t xml:space="preserve">  "I warned you!"</w:t>
      </w:r>
    </w:p>
    <w:p>
      <w:r>
        <w:t xml:space="preserve">  "Spin to win!"</w:t>
      </w:r>
    </w:p>
    <w:p>
      <w:r>
        <w:t xml:space="preserve">  "Did you see that?"</w:t>
      </w:r>
    </w:p>
    <w:p>
      <w:r>
        <w:t xml:space="preserve">  "Witness me!"</w:t>
      </w:r>
    </w:p>
    <w:p>
      <w:r>
        <w:t xml:space="preserve">  "High five! ...Guys?"</w:t>
      </w:r>
    </w:p>
    <w:p>
      <w:r>
        <w:t xml:space="preserve">  "Wow! We got it!"</w:t>
      </w:r>
    </w:p>
    <w:p>
      <w:r>
        <w:t xml:space="preserve">  "Move it up!"</w:t>
      </w:r>
    </w:p>
    <w:p>
      <w:r>
        <w:t xml:space="preserve">  "They're on my point!"</w:t>
      </w:r>
    </w:p>
    <w:p>
      <w:r>
        <w:t xml:space="preserve">  "Guys, they're taking it!"</w:t>
      </w:r>
    </w:p>
    <w:p>
      <w:r>
        <w:t xml:space="preserve">  "No more consolation prizes, we did it!"</w:t>
      </w:r>
    </w:p>
    <w:p>
      <w:r>
        <w:t xml:space="preserve">  "This is the third best day of my life!"</w:t>
      </w:r>
    </w:p>
    <w:p>
      <w:r>
        <w:t xml:space="preserve">  "Game over man! Game over."</w:t>
      </w:r>
    </w:p>
    <w:p>
      <w:r>
        <w:t xml:space="preserve">  "We will get them next time!"</w:t>
      </w:r>
    </w:p>
    <w:p>
      <w:r>
        <w:t xml:space="preserve"> "Come at me!"</w:t>
      </w:r>
    </w:p>
    <w:p>
      <w:r>
        <w:t xml:space="preserve"> "Is weakness contagious?"</w:t>
      </w:r>
    </w:p>
    <w:p>
      <w:r>
        <w:t xml:space="preserve"> "Check yourself before you wreck yourself!"</w:t>
      </w:r>
    </w:p>
    <w:p>
      <w:r>
        <w:t xml:space="preserve"> "What word is always spelled wrong? Wrong!"</w:t>
      </w:r>
    </w:p>
    <w:p>
      <w:r>
        <w:t xml:space="preserve"> "What do you mean 'overcompensating'?"</w:t>
      </w:r>
    </w:p>
    <w:p>
      <w:r>
        <w:t xml:space="preserve"> "Buck is here to save the day! Smart and brave in every way! O-oh, I didn't see you there."</w:t>
      </w:r>
    </w:p>
    <w:p>
      <w:r>
        <w:t xml:space="preserve"> "Ha hahahaha!"</w:t>
      </w:r>
    </w:p>
    <w:p>
      <w:r>
        <w:t xml:space="preserve"> "Bwa hahahaha! What? It's funny."</w:t>
      </w:r>
    </w:p>
    <w:p>
      <w:r>
        <w:t xml:space="preserve"> "Mheheheheehe."</w:t>
      </w:r>
    </w:p>
    <w:p>
      <w:r>
        <w:t xml:space="preserve">  "Engine down!"</w:t>
      </w:r>
    </w:p>
    <w:p>
      <w:r>
        <w:t xml:space="preserve">  "Get outta here!"</w:t>
      </w:r>
    </w:p>
    <w:p>
      <w:r>
        <w:t xml:space="preserve">  "No more thingamajig!"</w:t>
      </w:r>
    </w:p>
    <w:p>
      <w:r>
        <w:t xml:space="preserve">  "Oh yeah!"</w:t>
      </w:r>
    </w:p>
    <w:p>
      <w:r>
        <w:t xml:space="preserve">  "Breaking barriers!"</w:t>
      </w:r>
    </w:p>
    <w:p>
      <w:r>
        <w:t xml:space="preserve">  "Did we try the doorbell?"</w:t>
      </w:r>
    </w:p>
    <w:p>
      <w:r>
        <w:t xml:space="preserve"> "We need this objective!"</w:t>
      </w:r>
    </w:p>
    <w:p>
      <w:r>
        <w:t xml:space="preserve"> "Secure the point!"</w:t>
      </w:r>
    </w:p>
    <w:p>
      <w:r>
        <w:t xml:space="preserve">  "I smell a comeback!"</w:t>
      </w:r>
    </w:p>
    <w:p>
      <w:r>
        <w:t xml:space="preserve">  "Back in action!"</w:t>
      </w:r>
    </w:p>
    <w:p>
      <w:r>
        <w:t xml:space="preserve">  "Ding!"</w:t>
      </w:r>
    </w:p>
    <w:p>
      <w:r>
        <w:t xml:space="preserve">  "Making gains!"</w:t>
      </w:r>
    </w:p>
    <w:p>
      <w:r>
        <w:t xml:space="preserve"> "This is exhilarating!"</w:t>
      </w:r>
    </w:p>
    <w:p>
      <w:r>
        <w:t xml:space="preserve"> "Aaaah!"</w:t>
      </w:r>
    </w:p>
    <w:p>
      <w:r>
        <w:t xml:space="preserve"> "Booyah!"</w:t>
      </w:r>
    </w:p>
    <w:p>
      <w:r>
        <w:t xml:space="preserve"> "Feels good man!"</w:t>
      </w:r>
    </w:p>
    <w:p>
      <w:r>
        <w:t xml:space="preserve">  "Go time? Hold up - snacks, ammo, inhaler..."</w:t>
      </w:r>
    </w:p>
    <w:p>
      <w:r>
        <w:t xml:space="preserve"> "Pick me! I'm a valuable team asset here!"</w:t>
      </w:r>
    </w:p>
    <w:p>
      <w:r>
        <w:t xml:space="preserve"> "Now that I can use!"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