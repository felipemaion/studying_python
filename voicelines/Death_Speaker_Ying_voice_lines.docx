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"Ying."</w:t>
      </w:r>
    </w:p>
    <w:p>
      <w:r>
        <w:t xml:space="preserve">  "I am the shadow that will draw the light from your eyes."</w:t>
      </w:r>
    </w:p>
    <w:p>
      <w:r>
        <w:t xml:space="preserve">  "There can be no doubt about it, I am a monster and you should fear me."</w:t>
      </w:r>
    </w:p>
    <w:p>
      <w:r>
        <w:t xml:space="preserve">  "I heed the call."</w:t>
      </w:r>
    </w:p>
    <w:p>
      <w:r>
        <w:t xml:space="preserve">  "Obey me, creature!"</w:t>
      </w:r>
    </w:p>
    <w:p>
      <w:r>
        <w:t xml:space="preserve">  "Shatter."</w:t>
      </w:r>
    </w:p>
    <w:p>
      <w:r>
        <w:t xml:space="preserve">  "Break."</w:t>
      </w:r>
    </w:p>
    <w:p>
      <w:r>
        <w:t xml:space="preserve">  "Minion, come forth."</w:t>
      </w:r>
    </w:p>
    <w:p>
      <w:r>
        <w:t xml:space="preserve">  "You are summoned."</w:t>
      </w:r>
    </w:p>
    <w:p>
      <w:r>
        <w:t xml:space="preserve">  "Vanish."</w:t>
      </w:r>
    </w:p>
    <w:p>
      <w:r>
        <w:t xml:space="preserve">  " I will return."</w:t>
      </w:r>
    </w:p>
    <w:p>
      <w:r>
        <w:t xml:space="preserve">  "Time to take charge." (enemy/self)</w:t>
      </w:r>
    </w:p>
    <w:p>
      <w:r>
        <w:t xml:space="preserve">  "We are stronger together." (Friendly)</w:t>
      </w:r>
    </w:p>
    <w:p>
      <w:r>
        <w:t xml:space="preserve">  "Wait."</w:t>
      </w:r>
    </w:p>
    <w:p>
      <w:r>
        <w:t xml:space="preserve">  "Be still."</w:t>
      </w:r>
    </w:p>
    <w:p>
      <w:r>
        <w:t xml:space="preserve">  "You dare strike me?"</w:t>
      </w:r>
    </w:p>
    <w:p>
      <w:r>
        <w:t xml:space="preserve">  "They will suffer."</w:t>
      </w:r>
    </w:p>
    <w:p>
      <w:r>
        <w:t xml:space="preserve">  "Death is only the beginning."</w:t>
      </w:r>
    </w:p>
    <w:p>
      <w:r>
        <w:t xml:space="preserve">  "I fade... but I will return."</w:t>
      </w:r>
    </w:p>
    <w:p>
      <w:r>
        <w:t xml:space="preserve">  "You forsake me." (Dredge)</w:t>
      </w:r>
    </w:p>
    <w:p>
      <w:r>
        <w:t xml:space="preserve">  "You and the Pyre will fall." (Furia)</w:t>
      </w:r>
    </w:p>
    <w:p>
      <w:r>
        <w:t xml:space="preserve">  "You think you know torment? Hmmhmhmhmhahaha"</w:t>
      </w:r>
    </w:p>
    <w:p>
      <w:r>
        <w:t xml:space="preserve">  "I will be your demise."</w:t>
      </w:r>
    </w:p>
    <w:p>
      <w:r>
        <w:t xml:space="preserve">  "You are a plague, I am the cure."</w:t>
      </w:r>
    </w:p>
    <w:p>
      <w:r>
        <w:t xml:space="preserve">  "UmAhahahaha!"</w:t>
      </w:r>
    </w:p>
    <w:p>
      <w:r>
        <w:t xml:space="preserve">  "So tell me, how is that little curse of yours?" (Androxus)</w:t>
      </w:r>
    </w:p>
    <w:p>
      <w:r>
        <w:t xml:space="preserve">  "Traitor." (Dredge)</w:t>
      </w:r>
    </w:p>
    <w:p>
      <w:r>
        <w:t xml:space="preserve">  "My brutality is not done."</w:t>
      </w:r>
    </w:p>
    <w:p>
      <w:r>
        <w:t xml:space="preserve">  "Wreak havoc."</w:t>
      </w:r>
    </w:p>
    <w:p>
      <w:r>
        <w:t xml:space="preserve">  "Get on point, mortal scum."</w:t>
      </w:r>
    </w:p>
    <w:p>
      <w:r>
        <w:t xml:space="preserve">  "Get on the point and do something useful with your wretched existence."</w:t>
      </w:r>
    </w:p>
    <w:p>
      <w:r>
        <w:t xml:space="preserve">  "I expected more of a challenge."</w:t>
      </w:r>
    </w:p>
    <w:p>
      <w:r>
        <w:t xml:space="preserve">  "I've tasted vengeance, and I desire more."</w:t>
      </w:r>
    </w:p>
    <w:p>
      <w:r>
        <w:t xml:space="preserve">  "This is a minor setback and nothing more."</w:t>
      </w:r>
    </w:p>
    <w:p>
      <w:r>
        <w:t xml:space="preserve">  "I came back once, I will do it again."</w:t>
      </w:r>
    </w:p>
    <w:p>
      <w:r>
        <w:t xml:space="preserve">  "I will enjoy ending you."</w:t>
      </w:r>
    </w:p>
    <w:p>
      <w:r>
        <w:t xml:space="preserve">  "I've crossed the threshold of death to find... you."</w:t>
      </w:r>
    </w:p>
    <w:p>
      <w:r>
        <w:t xml:space="preserve">  "Go ahead! and Start begging for mercy..."</w:t>
      </w:r>
    </w:p>
    <w:p>
      <w:r>
        <w:t xml:space="preserve">  "What room does a ghost not need? A living room."</w:t>
      </w:r>
    </w:p>
    <w:p>
      <w:r>
        <w:t xml:space="preserve">  "Why are ghosts so bad at lying? Because you can see right through us."</w:t>
      </w:r>
    </w:p>
    <w:p>
      <w:r>
        <w:t xml:space="preserve">  "How do ghosts keep fit? By exor-cising regularly. Ahahahaha."</w:t>
      </w:r>
    </w:p>
    <w:p>
      <w:r>
        <w:t xml:space="preserve">  "Uhmmmhmhmm."</w:t>
      </w:r>
    </w:p>
    <w:p>
      <w:r>
        <w:t xml:space="preserve">  "*muffled laughter*"</w:t>
      </w:r>
    </w:p>
    <w:p>
      <w:r>
        <w:t xml:space="preserve">  "Umhahahahahahaha."</w:t>
      </w:r>
    </w:p>
    <w:p>
      <w:r>
        <w:t xml:space="preserve">  "Suffer in my wake."</w:t>
      </w:r>
    </w:p>
    <w:p>
      <w:r>
        <w:t xml:space="preserve">  "Death could not stop me, you stand no chance."</w:t>
      </w:r>
    </w:p>
    <w:p>
      <w:r>
        <w:t xml:space="preserve">  "Called again from the depths of The Abyss."</w:t>
      </w:r>
    </w:p>
    <w:p>
      <w:r>
        <w:t xml:space="preserve">  "You again?" (Dredge)</w:t>
      </w:r>
    </w:p>
    <w:p>
      <w:r>
        <w:t xml:space="preserve">  "This is only the beginning, the world shall know the extent of my fury."</w:t>
      </w:r>
    </w:p>
    <w:p>
      <w:r>
        <w:t xml:space="preserve">  "My ire is immeasurable."</w:t>
      </w:r>
    </w:p>
    <w:p>
      <w:r>
        <w:t xml:space="preserve">  "Those fools thought death would stop me. They were wrong."</w:t>
      </w:r>
    </w:p>
    <w:p>
      <w:r>
        <w:t xml:space="preserve">  "An excellent boon."</w:t>
      </w:r>
    </w:p>
    <w:p>
      <w:r>
        <w:t xml:space="preserve">  "More power? Why not?"</w:t>
      </w:r>
    </w:p>
    <w:p>
      <w:r>
        <w:t xml:space="preserve">  "Behind us!"</w:t>
      </w:r>
    </w:p>
    <w:p>
      <w:r>
        <w:t xml:space="preserve">  "They're behind us!"</w:t>
      </w:r>
    </w:p>
    <w:p>
      <w:r>
        <w:t xml:space="preserve">  "From the skies!"</w:t>
      </w:r>
    </w:p>
    <w:p>
      <w:r>
        <w:t xml:space="preserve">  "Above us!"</w:t>
      </w:r>
    </w:p>
    <w:p>
      <w:r>
        <w:t xml:space="preserve">  "Sniper!"</w:t>
      </w:r>
    </w:p>
    <w:p>
      <w:r>
        <w:t xml:space="preserve">  "Face me, Sniper!"</w:t>
      </w:r>
    </w:p>
    <w:p>
      <w:r>
        <w:t xml:space="preserve">  "My vitality drains."</w:t>
      </w:r>
    </w:p>
    <w:p>
      <w:r>
        <w:t xml:space="preserve">  "I demand healing."</w:t>
      </w:r>
    </w:p>
    <w:p>
      <w:r>
        <w:t xml:space="preserve">  "This is not the end. You will know my wrath."</w:t>
      </w:r>
    </w:p>
    <w:p>
      <w:r>
        <w:t xml:space="preserve">  "Dredge, you dare summon me?"</w:t>
      </w:r>
    </w:p>
    <w:p>
      <w:r>
        <w:t xml:space="preserve">  "Cower as you fall before 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