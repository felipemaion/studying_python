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"That's Ms. Aico to you."</w:t>
      </w:r>
    </w:p>
    <w:p>
      <w:r>
        <w:t xml:space="preserve">  "Won't you go and kill them for me?"</w:t>
      </w:r>
    </w:p>
    <w:p>
      <w:r>
        <w:t xml:space="preserve">  "Well, they're in quite the predicament."</w:t>
      </w:r>
    </w:p>
    <w:p>
      <w:r>
        <w:t xml:space="preserve">  "Ride."</w:t>
      </w:r>
    </w:p>
    <w:p>
      <w:r>
        <w:t xml:space="preserve">  "Let's go."</w:t>
      </w:r>
    </w:p>
    <w:p>
      <w:r>
        <w:t xml:space="preserve">  "Stand still!"</w:t>
      </w:r>
    </w:p>
    <w:p>
      <w:r>
        <w:t xml:space="preserve">  "This won't hurt!"</w:t>
      </w:r>
    </w:p>
    <w:p>
      <w:r>
        <w:t xml:space="preserve">  "*umph*!"</w:t>
      </w:r>
    </w:p>
    <w:p>
      <w:r>
        <w:t xml:space="preserve">  "*humph*"</w:t>
      </w:r>
    </w:p>
    <w:p>
      <w:r>
        <w:t xml:space="preserve">  "Kneel!" (enemy/self)</w:t>
      </w:r>
    </w:p>
    <w:p>
      <w:r>
        <w:t xml:space="preserve">  "Very nice!"</w:t>
      </w:r>
    </w:p>
    <w:p>
      <w:r>
        <w:t xml:space="preserve">  "Good choice!"</w:t>
      </w:r>
    </w:p>
    <w:p>
      <w:r>
        <w:t xml:space="preserve">  "How kind."</w:t>
      </w:r>
    </w:p>
    <w:p>
      <w:r>
        <w:t xml:space="preserve">  "Not yet."</w:t>
      </w:r>
    </w:p>
    <w:p>
      <w:r>
        <w:t xml:space="preserve">  "I can't!"</w:t>
      </w:r>
    </w:p>
    <w:p>
      <w:r>
        <w:t xml:space="preserve">  "Just what do you think you're doing?"</w:t>
      </w:r>
    </w:p>
    <w:p>
      <w:r>
        <w:t xml:space="preserve">  "Don't pick a fight you can't win!"</w:t>
      </w:r>
    </w:p>
    <w:p>
      <w:r>
        <w:t xml:space="preserve">  "*Ugh*"</w:t>
      </w:r>
    </w:p>
    <w:p>
      <w:r>
        <w:t xml:space="preserve">  "Cold!"</w:t>
      </w:r>
    </w:p>
    <w:p>
      <w:r>
        <w:t xml:space="preserve">  "Too hot."</w:t>
      </w:r>
    </w:p>
    <w:p>
      <w:r>
        <w:t xml:space="preserve">  "Hands off."</w:t>
      </w:r>
    </w:p>
    <w:p>
      <w:r>
        <w:t xml:space="preserve">  "How dare you."</w:t>
      </w:r>
    </w:p>
    <w:p>
      <w:r>
        <w:t xml:space="preserve">  "Yes, more!"</w:t>
      </w:r>
    </w:p>
    <w:p>
      <w:r>
        <w:t xml:space="preserve">  "Very good."</w:t>
      </w:r>
    </w:p>
    <w:p>
      <w:r>
        <w:t xml:space="preserve">  "Where was my team?!"</w:t>
      </w:r>
    </w:p>
    <w:p>
      <w:r>
        <w:t xml:space="preserve">  "What is this?"</w:t>
      </w:r>
    </w:p>
    <w:p>
      <w:r>
        <w:t xml:space="preserve">  "What did you think would happen?."</w:t>
      </w:r>
    </w:p>
    <w:p>
      <w:r>
        <w:t xml:space="preserve">  "Very nice!"</w:t>
      </w:r>
    </w:p>
    <w:p>
      <w:r>
        <w:t xml:space="preserve">  "You done as I asked!"</w:t>
      </w:r>
    </w:p>
    <w:p>
      <w:r>
        <w:t xml:space="preserve">  "Oh dear, someone clean this up."</w:t>
      </w:r>
    </w:p>
    <w:p>
      <w:r>
        <w:t xml:space="preserve">  "Did I do all this?"</w:t>
      </w:r>
    </w:p>
    <w:p>
      <w:r>
        <w:t xml:space="preserve">  "I guess I went a little overboard."</w:t>
      </w:r>
    </w:p>
    <w:p>
      <w:r>
        <w:t xml:space="preserve">  "Your golden age has passed." (Torvald)</w:t>
      </w:r>
    </w:p>
    <w:p>
      <w:r>
        <w:t xml:space="preserve">  "Hmm? Where is your rocking chair?." (Torvald)</w:t>
      </w:r>
    </w:p>
    <w:p>
      <w:r>
        <w:t xml:space="preserve">  "Oh dear, couldn't get up in the air?" (Buck)</w:t>
      </w:r>
    </w:p>
    <w:p>
      <w:r>
        <w:t xml:space="preserve">  "Such big muscles, such a small brain." (Buck)</w:t>
      </w:r>
    </w:p>
    <w:p>
      <w:r>
        <w:t xml:space="preserve">  "Oh yes, that sword is very impressive." (Zhin)</w:t>
      </w:r>
    </w:p>
    <w:p>
      <w:r>
        <w:t xml:space="preserve">  "Be sure not to trip on your dress." (Zhin)</w:t>
      </w:r>
    </w:p>
    <w:p>
      <w:r>
        <w:t xml:space="preserve"> "What on earth do you call that outfit?"(Cassie)</w:t>
      </w:r>
    </w:p>
    <w:p>
      <w:r>
        <w:t xml:space="preserve"> "Really? A bird?"(Cassie)</w:t>
      </w:r>
    </w:p>
    <w:p>
      <w:r>
        <w:t xml:space="preserve">  "Fall down. Won't you?"</w:t>
      </w:r>
    </w:p>
    <w:p>
      <w:r>
        <w:t xml:space="preserve">  "Is that all?"</w:t>
      </w:r>
    </w:p>
    <w:p>
      <w:r>
        <w:t xml:space="preserve">  "Are you done?"</w:t>
      </w:r>
    </w:p>
    <w:p>
      <w:r>
        <w:t xml:space="preserve">  "How does the ground taste?."</w:t>
      </w:r>
    </w:p>
    <w:p>
      <w:r>
        <w:t xml:space="preserve">  "Begone, vagrants." (?)</w:t>
      </w:r>
    </w:p>
    <w:p>
      <w:r>
        <w:t xml:space="preserve">  "No trespassing."</w:t>
      </w:r>
    </w:p>
    <w:p>
      <w:r>
        <w:t xml:space="preserve">  "They're on my point."</w:t>
      </w:r>
    </w:p>
    <w:p>
      <w:r>
        <w:t xml:space="preserve">  "Deal with those intruders!"</w:t>
      </w:r>
    </w:p>
    <w:p>
      <w:r>
        <w:t xml:space="preserve">  "Problem solved. You're welcome."</w:t>
      </w:r>
    </w:p>
    <w:p>
      <w:r>
        <w:t xml:space="preserve">  "Winning a war and looking good doing it. "</w:t>
      </w:r>
    </w:p>
    <w:p>
      <w:r>
        <w:t xml:space="preserve">  "Dissapointing. You all have to be punished."</w:t>
      </w:r>
    </w:p>
    <w:p>
      <w:r>
        <w:t xml:space="preserve">  "Ugh. I knew I couldn't trust you oafs."</w:t>
      </w:r>
    </w:p>
    <w:p>
      <w:r>
        <w:t xml:space="preserve">  "I think blood red is such as striking color on you."</w:t>
      </w:r>
    </w:p>
    <w:p>
      <w:r>
        <w:t xml:space="preserve">  "Hmm. Did you think you stood a chance with me?"</w:t>
      </w:r>
    </w:p>
    <w:p>
      <w:r>
        <w:t xml:space="preserve">  "My men shall carry your broken bodies as banners into battle."</w:t>
      </w:r>
    </w:p>
    <w:p>
      <w:r>
        <w:t xml:space="preserve">  "There's only one joke here, it's you. "</w:t>
      </w:r>
    </w:p>
    <w:p>
      <w:r>
        <w:t xml:space="preserve">  "Hahahmhmhmhm"</w:t>
      </w:r>
    </w:p>
    <w:p>
      <w:r>
        <w:t xml:space="preserve">  "Oh ho ho ho ho ho ho ho"</w:t>
      </w:r>
    </w:p>
    <w:p>
      <w:r>
        <w:t xml:space="preserve">  "hmhahahaha"</w:t>
      </w:r>
    </w:p>
    <w:p>
      <w:r>
        <w:t xml:space="preserve">  "Come now, There's so much to be done. "</w:t>
      </w:r>
    </w:p>
    <w:p>
      <w:r>
        <w:t xml:space="preserve"> "Oooh,my favorite pyromaniac." (Zhin)</w:t>
      </w:r>
    </w:p>
    <w:p>
      <w:r>
        <w:t xml:space="preserve"> "You don't look so well, Zhin, are you okay?" (Zhin)</w:t>
      </w:r>
    </w:p>
    <w:p>
      <w:r>
        <w:t xml:space="preserve"> "Aww, perfect. I have a few people I need you to kill." (Strix)</w:t>
      </w:r>
    </w:p>
    <w:p>
      <w:r>
        <w:t xml:space="preserve"> "Look at that puny little crystal." (Strix)</w:t>
      </w:r>
    </w:p>
    <w:p>
      <w:r>
        <w:t xml:space="preserve">  "Watch your tongue, lest you bite it off." (TNF)</w:t>
      </w:r>
    </w:p>
    <w:p>
      <w:r>
        <w:t xml:space="preserve">  "Oh yes. Some joker you are." (TNF)</w:t>
      </w:r>
    </w:p>
    <w:p>
      <w:r>
        <w:t xml:space="preserve">  "Stay at my side, kill anyone who approaches." (YWFFM)</w:t>
      </w:r>
    </w:p>
    <w:p>
      <w:r>
        <w:t xml:space="preserve">  "You know your orders, carry them out." (YWFFM)</w:t>
      </w:r>
    </w:p>
    <w:p>
      <w:r>
        <w:t xml:space="preserve">  "Uhahaha, yes, very scary." (INAOY)</w:t>
      </w:r>
    </w:p>
    <w:p>
      <w:r>
        <w:t xml:space="preserve">  "I've seen true horrors. You are nothing." (YWFFM)</w:t>
      </w:r>
    </w:p>
    <w:p>
      <w:r>
        <w:t xml:space="preserve">  "You don't belong here!"</w:t>
      </w:r>
    </w:p>
    <w:p>
      <w:r>
        <w:t xml:space="preserve">  "Grovel before me!"</w:t>
      </w:r>
    </w:p>
    <w:p>
      <w:r>
        <w:t xml:space="preserve">  "Very nice."</w:t>
      </w:r>
    </w:p>
    <w:p>
      <w:r>
        <w:t xml:space="preserve">  "Perfect!"</w:t>
      </w:r>
    </w:p>
    <w:p>
      <w:r>
        <w:t xml:space="preserve">  "Beg!"</w:t>
      </w:r>
    </w:p>
    <w:p>
      <w:r>
        <w:t xml:space="preserve">  "Fall!"</w:t>
      </w:r>
    </w:p>
    <w:p>
      <w:r>
        <w:t xml:space="preserve">  "We all knew this would happen."</w:t>
      </w:r>
    </w:p>
    <w:p>
      <w:r>
        <w:t xml:space="preserve">  "Inevitable."</w:t>
      </w:r>
    </w:p>
    <w:p>
      <w:r>
        <w:t xml:space="preserve">  "And just what are you looking at, young man?"</w:t>
      </w:r>
    </w:p>
    <w:p>
      <w:r>
        <w:t xml:space="preserve">  "Ugh, I need a hobby. Maybe knitting?"</w:t>
      </w:r>
    </w:p>
    <w:p>
      <w:r>
        <w:t xml:space="preserve">  "That was inconvenient."</w:t>
      </w:r>
    </w:p>
    <w:p>
      <w:r>
        <w:t xml:space="preserve">  "The sheer gall, unbelievable"</w:t>
      </w:r>
    </w:p>
    <w:p>
      <w:r>
        <w:t xml:space="preserve">  "I must spend my credits."</w:t>
      </w:r>
    </w:p>
    <w:p>
      <w:r>
        <w:t xml:space="preserve">  "Yes, more."</w:t>
      </w:r>
    </w:p>
    <w:p>
      <w:r>
        <w:t xml:space="preserve">  "Oh, you make quite a mess."</w:t>
      </w:r>
    </w:p>
    <w:p>
      <w:r>
        <w:t xml:space="preserve">  "This won't hurt one bit I promise"</w:t>
      </w:r>
    </w:p>
    <w:p>
      <w:r>
        <w:t xml:space="preserve"> "I didn't want to kill anyone I swear."</w:t>
      </w:r>
    </w:p>
    <w:p>
      <w:r>
        <w:t xml:space="preserve">  "I was overdue for a vacation!" (Tropical)</w:t>
      </w:r>
    </w:p>
    <w:p>
      <w:r>
        <w:t xml:space="preserve">  "What a pleasant view." (Tropical)</w:t>
      </w:r>
    </w:p>
    <w:p>
      <w:r>
        <w:t xml:space="preserve">  "I'll just have to sort this whole mess up for you."</w:t>
      </w:r>
    </w:p>
    <w:p>
      <w:r>
        <w:t xml:space="preserve">  "Hand it over!"</w:t>
      </w:r>
    </w:p>
    <w:p>
      <w:r>
        <w:t xml:space="preserve">  "I believe that's mine."</w:t>
      </w:r>
    </w:p>
    <w:p>
      <w:r>
        <w:t xml:space="preserve">  "They're behind us!"</w:t>
      </w:r>
    </w:p>
    <w:p>
      <w:r>
        <w:t xml:space="preserve">  "Watch your backs!"</w:t>
      </w:r>
    </w:p>
    <w:p>
      <w:r>
        <w:t xml:space="preserve">  "They're on my payload!"</w:t>
      </w:r>
    </w:p>
    <w:p>
      <w:r>
        <w:t xml:space="preserve">  "Get them off my payload!"</w:t>
      </w:r>
    </w:p>
    <w:p>
      <w:r>
        <w:t xml:space="preserve">  "Above us!"</w:t>
      </w:r>
    </w:p>
    <w:p>
      <w:r>
        <w:t xml:space="preserve">  "Clear the skies!"</w:t>
      </w:r>
    </w:p>
    <w:p>
      <w:r>
        <w:t xml:space="preserve">  "Sniper! Down range!"</w:t>
      </w:r>
    </w:p>
    <w:p>
      <w:r>
        <w:t xml:space="preserve">  "Deal with that sniper!"</w:t>
      </w:r>
    </w:p>
    <w:p>
      <w:r>
        <w:t xml:space="preserve">  "They're ulting"</w:t>
      </w:r>
    </w:p>
    <w:p>
      <w:r>
        <w:t xml:space="preserve">  "Enemy Ultimate!"</w:t>
      </w:r>
    </w:p>
    <w:p>
      <w:r>
        <w:t xml:space="preserve">  "Come back here!"</w:t>
      </w:r>
    </w:p>
    <w:p>
      <w:r>
        <w:t xml:space="preserve">  "Where do you think you're going?"</w:t>
      </w:r>
    </w:p>
    <w:p>
      <w:r>
        <w:t xml:space="preserve">  "Won't you heal me?."</w:t>
      </w:r>
    </w:p>
    <w:p>
      <w:r>
        <w:t xml:space="preserve">  "Healing, please!"</w:t>
      </w:r>
    </w:p>
    <w:p>
      <w:r>
        <w:t xml:space="preserve">  "Help that tank!"</w:t>
      </w:r>
    </w:p>
    <w:p>
      <w:r>
        <w:t xml:space="preserve">  "Hold my frontline!"</w:t>
      </w:r>
    </w:p>
    <w:p>
      <w:r>
        <w:t xml:space="preserve">  "Move the payload."</w:t>
      </w:r>
    </w:p>
    <w:p>
      <w:r>
        <w:t xml:space="preserve">  "Push it!"</w:t>
      </w:r>
    </w:p>
    <w:p>
      <w:r>
        <w:t xml:space="preserve">  "Get on the payload!"</w:t>
      </w:r>
    </w:p>
    <w:p>
      <w:r>
        <w:t xml:space="preserve">  "Get me that payload!"</w:t>
      </w:r>
    </w:p>
    <w:p>
      <w:r>
        <w:t xml:space="preserve">  "It's overtime!"</w:t>
      </w:r>
    </w:p>
    <w:p>
      <w:r>
        <w:t xml:space="preserve">  "End it now!"</w:t>
      </w:r>
    </w:p>
    <w:p>
      <w:r>
        <w:t xml:space="preserve">  "Where did everyone go?"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