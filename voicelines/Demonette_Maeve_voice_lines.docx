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"Maeve."</w:t>
      </w:r>
    </w:p>
    <w:p>
      <w:r>
        <w:t xml:space="preserve">  "The mortal tension in here? You can cut it with a knife."</w:t>
      </w:r>
    </w:p>
    <w:p>
      <w:r>
        <w:t xml:space="preserve">  "My art is death and I am about to paint my masterpiece."</w:t>
      </w:r>
    </w:p>
    <w:p>
      <w:r>
        <w:t xml:space="preserve">  "Take me to the slaughter."</w:t>
      </w:r>
    </w:p>
    <w:p>
      <w:r>
        <w:t xml:space="preserve">  "And away we go!"</w:t>
      </w:r>
    </w:p>
    <w:p>
      <w:r>
        <w:t xml:space="preserve">  "You're done."</w:t>
      </w:r>
    </w:p>
    <w:p>
      <w:r>
        <w:t xml:space="preserve">  "Gotcha!"</w:t>
      </w:r>
    </w:p>
    <w:p>
      <w:r>
        <w:t xml:space="preserve">  "Oh, Yes."</w:t>
      </w:r>
    </w:p>
    <w:p>
      <w:r>
        <w:t xml:space="preserve">  "Perfect."</w:t>
      </w:r>
    </w:p>
    <w:p>
      <w:r>
        <w:t xml:space="preserve">  "Goodnight~" (enemy/self)</w:t>
      </w:r>
    </w:p>
    <w:p>
      <w:r>
        <w:t xml:space="preserve">  "They're blind." (friendly)</w:t>
      </w:r>
    </w:p>
    <w:p>
      <w:r>
        <w:t xml:space="preserve">  "A sinister choice."</w:t>
      </w:r>
    </w:p>
    <w:p>
      <w:r>
        <w:t xml:space="preserve">  "Nope."</w:t>
      </w:r>
    </w:p>
    <w:p>
      <w:r>
        <w:t xml:space="preserve">  "Hold on."</w:t>
      </w:r>
    </w:p>
    <w:p>
      <w:r>
        <w:t xml:space="preserve">  "Stop It."</w:t>
      </w:r>
    </w:p>
    <w:p>
      <w:r>
        <w:t xml:space="preserve">  "Enough already."</w:t>
      </w:r>
    </w:p>
    <w:p>
      <w:r>
        <w:t xml:space="preserve">  "Eternity."</w:t>
      </w:r>
    </w:p>
    <w:p>
      <w:r>
        <w:t xml:space="preserve">  "So soon?"</w:t>
      </w:r>
    </w:p>
    <w:p>
      <w:r>
        <w:t xml:space="preserve">  "So much blood~!"</w:t>
      </w:r>
    </w:p>
    <w:p>
      <w:r>
        <w:t xml:space="preserve">  "I am the demon queen of blades."</w:t>
      </w:r>
    </w:p>
    <w:p>
      <w:r>
        <w:t xml:space="preserve">  "So many victims, so little time!"</w:t>
      </w:r>
    </w:p>
    <w:p>
      <w:r>
        <w:t xml:space="preserve">  "Uhahahahahaha!"</w:t>
      </w:r>
    </w:p>
    <w:p>
      <w:r>
        <w:t xml:space="preserve">  "It's mine."</w:t>
      </w:r>
    </w:p>
    <w:p>
      <w:r>
        <w:t xml:space="preserve">  "My point."</w:t>
      </w:r>
    </w:p>
    <w:p>
      <w:r>
        <w:t xml:space="preserve">  "Fleshlings on point."</w:t>
      </w:r>
    </w:p>
    <w:p>
      <w:r>
        <w:t xml:space="preserve">  "They're on the point."</w:t>
      </w:r>
    </w:p>
    <w:p>
      <w:r>
        <w:t xml:space="preserve">  "Finally~!"</w:t>
      </w:r>
    </w:p>
    <w:p>
      <w:r>
        <w:t xml:space="preserve">  "All in a millennia's work!"</w:t>
      </w:r>
    </w:p>
    <w:p>
      <w:r>
        <w:t xml:space="preserve">  "Not fair!"</w:t>
      </w:r>
    </w:p>
    <w:p>
      <w:r>
        <w:t xml:space="preserve">  "If only I could've stabbed a few more enemies!"</w:t>
      </w:r>
    </w:p>
    <w:p>
      <w:r>
        <w:t xml:space="preserve">  "I've been carving up mortals like you for eternity."</w:t>
      </w:r>
    </w:p>
    <w:p>
      <w:r>
        <w:t xml:space="preserve">  "Beauty is power. A smile is it's dagger."</w:t>
      </w:r>
    </w:p>
    <w:p>
      <w:r>
        <w:t xml:space="preserve">  "Sorry, kitten."</w:t>
      </w:r>
    </w:p>
    <w:p>
      <w:r>
        <w:t xml:space="preserve">  "Such a cute face! Let me slice it off?"</w:t>
      </w:r>
    </w:p>
    <w:p>
      <w:r>
        <w:t xml:space="preserve">  "You know what they say, beauty is in the eye of the blade holder."</w:t>
      </w:r>
    </w:p>
    <w:p>
      <w:r>
        <w:t xml:space="preserve">  "I am an angel, I swear. The horns are just there to hold up the halo."</w:t>
      </w:r>
    </w:p>
    <w:p>
      <w:r>
        <w:t xml:space="preserve">  *muffled laughter*</w:t>
      </w:r>
    </w:p>
    <w:p>
      <w:r>
        <w:t xml:space="preserve">  "Ha"</w:t>
      </w:r>
    </w:p>
    <w:p>
      <w:r>
        <w:t xml:space="preserve">  "Hahaha ha ha ha"</w:t>
      </w:r>
    </w:p>
    <w:p>
      <w:r>
        <w:t xml:space="preserve">  "Slay time."</w:t>
      </w:r>
    </w:p>
    <w:p>
      <w:r>
        <w:t xml:space="preserve">  "A girl can get so bored in the Abyss..."</w:t>
      </w:r>
    </w:p>
    <w:p>
      <w:r>
        <w:t xml:space="preserve">  "Shall we try again?"</w:t>
      </w:r>
    </w:p>
    <w:p>
      <w:r>
        <w:t xml:space="preserve">  "I can't really die."</w:t>
      </w:r>
    </w:p>
    <w:p>
      <w:r>
        <w:t xml:space="preserve">  "Oh, I am sorry dear~. Did I massacre your team~?"</w:t>
      </w:r>
    </w:p>
    <w:p>
      <w:r>
        <w:t xml:space="preserve">  "It was nothing really. Just the flick of the wrist."</w:t>
      </w:r>
    </w:p>
    <w:p>
      <w:r>
        <w:t xml:space="preserve">  "Splendid."</w:t>
      </w:r>
    </w:p>
    <w:p>
      <w:r>
        <w:t xml:space="preserve">  "My. My."</w:t>
      </w:r>
    </w:p>
    <w:p>
      <w:r>
        <w:t xml:space="preserve">  "How demonic."</w:t>
      </w:r>
    </w:p>
    <w:p>
      <w:r>
        <w:t xml:space="preserve">  "Behind!"</w:t>
      </w:r>
    </w:p>
    <w:p>
      <w:r>
        <w:t xml:space="preserve">  "Turn around."</w:t>
      </w:r>
    </w:p>
    <w:p>
      <w:r>
        <w:t xml:space="preserve">  "It's flying?."</w:t>
      </w:r>
    </w:p>
    <w:p>
      <w:r>
        <w:t xml:space="preserve">  "Above."</w:t>
      </w:r>
    </w:p>
    <w:p>
      <w:r>
        <w:t xml:space="preserve">  "Sniper!"</w:t>
      </w:r>
    </w:p>
    <w:p>
      <w:r>
        <w:t xml:space="preserve">  "Sniper sniping."</w:t>
      </w:r>
    </w:p>
    <w:p>
      <w:r>
        <w:t xml:space="preserve">  "Some healing would be nice."</w:t>
      </w:r>
    </w:p>
    <w:p>
      <w:r>
        <w:t xml:space="preserve">  "Please sustain me."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