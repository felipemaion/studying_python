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"Kinessa."</w:t>
      </w:r>
    </w:p>
    <w:p>
      <w:r>
        <w:t xml:space="preserve"> "Battlesuit Eagle Eye.”</w:t>
      </w:r>
    </w:p>
    <w:p>
      <w:r>
        <w:t xml:space="preserve">  "I'll eradicate this war through force. That's the mission I've taken upon myself. Eagle Eye, we’ll do it together. That's right. That's truly all I am now. Battlesuit Eagle Eye: ready for launch!"</w:t>
      </w:r>
    </w:p>
    <w:p>
      <w:r>
        <w:t xml:space="preserve">  "I've have to win this. I have to prove to her I'm worth it."</w:t>
      </w:r>
    </w:p>
    <w:p>
      <w:r>
        <w:t xml:space="preserve">  "Launching battlesuit transporter!"</w:t>
      </w:r>
    </w:p>
    <w:p>
      <w:r>
        <w:t xml:space="preserve">  "Never seen a cockpit like this."</w:t>
      </w:r>
    </w:p>
    <w:p>
      <w:r>
        <w:t xml:space="preserve">  "Searching for the target."</w:t>
      </w:r>
    </w:p>
    <w:p>
      <w:r>
        <w:t xml:space="preserve">  "Scanning sensors."</w:t>
      </w:r>
    </w:p>
    <w:p>
      <w:r>
        <w:t xml:space="preserve">  "Scatter impulse mines."</w:t>
      </w:r>
    </w:p>
    <w:p>
      <w:r>
        <w:t xml:space="preserve">  "Engaging warp drive!"</w:t>
      </w:r>
    </w:p>
    <w:p>
      <w:r>
        <w:t xml:space="preserve">  "Try and run!" (self/enemy)</w:t>
      </w:r>
    </w:p>
    <w:p>
      <w:r>
        <w:t xml:space="preserve">  "Energy low!"</w:t>
      </w:r>
    </w:p>
    <w:p>
      <w:r>
        <w:t xml:space="preserve">  "Low power!"</w:t>
      </w:r>
    </w:p>
    <w:p>
      <w:r>
        <w:t xml:space="preserve">  "Eagle Eye under fire!"</w:t>
      </w:r>
    </w:p>
    <w:p>
      <w:r>
        <w:t xml:space="preserve">  "Shields are draining fast."</w:t>
      </w:r>
    </w:p>
    <w:p>
      <w:r>
        <w:t xml:space="preserve">  "Eject. eject."</w:t>
      </w:r>
    </w:p>
    <w:p>
      <w:r>
        <w:t xml:space="preserve">  "Suits failing."</w:t>
      </w:r>
    </w:p>
    <w:p>
      <w:r>
        <w:t xml:space="preserve">  "You... Why?" (Furia)</w:t>
      </w:r>
    </w:p>
    <w:p>
      <w:r>
        <w:t xml:space="preserve">  "Curse you Godslayer!" (Androxus)</w:t>
      </w:r>
    </w:p>
    <w:p>
      <w:r>
        <w:t xml:space="preserve">  "First one's mine."</w:t>
      </w:r>
    </w:p>
    <w:p>
      <w:r>
        <w:t xml:space="preserve">  "For the colonies."</w:t>
      </w:r>
    </w:p>
    <w:p>
      <w:r>
        <w:t xml:space="preserve">  "Where's the challenge?"</w:t>
      </w:r>
    </w:p>
    <w:p>
      <w:r>
        <w:t xml:space="preserve">  "Imperial Magistrate Smuck."</w:t>
      </w:r>
    </w:p>
    <w:p>
      <w:r>
        <w:t xml:space="preserve">   "And you called yourself an ace?" (Androxus)</w:t>
      </w:r>
    </w:p>
    <w:p>
      <w:r>
        <w:t xml:space="preserve">   "Angel, I'm so sorry!" (Furia)</w:t>
      </w:r>
    </w:p>
    <w:p>
      <w:r>
        <w:t xml:space="preserve">  "Don't back off, we can end the battle here and now!"</w:t>
      </w:r>
    </w:p>
    <w:p>
      <w:r>
        <w:t xml:space="preserve">  "Eagle eye in position, ready for repressive fire!"</w:t>
      </w:r>
    </w:p>
    <w:p>
      <w:r>
        <w:t xml:space="preserve">  "Hostiles on the target, moving into position!"</w:t>
      </w:r>
    </w:p>
    <w:p>
      <w:r>
        <w:t xml:space="preserve">  "Don't let them capture the Paladanium."</w:t>
      </w:r>
    </w:p>
    <w:p>
      <w:r>
        <w:t xml:space="preserve">  "Don't doubt the Paladins Defense Force!"</w:t>
      </w:r>
    </w:p>
    <w:p>
      <w:r>
        <w:t xml:space="preserve">  "Another in the bag; Eh, Eagle Eye? I am so close on becoming an ace."</w:t>
      </w:r>
    </w:p>
    <w:p>
      <w:r>
        <w:t xml:space="preserve">  "I need to be better. I'll never earn her respect like this."</w:t>
      </w:r>
    </w:p>
    <w:p>
      <w:r>
        <w:t xml:space="preserve">  "Command’s not gonna be happy about this one."</w:t>
      </w:r>
    </w:p>
    <w:p>
      <w:r>
        <w:t xml:space="preserve">  "Maybe you'll be the one that earns me the title of ace."</w:t>
      </w:r>
    </w:p>
    <w:p>
      <w:r>
        <w:t xml:space="preserve">  "I don't care if your battlesuit is better, Today I'm beyond that. I strike like a bird of prey!"</w:t>
      </w:r>
    </w:p>
    <w:p>
      <w:r>
        <w:t xml:space="preserve">  "You just forced your own distorted ego on colonists like me and now I'm coming to end your twisted blight on Realm Alpha!"</w:t>
      </w:r>
    </w:p>
    <w:p>
      <w:r>
        <w:t xml:space="preserve">  "Hello? Hello? Did my smucking speakers break again?"</w:t>
      </w:r>
    </w:p>
    <w:p>
      <w:r>
        <w:t xml:space="preserve">  "Top of my class for the P. D. F. Took down my first enemy Battlesuit at 16. I'm the rising star of hope for the colonies. The bird that soars the skies &amp; swallows her enemies whole. Nothing escapes my Eagle Eye."</w:t>
      </w:r>
    </w:p>
    <w:p>
      <w:r>
        <w:t xml:space="preserve">  "*snuffled laughter*"</w:t>
      </w:r>
    </w:p>
    <w:p>
      <w:r>
        <w:t xml:space="preserve">  "AHahahaHa."</w:t>
      </w:r>
    </w:p>
    <w:p>
      <w:r>
        <w:t xml:space="preserve">  "Ahahahaha*."</w:t>
      </w:r>
    </w:p>
    <w:p>
      <w:r>
        <w:t xml:space="preserve">  "Battlesuit Eagle Eye, ready to launch!"</w:t>
      </w:r>
    </w:p>
    <w:p>
      <w:r>
        <w:t xml:space="preserve">   "Watch me, angel!" (Furia)</w:t>
      </w:r>
    </w:p>
    <w:p>
      <w:r>
        <w:t xml:space="preserve">  "Re-rebooting systems and re-redirecting power."</w:t>
      </w:r>
    </w:p>
    <w:p>
      <w:r>
        <w:t xml:space="preserve">  "Eagle Eye back online!"</w:t>
      </w:r>
    </w:p>
    <w:p>
      <w:r>
        <w:t xml:space="preserve">  "You all get to watch how I became an ace!"</w:t>
      </w:r>
    </w:p>
    <w:p>
      <w:r>
        <w:t xml:space="preserve">  "The P. D. F. dispenses justice in all forms."</w:t>
      </w:r>
    </w:p>
    <w:p>
      <w:r>
        <w:t xml:space="preserve">  "Battlesuit Eagle Eye, Awaiting orders commander."</w:t>
      </w:r>
    </w:p>
    <w:p>
      <w:r>
        <w:t xml:space="preserve">  "Eagle Eye needed some upgrades."</w:t>
      </w:r>
    </w:p>
    <w:p>
      <w:r>
        <w:t xml:space="preserve">  "Let's put on these now parts ASAP."</w:t>
      </w:r>
    </w:p>
    <w:p>
      <w:r>
        <w:t xml:space="preserve">  "Command? Command? Is anyone up there listening?"</w:t>
      </w:r>
    </w:p>
    <w:p>
      <w:r>
        <w:t xml:space="preserve">  "On standby until needed command."</w:t>
      </w:r>
    </w:p>
    <w:p>
      <w:r>
        <w:t xml:space="preserve">  "Watch your flank!"</w:t>
      </w:r>
    </w:p>
    <w:p>
      <w:r>
        <w:t xml:space="preserve">  "Evasive maneuvers!"</w:t>
      </w:r>
    </w:p>
    <w:p>
      <w:r>
        <w:t xml:space="preserve">  "Look out above!"</w:t>
      </w:r>
    </w:p>
    <w:p>
      <w:r>
        <w:t xml:space="preserve">  "They're above us!"</w:t>
      </w:r>
    </w:p>
    <w:p>
      <w:r>
        <w:t xml:space="preserve">  "Sniper! Engage carefully!"</w:t>
      </w:r>
    </w:p>
    <w:p>
      <w:r>
        <w:t xml:space="preserve"> "Enemy hostile sniping!"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