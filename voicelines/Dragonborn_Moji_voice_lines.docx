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"Moji."</w:t>
      </w:r>
    </w:p>
    <w:p>
      <w:r>
        <w:t xml:space="preserve">  "Witness the might and magic of the magnificent Moji!"</w:t>
      </w:r>
    </w:p>
    <w:p>
      <w:r>
        <w:t xml:space="preserve">  "Ah! Let's show them what we've got!"</w:t>
      </w:r>
    </w:p>
    <w:p>
      <w:r>
        <w:t xml:space="preserve">  "Ugh! Not my preferred means of travel."</w:t>
      </w:r>
    </w:p>
    <w:p>
      <w:r>
        <w:t xml:space="preserve">  "Uggh! Horses...? *deep sigh*"</w:t>
      </w:r>
    </w:p>
    <w:p>
      <w:r>
        <w:t xml:space="preserve">  "Hah. Break through this."</w:t>
      </w:r>
    </w:p>
    <w:p>
      <w:r>
        <w:t xml:space="preserve">  "Shield summoned."</w:t>
      </w:r>
    </w:p>
    <w:p>
      <w:r>
        <w:t xml:space="preserve">  "Ngaah, move it you two!"</w:t>
      </w:r>
    </w:p>
    <w:p>
      <w:r>
        <w:t xml:space="preserve">  "Faster! Faster! Faster!"</w:t>
      </w:r>
    </w:p>
    <w:p>
      <w:r>
        <w:t xml:space="preserve">  "Snacktime!" (enemy/self)</w:t>
      </w:r>
    </w:p>
    <w:p>
      <w:r>
        <w:t xml:space="preserve">  "Abri-Kadabra!" (ally)</w:t>
      </w:r>
    </w:p>
    <w:p>
      <w:r>
        <w:t xml:space="preserve">  "Ugh! hurry up magic"</w:t>
      </w:r>
    </w:p>
    <w:p>
      <w:r>
        <w:t xml:space="preserve">  "Come on!"</w:t>
      </w:r>
    </w:p>
    <w:p>
      <w:r>
        <w:t xml:space="preserve">  "Ouch! Ugh. that's smarts..."</w:t>
      </w:r>
    </w:p>
    <w:p>
      <w:r>
        <w:t xml:space="preserve">  "Ow-Ow. ow-ow-ow."</w:t>
      </w:r>
    </w:p>
    <w:p>
      <w:r>
        <w:t xml:space="preserve">  "Thanks for nothing... Ugh. You-you useless reptiles..."</w:t>
      </w:r>
    </w:p>
    <w:p>
      <w:r>
        <w:t xml:space="preserve">  "Beginners luck..."</w:t>
      </w:r>
    </w:p>
    <w:p>
      <w:r>
        <w:t xml:space="preserve">  "Ugh. Curse your machines." (Vivian)</w:t>
      </w:r>
    </w:p>
    <w:p>
      <w:r>
        <w:t xml:space="preserve">  "Ugh! You little witch!" (Evie)</w:t>
      </w:r>
    </w:p>
    <w:p>
      <w:r>
        <w:t xml:space="preserve">  "Oh pity! That must have hurt!"</w:t>
      </w:r>
    </w:p>
    <w:p>
      <w:r>
        <w:t xml:space="preserve">  "AND AGAIN! I'm liking this so far!"</w:t>
      </w:r>
    </w:p>
    <w:p>
      <w:r>
        <w:t xml:space="preserve">  "Ugh. You should have eaten them."</w:t>
      </w:r>
    </w:p>
    <w:p>
      <w:r>
        <w:t xml:space="preserve">  "Ahahahaha. Ahahahahaha!"</w:t>
      </w:r>
    </w:p>
    <w:p>
      <w:r>
        <w:t xml:space="preserve">   "Have you met MY friends? Ahaha." (Vivian)</w:t>
      </w:r>
    </w:p>
    <w:p>
      <w:r>
        <w:t xml:space="preserve">   "Can't outrun us!" (Koga)</w:t>
      </w:r>
    </w:p>
    <w:p>
      <w:r>
        <w:t xml:space="preserve">  "That worked? Of course that worked!"</w:t>
      </w:r>
    </w:p>
    <w:p>
      <w:r>
        <w:t xml:space="preserve">  "All according to plan!"</w:t>
      </w:r>
    </w:p>
    <w:p>
      <w:r>
        <w:t xml:space="preserve">  "Ugh. Get to the point!"</w:t>
      </w:r>
    </w:p>
    <w:p>
      <w:r>
        <w:t xml:space="preserve">  "Well now! Um. This is a tricky predicament!"</w:t>
      </w:r>
    </w:p>
    <w:p>
      <w:r>
        <w:t xml:space="preserve">  "Naturally, our magic was far superior!"</w:t>
      </w:r>
    </w:p>
    <w:p>
      <w:r>
        <w:t xml:space="preserve">  "I'm so proud of you two!"</w:t>
      </w:r>
    </w:p>
    <w:p>
      <w:r>
        <w:t xml:space="preserve">  "This was not our fault! Obviously."</w:t>
      </w:r>
    </w:p>
    <w:p>
      <w:r>
        <w:t xml:space="preserve">  "I... What? How did we lose?"</w:t>
      </w:r>
    </w:p>
    <w:p>
      <w:r>
        <w:t xml:space="preserve">  "Ugh, I can only explain magic to you... I can't understand for you!"</w:t>
      </w:r>
    </w:p>
    <w:p>
      <w:r>
        <w:t xml:space="preserve">  "Shut your mouth! Ugh, you are drooling stupid all over the floor!"</w:t>
      </w:r>
    </w:p>
    <w:p>
      <w:r>
        <w:t xml:space="preserve">  "Take my lowest priority and put yourself beneath it!"</w:t>
      </w:r>
    </w:p>
    <w:p>
      <w:r>
        <w:t xml:space="preserve">  "What do you get when you cross a joke...with a rhetorical question?"</w:t>
      </w:r>
    </w:p>
    <w:p>
      <w:r>
        <w:t xml:space="preserve">  "Entropy just isn't what it use to be."</w:t>
      </w:r>
    </w:p>
    <w:p>
      <w:r>
        <w:t xml:space="preserve">  "How do you keep an idiot in suspense?"</w:t>
      </w:r>
    </w:p>
    <w:p>
      <w:r>
        <w:t xml:space="preserve">  "Hahahahahaha"</w:t>
      </w:r>
    </w:p>
    <w:p>
      <w:r>
        <w:t xml:space="preserve">  "Ooh, hahaha!"</w:t>
      </w:r>
    </w:p>
    <w:p>
      <w:r>
        <w:t xml:space="preserve">  "*Cough*, ha!"</w:t>
      </w:r>
    </w:p>
    <w:p>
      <w:r>
        <w:t xml:space="preserve">  "Come on you two, we have magic to cast!"</w:t>
      </w:r>
    </w:p>
    <w:p>
      <w:r>
        <w:t xml:space="preserve">  "My dragons are better tamed!" (Drogoz)</w:t>
      </w:r>
    </w:p>
    <w:p>
      <w:r>
        <w:t xml:space="preserve">  "Alchemy? Not as potent as my magic, but mhh... useful." (Pip)</w:t>
      </w:r>
    </w:p>
    <w:p>
      <w:r>
        <w:t xml:space="preserve">  "Just a run of bad luck, huh we got it this time."</w:t>
      </w:r>
    </w:p>
    <w:p>
      <w:r>
        <w:t xml:space="preserve">  "Once more, into the fray!"</w:t>
      </w:r>
    </w:p>
    <w:p>
      <w:r>
        <w:t xml:space="preserve">  "Was there any doubt?"</w:t>
      </w:r>
    </w:p>
    <w:p>
      <w:r>
        <w:t xml:space="preserve">  "You two are great. Not as great as me, but GREAT."</w:t>
      </w:r>
    </w:p>
    <w:p>
      <w:r>
        <w:t xml:space="preserve">  "You chose wisely."</w:t>
      </w:r>
    </w:p>
    <w:p>
      <w:r>
        <w:t xml:space="preserve">  "Ooh! The perfect spell-casting component!"</w:t>
      </w:r>
    </w:p>
    <w:p>
      <w:r>
        <w:t xml:space="preserve">  "This will come in handy."</w:t>
      </w:r>
    </w:p>
    <w:p>
      <w:r>
        <w:t xml:space="preserve">  "Hmm. I could be practicing my summoning now."</w:t>
      </w:r>
    </w:p>
    <w:p>
      <w:r>
        <w:t xml:space="preserve">  "Argh, there must be a better use of my time."</w:t>
      </w:r>
    </w:p>
    <w:p>
      <w:r>
        <w:t xml:space="preserve">  "They got around us!"</w:t>
      </w:r>
    </w:p>
    <w:p>
      <w:r>
        <w:t xml:space="preserve">  "Sneaky sneaks!"</w:t>
      </w:r>
    </w:p>
    <w:p>
      <w:r>
        <w:t xml:space="preserve">  "Ugh! Look up!"</w:t>
      </w:r>
    </w:p>
    <w:p>
      <w:r>
        <w:t xml:space="preserve">  "Blast them out of the sky!"</w:t>
      </w:r>
    </w:p>
    <w:p>
      <w:r>
        <w:t xml:space="preserve">  "Get down!"</w:t>
      </w:r>
    </w:p>
    <w:p>
      <w:r>
        <w:t xml:space="preserve"> "Sniper? Oh! SNIPER!"</w:t>
      </w:r>
    </w:p>
    <w:p>
      <w:r>
        <w:t xml:space="preserve">  "Ugh. Huh. We could use some healing."</w:t>
      </w:r>
    </w:p>
    <w:p>
      <w:r>
        <w:t xml:space="preserve">  "Healer? Uh.. Hello?"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