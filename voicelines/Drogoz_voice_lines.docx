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"Drogoz."</w:t>
      </w:r>
    </w:p>
    <w:p>
      <w:r>
        <w:t xml:space="preserve"> "Where is the gold?"</w:t>
      </w:r>
    </w:p>
    <w:p>
      <w:r>
        <w:t xml:space="preserve"> "All will turn to ash."</w:t>
      </w:r>
    </w:p>
    <w:p>
      <w:r>
        <w:t xml:space="preserve"> "Fly!"</w:t>
      </w:r>
    </w:p>
    <w:p>
      <w:r>
        <w:t xml:space="preserve"> "Faster!"</w:t>
      </w:r>
    </w:p>
    <w:p>
      <w:r>
        <w:t xml:space="preserve"> "*spits*"</w:t>
      </w:r>
    </w:p>
    <w:p>
      <w:r>
        <w:t xml:space="preserve"> "*spits*"</w:t>
      </w:r>
    </w:p>
    <w:p>
      <w:r>
        <w:t xml:space="preserve"> "Cower!"</w:t>
      </w:r>
    </w:p>
    <w:p>
      <w:r>
        <w:t xml:space="preserve"> "Wings of death!"</w:t>
      </w:r>
    </w:p>
    <w:p>
      <w:r>
        <w:t xml:space="preserve"> "Time to hunt!"</w:t>
      </w:r>
    </w:p>
    <w:p>
      <w:r>
        <w:t xml:space="preserve"> "Behold, the dragon's fury!" (enemy/self)</w:t>
      </w:r>
    </w:p>
    <w:p>
      <w:r>
        <w:t xml:space="preserve"> "Scales of steel!"</w:t>
      </w:r>
    </w:p>
    <w:p>
      <w:r>
        <w:t xml:space="preserve"> "Titanic!"</w:t>
      </w:r>
    </w:p>
    <w:p>
      <w:r>
        <w:t xml:space="preserve"> "Impenetrable."</w:t>
      </w:r>
    </w:p>
    <w:p>
      <w:r>
        <w:t xml:space="preserve"> "Ferocious"</w:t>
      </w:r>
    </w:p>
    <w:p>
      <w:r>
        <w:t xml:space="preserve"> "By tooth and claw!"</w:t>
      </w:r>
    </w:p>
    <w:p>
      <w:r>
        <w:t xml:space="preserve"> "Enemies will fall!"</w:t>
      </w:r>
    </w:p>
    <w:p>
      <w:r>
        <w:t xml:space="preserve"> "I know no fear!"</w:t>
      </w:r>
    </w:p>
    <w:p>
      <w:r>
        <w:t xml:space="preserve"> "I have no equal!"</w:t>
      </w:r>
    </w:p>
    <w:p>
      <w:r>
        <w:t xml:space="preserve"> "Yes!"</w:t>
      </w:r>
    </w:p>
    <w:p>
      <w:r>
        <w:t xml:space="preserve">  "No."</w:t>
      </w:r>
    </w:p>
    <w:p>
      <w:r>
        <w:t xml:space="preserve">  "I cannot!"</w:t>
      </w:r>
    </w:p>
    <w:p>
      <w:r>
        <w:t xml:space="preserve"> "*roars*"</w:t>
      </w:r>
    </w:p>
    <w:p>
      <w:r>
        <w:t xml:space="preserve"> "You dare.. attack me!?"</w:t>
      </w:r>
    </w:p>
    <w:p>
      <w:r>
        <w:t xml:space="preserve"> "Hehehe, that tickles!"</w:t>
      </w:r>
    </w:p>
    <w:p>
      <w:r>
        <w:t xml:space="preserve"> "What!?"</w:t>
      </w:r>
    </w:p>
    <w:p>
      <w:r>
        <w:t xml:space="preserve"> "*grunts*"</w:t>
      </w:r>
    </w:p>
    <w:p>
      <w:r>
        <w:t xml:space="preserve"> "That the best you can do?"</w:t>
      </w:r>
    </w:p>
    <w:p>
      <w:r>
        <w:t xml:space="preserve"> "I refuse to die!"</w:t>
      </w:r>
    </w:p>
    <w:p>
      <w:r>
        <w:t xml:space="preserve"> "My thanks!"</w:t>
      </w:r>
    </w:p>
    <w:p>
      <w:r>
        <w:t xml:space="preserve"> "I am whole again!"</w:t>
      </w:r>
    </w:p>
    <w:p>
      <w:r>
        <w:t xml:space="preserve"> "Impossible!"</w:t>
      </w:r>
    </w:p>
    <w:p>
      <w:r>
        <w:t xml:space="preserve"> "No, my gold!"</w:t>
      </w:r>
    </w:p>
    <w:p>
      <w:r>
        <w:t xml:space="preserve"> "I still hunger!"</w:t>
      </w:r>
    </w:p>
    <w:p>
      <w:r>
        <w:t xml:space="preserve"> "Break yourself, fool!"</w:t>
      </w:r>
    </w:p>
    <w:p>
      <w:r>
        <w:t xml:space="preserve"> "Crash and burn!"</w:t>
      </w:r>
    </w:p>
    <w:p>
      <w:r>
        <w:t xml:space="preserve"> "Bow before me!"</w:t>
      </w:r>
    </w:p>
    <w:p>
      <w:r>
        <w:t xml:space="preserve"> "Heating up!"</w:t>
      </w:r>
    </w:p>
    <w:p>
      <w:r>
        <w:t xml:space="preserve"> "I am death!"</w:t>
      </w:r>
    </w:p>
    <w:p>
      <w:r>
        <w:t xml:space="preserve"> "Roast dwarf, my favorite!" (Barik)</w:t>
      </w:r>
    </w:p>
    <w:p>
      <w:r>
        <w:t xml:space="preserve"> "Burn!" (Barik)</w:t>
      </w:r>
    </w:p>
    <w:p>
      <w:r>
        <w:t xml:space="preserve"> "Weak, girl! (Cassie)</w:t>
      </w:r>
    </w:p>
    <w:p>
      <w:r>
        <w:t xml:space="preserve"> "Confounding arrows!" (Cassie)</w:t>
      </w:r>
    </w:p>
    <w:p>
      <w:r>
        <w:t xml:space="preserve"> "Melt!" (Evie)</w:t>
      </w:r>
    </w:p>
    <w:p>
      <w:r>
        <w:t xml:space="preserve"> "Annoying child!" (Evie)</w:t>
      </w:r>
    </w:p>
    <w:p>
      <w:r>
        <w:t xml:space="preserve"> "Usurper!" (Fernando)</w:t>
      </w:r>
    </w:p>
    <w:p>
      <w:r>
        <w:t xml:space="preserve"> "Vengeance is mine!" (Fernando)</w:t>
      </w:r>
    </w:p>
    <w:p>
      <w:r>
        <w:t xml:space="preserve"> "Mongrel!" (Pip)</w:t>
      </w:r>
    </w:p>
    <w:p>
      <w:r>
        <w:t xml:space="preserve"> "Thief!" (Pip)</w:t>
      </w:r>
    </w:p>
    <w:p>
      <w:r>
        <w:t xml:space="preserve"> "Insufferable welp!" (Ruckus)</w:t>
      </w:r>
    </w:p>
    <w:p>
      <w:r>
        <w:t xml:space="preserve"> "I hate goblins!" (Ruckus)</w:t>
      </w:r>
    </w:p>
    <w:p>
      <w:r>
        <w:t xml:space="preserve">  "Ashes to ashes!"</w:t>
      </w:r>
    </w:p>
    <w:p>
      <w:r>
        <w:t xml:space="preserve">  "Obliterated!"</w:t>
      </w:r>
    </w:p>
    <w:p>
      <w:r>
        <w:t xml:space="preserve">  "Disgusting!"</w:t>
      </w:r>
    </w:p>
    <w:p>
      <w:r>
        <w:t xml:space="preserve">  "Scum!"</w:t>
      </w:r>
    </w:p>
    <w:p>
      <w:r>
        <w:t xml:space="preserve">  "This is my domain!"</w:t>
      </w:r>
    </w:p>
    <w:p>
      <w:r>
        <w:t xml:space="preserve">  "Your points belong to me!"</w:t>
      </w:r>
    </w:p>
    <w:p>
      <w:r>
        <w:t xml:space="preserve">  "Let the siege begin!"</w:t>
      </w:r>
    </w:p>
    <w:p>
      <w:r>
        <w:t xml:space="preserve">  "Intruders on the point!"</w:t>
      </w:r>
    </w:p>
    <w:p>
      <w:r>
        <w:t xml:space="preserve">  "Burglars on my point!"</w:t>
      </w:r>
    </w:p>
    <w:p>
      <w:r>
        <w:t xml:space="preserve">  "Your gold is mine!"</w:t>
      </w:r>
    </w:p>
    <w:p>
      <w:r>
        <w:t xml:space="preserve">  "Look upon me and know fear!"</w:t>
      </w:r>
    </w:p>
    <w:p>
      <w:r>
        <w:t xml:space="preserve">  "Take your peasant hands off my treasure."</w:t>
      </w:r>
    </w:p>
    <w:p>
      <w:r>
        <w:t xml:space="preserve">  "You're only postponing your demise!"</w:t>
      </w:r>
    </w:p>
    <w:p>
      <w:r>
        <w:t xml:space="preserve"> "I will tear you apart!"</w:t>
      </w:r>
    </w:p>
    <w:p>
      <w:r>
        <w:t xml:space="preserve"> "I must break you."</w:t>
      </w:r>
    </w:p>
    <w:p>
      <w:r>
        <w:t xml:space="preserve"> "Your doom approaches!"</w:t>
      </w:r>
    </w:p>
    <w:p>
      <w:r>
        <w:t xml:space="preserve"> "I love gold."</w:t>
      </w:r>
    </w:p>
    <w:p>
      <w:r>
        <w:t xml:space="preserve"> "You will not collect any dragon balls!"</w:t>
      </w:r>
    </w:p>
    <w:p>
      <w:r>
        <w:t xml:space="preserve"> "Lizard? You will pay for your insolence!"</w:t>
      </w:r>
    </w:p>
    <w:p>
      <w:r>
        <w:t xml:space="preserve"> "Hehehe hahahahaha."</w:t>
      </w:r>
    </w:p>
    <w:p>
      <w:r>
        <w:t xml:space="preserve"> "Bwehahahahahahaha."</w:t>
      </w:r>
    </w:p>
    <w:p>
      <w:r>
        <w:t xml:space="preserve"> "Mhehehahahaha."</w:t>
      </w:r>
    </w:p>
    <w:p>
      <w:r>
        <w:t xml:space="preserve">  "Blasted machine!"</w:t>
      </w:r>
    </w:p>
    <w:p>
      <w:r>
        <w:t xml:space="preserve">  "Pitiful!"</w:t>
      </w:r>
    </w:p>
    <w:p>
      <w:r>
        <w:t xml:space="preserve">  "Wrecked!"</w:t>
      </w:r>
    </w:p>
    <w:p>
      <w:r>
        <w:t xml:space="preserve">  "Burn it down!"</w:t>
      </w:r>
    </w:p>
    <w:p>
      <w:r>
        <w:t xml:space="preserve">  "Mortals and their doors!"</w:t>
      </w:r>
    </w:p>
    <w:p>
      <w:r>
        <w:t xml:space="preserve">  "Another castle burns!"</w:t>
      </w:r>
    </w:p>
    <w:p>
      <w:r>
        <w:t xml:space="preserve"> "Welcome to the dragon's lair!"</w:t>
      </w:r>
    </w:p>
    <w:p>
      <w:r>
        <w:t xml:space="preserve"> "You come to my house!?"</w:t>
      </w:r>
    </w:p>
    <w:p>
      <w:r>
        <w:t xml:space="preserve">  "Ready to burn!"</w:t>
      </w:r>
    </w:p>
    <w:p>
      <w:r>
        <w:t xml:space="preserve">  "Fuel to the fire!"</w:t>
      </w:r>
    </w:p>
    <w:p>
      <w:r>
        <w:t xml:space="preserve">  "Believe the hype!"</w:t>
      </w:r>
    </w:p>
    <w:p>
      <w:r>
        <w:t xml:space="preserve">  "Ascended."</w:t>
      </w:r>
    </w:p>
    <w:p>
      <w:r>
        <w:t xml:space="preserve"> "Your courage means nothing!"</w:t>
      </w:r>
    </w:p>
    <w:p>
      <w:r>
        <w:t xml:space="preserve"> "Run, fleshlings!"</w:t>
      </w:r>
    </w:p>
    <w:p>
      <w:r>
        <w:t xml:space="preserve"> "Glorious!"</w:t>
      </w:r>
    </w:p>
    <w:p>
      <w:r>
        <w:t xml:space="preserve"> "Perfect!"</w:t>
      </w:r>
    </w:p>
    <w:p>
      <w:r>
        <w:t xml:space="preserve">  "I have no patience for fools."</w:t>
      </w:r>
    </w:p>
    <w:p>
      <w:r>
        <w:t xml:space="preserve">  "Gold is eternal!"</w:t>
      </w:r>
    </w:p>
    <w:p>
      <w:r>
        <w:t xml:space="preserve"> "This pleases me!"</w:t>
      </w:r>
    </w:p>
    <w:p>
      <w:r>
        <w:t xml:space="preserve"> "Out of Mana!"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