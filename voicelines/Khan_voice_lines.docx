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"Khan."</w:t>
      </w:r>
    </w:p>
    <w:p>
      <w:r>
        <w:t xml:space="preserve">  "Ah, feels good!"</w:t>
      </w:r>
    </w:p>
    <w:p>
      <w:r>
        <w:t xml:space="preserve">  "The price of greatness is duty!"</w:t>
      </w:r>
    </w:p>
    <w:p>
      <w:r>
        <w:t xml:space="preserve">  "For house Aico!"</w:t>
      </w:r>
    </w:p>
    <w:p>
      <w:r>
        <w:t xml:space="preserve">  "We ride again!"</w:t>
      </w:r>
    </w:p>
    <w:p>
      <w:r>
        <w:t xml:space="preserve">  "*Grunts*"</w:t>
      </w:r>
    </w:p>
    <w:p>
      <w:r>
        <w:t xml:space="preserve">  "You're mine!"</w:t>
      </w:r>
    </w:p>
    <w:p>
      <w:r>
        <w:t xml:space="preserve">  "Stay down!"</w:t>
      </w:r>
    </w:p>
    <w:p>
      <w:r>
        <w:t xml:space="preserve">  "Stand fast!"</w:t>
      </w:r>
    </w:p>
    <w:p>
      <w:r>
        <w:t xml:space="preserve">  "For the Magistrate!"</w:t>
      </w:r>
    </w:p>
    <w:p>
      <w:r>
        <w:t xml:space="preserve">  "YOU'RE MINE!" (enemy/self)</w:t>
      </w:r>
    </w:p>
    <w:p>
      <w:r>
        <w:t xml:space="preserve">  "You are outmatched!" (ally)</w:t>
      </w:r>
    </w:p>
    <w:p>
      <w:r>
        <w:t xml:space="preserve">  "From the royal armory!"</w:t>
      </w:r>
    </w:p>
    <w:p>
      <w:r>
        <w:t xml:space="preserve">  "Not ready!"</w:t>
      </w:r>
    </w:p>
    <w:p>
      <w:r>
        <w:t xml:space="preserve">  "I can't use this!"</w:t>
      </w:r>
    </w:p>
    <w:p>
      <w:r>
        <w:t xml:space="preserve">  "You can't stop me."</w:t>
      </w:r>
    </w:p>
    <w:p>
      <w:r>
        <w:t xml:space="preserve">  "I am under fire!"</w:t>
      </w:r>
    </w:p>
    <w:p>
      <w:r>
        <w:t xml:space="preserve">  "*Ugh*, remember me... *grunts*"</w:t>
      </w:r>
    </w:p>
    <w:p>
      <w:r>
        <w:t xml:space="preserve">  "I will stand again *grunts*..."</w:t>
      </w:r>
    </w:p>
    <w:p>
      <w:r>
        <w:t xml:space="preserve">  "Never send a boy to do a man's job!"</w:t>
      </w:r>
    </w:p>
    <w:p>
      <w:r>
        <w:t xml:space="preserve">  "I will never give in to you circus freaks!"</w:t>
      </w:r>
    </w:p>
    <w:p>
      <w:r>
        <w:t xml:space="preserve">  "No one shall get in my way!"</w:t>
      </w:r>
    </w:p>
    <w:p>
      <w:r>
        <w:t xml:space="preserve">  "Just as I thought, you are nothing!"</w:t>
      </w:r>
    </w:p>
    <w:p>
      <w:r>
        <w:t xml:space="preserve">  "It's a rock monster, it doesn't have motivation!" (Terminus)</w:t>
      </w:r>
    </w:p>
    <w:p>
      <w:r>
        <w:t xml:space="preserve">  "Pounding you was very cathartic." (Terminus)</w:t>
      </w:r>
    </w:p>
    <w:p>
      <w:r>
        <w:t xml:space="preserve">  "Assault the rebels!"</w:t>
      </w:r>
    </w:p>
    <w:p>
      <w:r>
        <w:t xml:space="preserve">  "There's more to be done!"</w:t>
      </w:r>
    </w:p>
    <w:p>
      <w:r>
        <w:t xml:space="preserve">  "Push forward into the breach!"</w:t>
      </w:r>
    </w:p>
    <w:p>
      <w:r>
        <w:t xml:space="preserve">  "They are capturing the point!"</w:t>
      </w:r>
    </w:p>
    <w:p>
      <w:r>
        <w:t xml:space="preserve">  "Our banners will fly above your lifeless bodies."</w:t>
      </w:r>
    </w:p>
    <w:p>
      <w:r>
        <w:t xml:space="preserve">  "Layout the carpet, royalty will be present."</w:t>
      </w:r>
    </w:p>
    <w:p>
      <w:r>
        <w:t xml:space="preserve">  "One more. I wasn't done with you."</w:t>
      </w:r>
    </w:p>
    <w:p>
      <w:r>
        <w:t xml:space="preserve">  "I have dishonored the house, forgive me.'"</w:t>
      </w:r>
    </w:p>
    <w:p>
      <w:r>
        <w:t xml:space="preserve">  "Fight me with honor."</w:t>
      </w:r>
    </w:p>
    <w:p>
      <w:r>
        <w:t xml:space="preserve">  "The needs of house Aico outweigh everything else."</w:t>
      </w:r>
    </w:p>
    <w:p>
      <w:r>
        <w:t xml:space="preserve">  "Let them eat static!"</w:t>
      </w:r>
    </w:p>
    <w:p>
      <w:r>
        <w:t xml:space="preserve">  "Have you heard the Ska'Drin proverb about honor? It doesn't exist! Ha!"</w:t>
      </w:r>
    </w:p>
    <w:p>
      <w:r>
        <w:t xml:space="preserve">  "Trust in Magistrate at the hour of battle."</w:t>
      </w:r>
    </w:p>
    <w:p>
      <w:r>
        <w:t xml:space="preserve">  "Do I look funny to you?"</w:t>
      </w:r>
    </w:p>
    <w:p>
      <w:r>
        <w:t xml:space="preserve">  "Hahahahahaha"</w:t>
      </w:r>
    </w:p>
    <w:p>
      <w:r>
        <w:t xml:space="preserve">  "Hahahahahaha"</w:t>
      </w:r>
    </w:p>
    <w:p>
      <w:r>
        <w:t xml:space="preserve">  "Muhahahaha"</w:t>
      </w:r>
    </w:p>
    <w:p>
      <w:r>
        <w:t xml:space="preserve">  "I am called to battle."</w:t>
      </w:r>
    </w:p>
    <w:p>
      <w:r>
        <w:t xml:space="preserve">  "What would you have me do, Lian?" (Lian)</w:t>
      </w:r>
    </w:p>
    <w:p>
      <w:r>
        <w:t xml:space="preserve">  "Your command, princess..." (Lian)</w:t>
      </w:r>
    </w:p>
    <w:p>
      <w:r>
        <w:t xml:space="preserve">  "Princess, I ride again."</w:t>
      </w:r>
    </w:p>
    <w:p>
      <w:r>
        <w:t xml:space="preserve">  "For the house, I stand stalwart!"</w:t>
      </w:r>
    </w:p>
    <w:p>
      <w:r>
        <w:t xml:space="preserve">  "Few see my strength and live to tell the tale!"</w:t>
      </w:r>
    </w:p>
    <w:p>
      <w:r>
        <w:t xml:space="preserve">  "The pleasure was all mine."</w:t>
      </w:r>
    </w:p>
    <w:p>
      <w:r>
        <w:t xml:space="preserve">  "You call the Primus to war... so be it."</w:t>
      </w:r>
    </w:p>
    <w:p>
      <w:r>
        <w:t xml:space="preserve">  "I don't care how powerful they become, I will fight to my last breath."</w:t>
      </w:r>
    </w:p>
    <w:p>
      <w:r>
        <w:t xml:space="preserve">  "Go play if you want, but leave them to me. No one's getting in my way."</w:t>
      </w:r>
    </w:p>
    <w:p>
      <w:r>
        <w:t xml:space="preserve">  "Attention."</w:t>
      </w:r>
    </w:p>
    <w:p>
      <w:r>
        <w:t xml:space="preserve">  "Is your brain another one of your weakened puny muscles."</w:t>
      </w:r>
    </w:p>
    <w:p>
      <w:r>
        <w:t xml:space="preserve">  "Behind us!"</w:t>
      </w:r>
    </w:p>
    <w:p>
      <w:r>
        <w:t xml:space="preserve">  "Flank behind us!"</w:t>
      </w:r>
    </w:p>
    <w:p>
      <w:r>
        <w:t xml:space="preserve">  "In the sky!"</w:t>
      </w:r>
    </w:p>
    <w:p>
      <w:r>
        <w:t xml:space="preserve">  "Head's up!"</w:t>
      </w:r>
    </w:p>
    <w:p>
      <w:r>
        <w:t xml:space="preserve">  "Sniper, attention troops."</w:t>
      </w:r>
    </w:p>
    <w:p>
      <w:r>
        <w:t xml:space="preserve"> "Watch out, sniper."</w:t>
      </w:r>
    </w:p>
    <w:p>
      <w:r>
        <w:t xml:space="preserve">  "Bless me!"</w:t>
      </w:r>
    </w:p>
    <w:p>
      <w:r>
        <w:t xml:space="preserve">  "Restore my health."</w:t>
      </w:r>
    </w:p>
    <w:p>
      <w:r>
        <w:t xml:space="preserve"> "Hahahaha."</w:t>
      </w:r>
    </w:p>
    <w:p>
      <w:r>
        <w:t xml:space="preserve"> "You are nothing."</w:t>
      </w:r>
    </w:p>
    <w:p>
      <w:r>
        <w:t xml:space="preserve"> "Just as I thought."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