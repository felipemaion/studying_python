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"Androxus!"</w:t>
      </w:r>
    </w:p>
    <w:p>
      <w:r>
        <w:t xml:space="preserve">  "I've made some wonderful modifications! If only I had someone to test them on... "</w:t>
      </w:r>
    </w:p>
    <w:p>
      <w:r>
        <w:t xml:space="preserve">  "The cries of battle are an opera! My tools, the finest instruments."</w:t>
      </w:r>
    </w:p>
    <w:p>
      <w:r>
        <w:t xml:space="preserve">  "Ugh, I should have brought the automatic carriage."</w:t>
      </w:r>
    </w:p>
    <w:p>
      <w:r>
        <w:t xml:space="preserve">  "Don't dilly-dally, Frau Blücher!"</w:t>
      </w:r>
    </w:p>
    <w:p>
      <w:r>
        <w:t xml:space="preserve">  "Bang bang bang, haha!"</w:t>
      </w:r>
    </w:p>
    <w:p>
      <w:r>
        <w:t xml:space="preserve">  "Surely one will hit."</w:t>
      </w:r>
    </w:p>
    <w:p>
      <w:r>
        <w:t xml:space="preserve">  "Do your worst..."</w:t>
      </w:r>
    </w:p>
    <w:p>
      <w:r>
        <w:t xml:space="preserve">  "I think this belong to you!"</w:t>
      </w:r>
    </w:p>
    <w:p>
      <w:r>
        <w:t xml:space="preserve">  "Time to stretch my legs!"</w:t>
      </w:r>
    </w:p>
    <w:p>
      <w:r>
        <w:t xml:space="preserve">  "Zoom, hahahahaha!"</w:t>
      </w:r>
    </w:p>
    <w:p>
      <w:r>
        <w:t xml:space="preserve">  "Death awaits you all" (enemy/self)</w:t>
      </w:r>
    </w:p>
    <w:p>
      <w:r>
        <w:t xml:space="preserve">  "Where to slot these in?"</w:t>
      </w:r>
    </w:p>
    <w:p>
      <w:r>
        <w:t xml:space="preserve">  "What power do you hold inside?"</w:t>
      </w:r>
    </w:p>
    <w:p>
      <w:r>
        <w:t xml:space="preserve">  "An upgrade, ha ha ha!"</w:t>
      </w:r>
    </w:p>
    <w:p>
      <w:r>
        <w:t xml:space="preserve">  "It's not ready!"</w:t>
      </w:r>
    </w:p>
    <w:p>
      <w:r>
        <w:t xml:space="preserve">  "Wait for it."</w:t>
      </w:r>
    </w:p>
    <w:p>
      <w:r>
        <w:t xml:space="preserve">  "They damaged the suit!"</w:t>
      </w:r>
    </w:p>
    <w:p>
      <w:r>
        <w:t xml:space="preserve">  "Argh! I'll return the favor!"</w:t>
      </w:r>
    </w:p>
    <w:p>
      <w:r>
        <w:t xml:space="preserve">  "Ough! Ooh..."</w:t>
      </w:r>
    </w:p>
    <w:p>
      <w:r>
        <w:t xml:space="preserve">  *grunts*</w:t>
      </w:r>
    </w:p>
    <w:p>
      <w:r>
        <w:t xml:space="preserve">  "Ugh, oh oh oh oh oh oh oh!"</w:t>
      </w:r>
    </w:p>
    <w:p>
      <w:r>
        <w:t xml:space="preserve">  "Vital readings critical!"</w:t>
      </w:r>
    </w:p>
    <w:p>
      <w:r>
        <w:t xml:space="preserve">  "It can't be over yet..."</w:t>
      </w:r>
    </w:p>
    <w:p>
      <w:r>
        <w:t xml:space="preserve">  "Ooh, thank you doctor!"</w:t>
      </w:r>
    </w:p>
    <w:p>
      <w:r>
        <w:t xml:space="preserve">  "I'm refueled!"</w:t>
      </w:r>
    </w:p>
    <w:p>
      <w:r>
        <w:t xml:space="preserve">  "My revenge, will be sweet..."</w:t>
      </w:r>
    </w:p>
    <w:p>
      <w:r>
        <w:t xml:space="preserve">  "Nein, this can't be..."</w:t>
      </w:r>
    </w:p>
    <w:p>
      <w:r>
        <w:t xml:space="preserve">  "Such rudeness..." (Evie)</w:t>
      </w:r>
    </w:p>
    <w:p>
      <w:r>
        <w:t xml:space="preserve">  "I will swat you like the fly you are!" (Evie)</w:t>
      </w:r>
    </w:p>
    <w:p>
      <w:r>
        <w:t xml:space="preserve">  "What a barbaric creature..." (Ash)</w:t>
      </w:r>
    </w:p>
    <w:p>
      <w:r>
        <w:t xml:space="preserve">  "I think you broke mein everything!" (Ash)</w:t>
      </w:r>
    </w:p>
    <w:p>
      <w:r>
        <w:t xml:space="preserve">  "The glory is mine!"</w:t>
      </w:r>
    </w:p>
    <w:p>
      <w:r>
        <w:t xml:space="preserve">  "Crush them!"</w:t>
      </w:r>
    </w:p>
    <w:p>
      <w:r>
        <w:t xml:space="preserve">  "Let them feel our fury!"</w:t>
      </w:r>
    </w:p>
    <w:p>
      <w:r>
        <w:t xml:space="preserve">  "The devices has exceeded expectation!"</w:t>
      </w:r>
    </w:p>
    <w:p>
      <w:r>
        <w:t xml:space="preserve">  "Is that fear in your eyes?"</w:t>
      </w:r>
    </w:p>
    <w:p>
      <w:r>
        <w:t xml:space="preserve">   "Their cries made such sweet music!</w:t>
      </w:r>
    </w:p>
    <w:p>
      <w:r>
        <w:t xml:space="preserve">  "Children should stay out of sight!" (Maeve)</w:t>
      </w:r>
    </w:p>
    <w:p>
      <w:r>
        <w:t xml:space="preserve">  "Time for bed, Fräulein!" (Maeve)</w:t>
      </w:r>
    </w:p>
    <w:p>
      <w:r>
        <w:t xml:space="preserve">  "Science wins again!" (Seris)</w:t>
      </w:r>
    </w:p>
    <w:p>
      <w:r>
        <w:t xml:space="preserve">  "Your silly hocus-pocus is useless!" (Seris)</w:t>
      </w:r>
    </w:p>
    <w:p>
      <w:r>
        <w:t xml:space="preserve">  "When I was young, wolves used to scare me!" (Viktor)</w:t>
      </w:r>
    </w:p>
    <w:p>
      <w:r>
        <w:t xml:space="preserve">  "There is no viktory for you here!" (Viktor)</w:t>
      </w:r>
    </w:p>
    <w:p>
      <w:r>
        <w:t xml:space="preserve">  "I don't believe!" (Willo)</w:t>
      </w:r>
    </w:p>
    <w:p>
      <w:r>
        <w:t xml:space="preserve">  "Just a figment of my imagination!" (Willo)</w:t>
      </w:r>
    </w:p>
    <w:p>
      <w:r>
        <w:t xml:space="preserve">  "Now you see the divide between us!"</w:t>
      </w:r>
    </w:p>
    <w:p>
      <w:r>
        <w:t xml:space="preserve">  "Wow! I got someone?"</w:t>
      </w:r>
    </w:p>
    <w:p>
      <w:r>
        <w:t xml:space="preserve">  "You've no one to blame but yourself!"</w:t>
      </w:r>
    </w:p>
    <w:p>
      <w:r>
        <w:t xml:space="preserve">  "I suggest not shooting me next time!"</w:t>
      </w:r>
    </w:p>
    <w:p>
      <w:r>
        <w:t xml:space="preserve">  "All in a day's work!"</w:t>
      </w:r>
    </w:p>
    <w:p>
      <w:r>
        <w:t xml:space="preserve">  "Let's get this payload going!"</w:t>
      </w:r>
    </w:p>
    <w:p>
      <w:r>
        <w:t xml:space="preserve">  "Get on the point! Don't let them have it!"</w:t>
      </w:r>
    </w:p>
    <w:p>
      <w:r>
        <w:t xml:space="preserve">  "They're taking our point!"</w:t>
      </w:r>
    </w:p>
    <w:p>
      <w:r>
        <w:t xml:space="preserve">  "I love how the gate sings as it's torn asunder"</w:t>
      </w:r>
    </w:p>
    <w:p>
      <w:r>
        <w:t xml:space="preserve">  "Nothing is indestructible!"</w:t>
      </w:r>
    </w:p>
    <w:p>
      <w:r>
        <w:t xml:space="preserve">  "My design would have lasted twice as long!"</w:t>
      </w:r>
    </w:p>
    <w:p>
      <w:r>
        <w:t xml:space="preserve">  "Antiquated technology!"</w:t>
      </w:r>
    </w:p>
    <w:p>
      <w:r>
        <w:t xml:space="preserve">  "The curtain closes on a grand performance!"</w:t>
      </w:r>
    </w:p>
    <w:p>
      <w:r>
        <w:t xml:space="preserve">  "We will feast on the finest Bratwurst tonight!"</w:t>
      </w:r>
    </w:p>
    <w:p>
      <w:r>
        <w:t xml:space="preserve">  "You win today... But I will return with even deadlier upgrades!"</w:t>
      </w:r>
    </w:p>
    <w:p>
      <w:r>
        <w:t xml:space="preserve">  "Impossible! My calculations are never wrong!"</w:t>
      </w:r>
    </w:p>
    <w:p>
      <w:r>
        <w:t xml:space="preserve">  "Struggle, worms! I will crush you all the same!"</w:t>
      </w:r>
    </w:p>
    <w:p>
      <w:r>
        <w:t xml:space="preserve">  "This one is for dicing. This one is for smushing. This one... mwahahahahahahaha!"</w:t>
      </w:r>
    </w:p>
    <w:p>
      <w:r>
        <w:t xml:space="preserve">  "Your temper, it gets the best of you. Makes you weak, makes you vulnerable!"</w:t>
      </w:r>
    </w:p>
    <w:p>
      <w:r>
        <w:t xml:space="preserve">  "Ah, I got something in my eye! Ugh, curse this mask!"</w:t>
      </w:r>
    </w:p>
    <w:p>
      <w:r>
        <w:t xml:space="preserve">  "Frequency set, actuators online, this thing... Eh, probably not important"</w:t>
      </w:r>
    </w:p>
    <w:p>
      <w:r>
        <w:t xml:space="preserve">  "I never tried mixing these two! I wonder what would... *explosion* Ouch!"</w:t>
      </w:r>
    </w:p>
    <w:p>
      <w:r>
        <w:t xml:space="preserve">  "Ho ho ho ho ho!"</w:t>
      </w:r>
    </w:p>
    <w:p>
      <w:r>
        <w:t xml:space="preserve">  "Ho ho ho ho ha ha ha ha!"</w:t>
      </w:r>
    </w:p>
    <w:p>
      <w:r>
        <w:t xml:space="preserve">  *mad laughter*</w:t>
      </w:r>
    </w:p>
    <w:p>
      <w:r>
        <w:t xml:space="preserve">  "Valve readings acceptable, and the chamber's primed!"</w:t>
      </w:r>
    </w:p>
    <w:p>
      <w:r>
        <w:t xml:space="preserve">  "A magnificent mask! You have fine taste!" (Mal'Damba)</w:t>
      </w:r>
    </w:p>
    <w:p>
      <w:r>
        <w:t xml:space="preserve">  "Consider the offer, meine tiny Freunde. With my alterations... Oh the things we could do..." (Ruckus)</w:t>
      </w:r>
    </w:p>
    <w:p>
      <w:r>
        <w:t xml:space="preserve">  "I will riddle them with holes."</w:t>
      </w:r>
    </w:p>
    <w:p>
      <w:r>
        <w:t xml:space="preserve">  "Help me on the point!"</w:t>
      </w:r>
    </w:p>
    <w:p>
      <w:r>
        <w:t xml:space="preserve">  "Ooh, I've got a new idea for the device!"</w:t>
      </w:r>
    </w:p>
    <w:p>
      <w:r>
        <w:t xml:space="preserve">  "Mein power grows!"</w:t>
      </w:r>
    </w:p>
    <w:p>
      <w:r>
        <w:t xml:space="preserve">  "Out of my way, vermin!"</w:t>
      </w:r>
    </w:p>
    <w:p>
      <w:r>
        <w:t xml:space="preserve">  "Stand still! I'm trying to shoot you!"</w:t>
      </w:r>
    </w:p>
    <w:p>
      <w:r>
        <w:t xml:space="preserve">  "Where mere men fail, I rise to the occasion."</w:t>
      </w:r>
    </w:p>
    <w:p>
      <w:r>
        <w:t xml:space="preserve">  "A toast - to meinself!"</w:t>
      </w:r>
    </w:p>
    <w:p>
      <w:r>
        <w:t xml:space="preserve">  "Admiring the craftsmanship?"</w:t>
      </w:r>
    </w:p>
    <w:p>
      <w:r>
        <w:t xml:space="preserve">  "Impressed? This is only the prototype!"</w:t>
      </w:r>
    </w:p>
    <w:p>
      <w:r>
        <w:t xml:space="preserve">  "I'm back!"</w:t>
      </w:r>
    </w:p>
    <w:p>
      <w:r>
        <w:t xml:space="preserve">  "They rebuilt me! They had the technology!"</w:t>
      </w:r>
    </w:p>
    <w:p>
      <w:r>
        <w:t xml:space="preserve">  "We should spend our credits!"</w:t>
      </w:r>
    </w:p>
    <w:p>
      <w:r>
        <w:t xml:space="preserve">  "A stunning performance!"</w:t>
      </w:r>
    </w:p>
    <w:p>
      <w:r>
        <w:t xml:space="preserve">  "If you're trying to impress me, you're doing it very well!"</w:t>
      </w:r>
    </w:p>
    <w:p>
      <w:r>
        <w:t xml:space="preserve">  "It is not strength that wins wars, it is technology!"</w:t>
      </w:r>
    </w:p>
    <w:p>
      <w:r>
        <w:t xml:space="preserve">  "Like taking Strudel from a baby!"</w:t>
      </w:r>
    </w:p>
    <w:p>
      <w:r>
        <w:t xml:space="preserve">  "Ah, the stench! I can smell it through my mask!" (Bog)</w:t>
      </w:r>
    </w:p>
    <w:p>
      <w:r>
        <w:t xml:space="preserve">  "The gas these mushrooms emit, it has fascinating properties!" (Bog)</w:t>
      </w:r>
    </w:p>
    <w:p>
      <w:r>
        <w:t xml:space="preserve">  "Let us show them the future!"</w:t>
      </w:r>
    </w:p>
    <w:p>
      <w:r>
        <w:t xml:space="preserve">  "A new alloy!"</w:t>
      </w:r>
    </w:p>
    <w:p>
      <w:r>
        <w:t xml:space="preserve">  "I can use this in my work!"</w:t>
      </w:r>
    </w:p>
    <w:p>
      <w:r>
        <w:t xml:space="preserve">  "They are coming from the back!"</w:t>
      </w:r>
    </w:p>
    <w:p>
      <w:r>
        <w:t xml:space="preserve">  "Enemies behind!"</w:t>
      </w:r>
    </w:p>
    <w:p>
      <w:r>
        <w:t xml:space="preserve">  "Stop the payload!"</w:t>
      </w:r>
    </w:p>
    <w:p>
      <w:r>
        <w:t xml:space="preserve">  "Enemies on the payload!"</w:t>
      </w:r>
    </w:p>
    <w:p>
      <w:r>
        <w:t xml:space="preserve">  "They are flanking us!"</w:t>
      </w:r>
    </w:p>
    <w:p>
      <w:r>
        <w:t xml:space="preserve">  "Watch the flank!"</w:t>
      </w:r>
    </w:p>
    <w:p>
      <w:r>
        <w:t xml:space="preserve">  "Enemies attacking from above!"</w:t>
      </w:r>
    </w:p>
    <w:p>
      <w:r>
        <w:t xml:space="preserve">  "Look out above!"</w:t>
      </w:r>
    </w:p>
    <w:p>
      <w:r>
        <w:t xml:space="preserve">  "Sniper!"</w:t>
      </w:r>
    </w:p>
    <w:p>
      <w:r>
        <w:t xml:space="preserve">  "Get down!"</w:t>
      </w:r>
    </w:p>
    <w:p>
      <w:r>
        <w:t xml:space="preserve">  "Turret spotted!"</w:t>
      </w:r>
    </w:p>
    <w:p>
      <w:r>
        <w:t xml:space="preserve">  "Ultimate incoming!"</w:t>
      </w:r>
    </w:p>
    <w:p>
      <w:r>
        <w:t xml:space="preserve">  "Enemy ult is coming!"</w:t>
      </w:r>
    </w:p>
    <w:p>
      <w:r>
        <w:t xml:space="preserve">  "Together we will break them!"</w:t>
      </w:r>
    </w:p>
    <w:p>
      <w:r>
        <w:t xml:space="preserve">  "Group up!"</w:t>
      </w:r>
    </w:p>
    <w:p>
      <w:r>
        <w:t xml:space="preserve">  "Heal me, doctor!"</w:t>
      </w:r>
    </w:p>
    <w:p>
      <w:r>
        <w:t xml:space="preserve">  "I need healing!"</w:t>
      </w:r>
    </w:p>
    <w:p>
      <w:r>
        <w:t xml:space="preserve">  "We should probably help out our frontline!"</w:t>
      </w:r>
    </w:p>
    <w:p>
      <w:r>
        <w:t xml:space="preserve">  "Save the tank!"</w:t>
      </w:r>
    </w:p>
    <w:p>
      <w:r>
        <w:t xml:space="preserve">  "Let's keep this payload going!"</w:t>
      </w:r>
    </w:p>
    <w:p>
      <w:r>
        <w:t xml:space="preserve">  "Don't let the payload stop!"</w:t>
      </w:r>
    </w:p>
    <w:p>
      <w:r>
        <w:t xml:space="preserve">  "Why is the payload not moving?"</w:t>
      </w:r>
    </w:p>
    <w:p>
      <w:r>
        <w:t xml:space="preserve">  "Push that payload!"</w:t>
      </w:r>
    </w:p>
    <w:p>
      <w:r>
        <w:t xml:space="preserve">  "Das ist overtime!"</w:t>
      </w:r>
    </w:p>
    <w:p>
      <w:r>
        <w:t xml:space="preserve">  "We aren't done yet!"</w:t>
      </w:r>
    </w:p>
    <w:p>
      <w:r>
        <w:t xml:space="preserve">  "I should wait for assistance."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