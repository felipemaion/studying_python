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 Miscellaneous</w:t>
        <w:br/>
        <w:br/>
        <w:t>13.1 Taunts</w:t>
        <w:br/>
        <w:t>13.2 Jokes</w:t>
        <w:br/>
        <w:t>13.3 Laughs</w:t>
        <w:br/>
        <w:t>13.4 Attempting to Use Ability on Cooldown</w:t>
        <w:br/>
        <w:t>13.5 Top Play</w:t>
        <w:br/>
        <w:t>13.6 Climate</w:t>
        <w:br/>
        <w:br/>
      </w:r>
    </w:p>
    <w:p>
      <w:r>
        <w:t xml:space="preserve">13.5 Top </w:t>
      </w:r>
    </w:p>
    <w:p>
      <w:r>
        <w:t xml:space="preserve">  "Inara!"</w:t>
      </w:r>
    </w:p>
    <w:p>
      <w:r>
        <w:t xml:space="preserve">  "I will fight to protect the sanctity of the wild."</w:t>
      </w:r>
    </w:p>
    <w:p>
      <w:r>
        <w:t xml:space="preserve">  "This place was once peaceful, and it shall be so again."</w:t>
      </w:r>
    </w:p>
    <w:p>
      <w:r>
        <w:t xml:space="preserve">  "Thank you for your help, creature."</w:t>
      </w:r>
    </w:p>
    <w:p>
      <w:r>
        <w:t xml:space="preserve">  "I usually prefer to walk, but sometimes this is necessary."</w:t>
      </w:r>
    </w:p>
    <w:p>
      <w:r>
        <w:t xml:space="preserve">  "Strength of stone!"</w:t>
      </w:r>
    </w:p>
    <w:p>
      <w:r>
        <w:t xml:space="preserve">  "Mother, protect me!"</w:t>
      </w:r>
    </w:p>
    <w:p>
      <w:r>
        <w:t xml:space="preserve">  "Unbreakable!"</w:t>
      </w:r>
    </w:p>
    <w:p>
      <w:r>
        <w:t xml:space="preserve">  "You shall not pass!"</w:t>
      </w:r>
    </w:p>
    <w:p>
      <w:r>
        <w:t xml:space="preserve">  "This is my domain."</w:t>
      </w:r>
    </w:p>
    <w:p>
      <w:r>
        <w:t xml:space="preserve">  "Watch your step."</w:t>
      </w:r>
    </w:p>
    <w:p>
      <w:r>
        <w:t xml:space="preserve">  "YOU ARE NOT WELCOME HERE!" (self/enemy)</w:t>
      </w:r>
    </w:p>
    <w:p>
      <w:r>
        <w:t xml:space="preserve">  "Strike now, friends!" (friendly)</w:t>
      </w:r>
    </w:p>
    <w:p>
      <w:r>
        <w:t xml:space="preserve">  "What use is this trinket?"</w:t>
      </w:r>
    </w:p>
    <w:p>
      <w:r>
        <w:t xml:space="preserve">  "Oh, very nice."</w:t>
      </w:r>
    </w:p>
    <w:p>
      <w:r>
        <w:t xml:space="preserve">  "This will aid me."</w:t>
      </w:r>
    </w:p>
    <w:p>
      <w:r>
        <w:t xml:space="preserve">  "I will withstand this attack!"</w:t>
      </w:r>
    </w:p>
    <w:p>
      <w:r>
        <w:t xml:space="preserve">  "I am besieged!"</w:t>
      </w:r>
    </w:p>
    <w:p>
      <w:r>
        <w:t xml:space="preserve">  "Flames consume me!"</w:t>
      </w:r>
    </w:p>
    <w:p>
      <w:r>
        <w:t xml:space="preserve">  "*grunts*"</w:t>
      </w:r>
    </w:p>
    <w:p>
      <w:r>
        <w:t xml:space="preserve">  "Can't... move..."</w:t>
      </w:r>
    </w:p>
    <w:p>
      <w:r>
        <w:t xml:space="preserve">  "I will still stand firm..."</w:t>
      </w:r>
    </w:p>
    <w:p>
      <w:r>
        <w:t xml:space="preserve">  "I am immovable..."</w:t>
      </w:r>
    </w:p>
    <w:p>
      <w:r>
        <w:t xml:space="preserve">  "Thank you, my friend."</w:t>
      </w:r>
    </w:p>
    <w:p>
      <w:r>
        <w:t xml:space="preserve">  "Your aid is appreciated, healer."</w:t>
      </w:r>
    </w:p>
    <w:p>
      <w:r>
        <w:t xml:space="preserve">  "I return to the Mother's embrace..."</w:t>
      </w:r>
    </w:p>
    <w:p>
      <w:r>
        <w:t xml:space="preserve">  "All that dies shall be reborn."</w:t>
      </w:r>
    </w:p>
    <w:p>
      <w:r>
        <w:t xml:space="preserve">  "All I wanted was peace... why did it end like this?" (Makoa)</w:t>
      </w:r>
    </w:p>
    <w:p>
      <w:r>
        <w:t xml:space="preserve">  "Was I wrong?" (Makoa)</w:t>
      </w:r>
    </w:p>
    <w:p>
      <w:r>
        <w:t xml:space="preserve">  "I see now... you had it all planned out." (Torvald)</w:t>
      </w:r>
    </w:p>
    <w:p>
      <w:r>
        <w:t xml:space="preserve">  "You are strong... I am honored to have fought you." (Torvald)</w:t>
      </w:r>
    </w:p>
    <w:p>
      <w:r>
        <w:t xml:space="preserve">  "I will fight with renewed vigor."</w:t>
      </w:r>
    </w:p>
    <w:p>
      <w:r>
        <w:t xml:space="preserve">  "My strength returns."</w:t>
      </w:r>
    </w:p>
    <w:p>
      <w:r>
        <w:t xml:space="preserve">  "Such is the fate of those who trespass against the wild."</w:t>
      </w:r>
    </w:p>
    <w:p>
      <w:r>
        <w:t xml:space="preserve">  "Your aid is appreciated."</w:t>
      </w:r>
    </w:p>
    <w:p>
      <w:r>
        <w:t xml:space="preserve">  "You are quite the warrior."</w:t>
      </w:r>
    </w:p>
    <w:p>
      <w:r>
        <w:t xml:space="preserve">  "Out of my way!"</w:t>
      </w:r>
    </w:p>
    <w:p>
      <w:r>
        <w:t xml:space="preserve">  "You should have fled when you had the chance!"</w:t>
      </w:r>
    </w:p>
    <w:p>
      <w:r>
        <w:t xml:space="preserve">  "Those who defile the land shall meet their end!"</w:t>
      </w:r>
    </w:p>
    <w:p>
      <w:r>
        <w:t xml:space="preserve">  "You are quite formidable."</w:t>
      </w:r>
    </w:p>
    <w:p>
      <w:r>
        <w:t xml:space="preserve">  "You fight ferociously."</w:t>
      </w:r>
    </w:p>
    <w:p>
      <w:r>
        <w:t xml:space="preserve">  "Metal is the Mother's gift. You do not honor it." (Barik)</w:t>
      </w:r>
    </w:p>
    <w:p>
      <w:r>
        <w:t xml:space="preserve">  "You have carved up mountains for too long." (Barik)</w:t>
      </w:r>
    </w:p>
    <w:p>
      <w:r>
        <w:t xml:space="preserve">  "What are you fighting for?" (Fernando)</w:t>
      </w:r>
    </w:p>
    <w:p>
      <w:r>
        <w:t xml:space="preserve">  "All that fanfare, and this is what you show for it?" (Fernando)</w:t>
      </w:r>
    </w:p>
    <w:p>
      <w:r>
        <w:t xml:space="preserve">  "I am sorry friend, but it is time you return to the ocean." (Makoa)</w:t>
      </w:r>
    </w:p>
    <w:p>
      <w:r>
        <w:t xml:space="preserve">  "I thought you, if anyone, would understand my fight." (Makoa)</w:t>
      </w:r>
    </w:p>
    <w:p>
      <w:r>
        <w:t xml:space="preserve">  "All recklessness, no self-respect." (Ruckus)</w:t>
      </w:r>
    </w:p>
    <w:p>
      <w:r>
        <w:t xml:space="preserve">  "Maybe you should listen to your robot." (Ruckus)</w:t>
      </w:r>
    </w:p>
    <w:p>
      <w:r>
        <w:t xml:space="preserve">  "Amazing how someone so smart could not understand a simple truth." (Torvald)</w:t>
      </w:r>
    </w:p>
    <w:p>
      <w:r>
        <w:t xml:space="preserve">  "I could have taught you the wisdom of the Mother." (Torvald)</w:t>
      </w:r>
    </w:p>
    <w:p>
      <w:r>
        <w:t xml:space="preserve">  "Watch your step."</w:t>
      </w:r>
    </w:p>
    <w:p>
      <w:r>
        <w:t xml:space="preserve">  "You cross the line."</w:t>
      </w:r>
    </w:p>
    <w:p>
      <w:r>
        <w:t xml:space="preserve">  "This place is not for you."</w:t>
      </w:r>
    </w:p>
    <w:p>
      <w:r>
        <w:t xml:space="preserve">  "You trespass and are unwanted, stranger."</w:t>
      </w:r>
    </w:p>
    <w:p>
      <w:r>
        <w:t xml:space="preserve">  "You have my thanks." (Champion1)</w:t>
      </w:r>
    </w:p>
    <w:p>
      <w:r>
        <w:t xml:space="preserve">  "We will stand strong, like a mountain in the storm." (Champion1)</w:t>
      </w:r>
    </w:p>
    <w:p>
      <w:r>
        <w:t xml:space="preserve">  "I am a warrior of the Mother, and you will treat me as such." (Champion2)</w:t>
      </w:r>
    </w:p>
    <w:p>
      <w:r>
        <w:t xml:space="preserve">  "I have no time for your pleasantries." (Champion2)</w:t>
      </w:r>
    </w:p>
    <w:p>
      <w:r>
        <w:t xml:space="preserve">  "I will fight with you, but my reasons are my own." (Champion3)</w:t>
      </w:r>
    </w:p>
    <w:p>
      <w:r>
        <w:t xml:space="preserve">  "Perhaps I simply do not understand the humor of your people." (Champion3)</w:t>
      </w:r>
    </w:p>
    <w:p>
      <w:r>
        <w:t xml:space="preserve">  "I did not mean to impose." (Champion4)</w:t>
      </w:r>
    </w:p>
    <w:p>
      <w:r>
        <w:t xml:space="preserve">  "Stand behind me, I shall hold our line." (Champion4)</w:t>
      </w:r>
    </w:p>
    <w:p>
      <w:r>
        <w:t xml:space="preserve">  "It's not often I see eye to eye with other peoples." (Champion5)</w:t>
      </w:r>
    </w:p>
    <w:p>
      <w:r>
        <w:t xml:space="preserve">  "My skin is getting warm. Does anyone want a hot stone massage?" (Champion5)</w:t>
      </w:r>
    </w:p>
    <w:p>
      <w:r>
        <w:t xml:space="preserve">  "Send them back from whence they came!"</w:t>
      </w:r>
    </w:p>
    <w:p>
      <w:r>
        <w:t xml:space="preserve">  "This area is safe, but there is more to be done."</w:t>
      </w:r>
    </w:p>
    <w:p>
      <w:r>
        <w:t xml:space="preserve">  "Our enemies are taking the objective!"</w:t>
      </w:r>
    </w:p>
    <w:p>
      <w:r>
        <w:t xml:space="preserve">  "This is my domain, they shall not have it."</w:t>
      </w:r>
    </w:p>
    <w:p>
      <w:r>
        <w:t xml:space="preserve">  "This structure does not belong here."</w:t>
      </w:r>
    </w:p>
    <w:p>
      <w:r>
        <w:t xml:space="preserve">  "Crumble, return to the Mother!"</w:t>
      </w:r>
    </w:p>
    <w:p>
      <w:r>
        <w:t xml:space="preserve">  "Begone, unnatural contraption!"</w:t>
      </w:r>
    </w:p>
    <w:p>
      <w:r>
        <w:t xml:space="preserve">  "You will not desecrate this land any longer."</w:t>
      </w:r>
    </w:p>
    <w:p>
      <w:r>
        <w:t xml:space="preserve">  "Enemies behind us!"</w:t>
      </w:r>
    </w:p>
    <w:p>
      <w:r>
        <w:t xml:space="preserve">  "Watch out behind us!"</w:t>
      </w:r>
    </w:p>
    <w:p>
      <w:r>
        <w:t xml:space="preserve">  "They're pushing the payload!"</w:t>
      </w:r>
    </w:p>
    <w:p>
      <w:r>
        <w:t xml:space="preserve">  "Enemies on the Payload!"</w:t>
      </w:r>
    </w:p>
    <w:p>
      <w:r>
        <w:t xml:space="preserve">  "Enemies on the flank!"</w:t>
      </w:r>
    </w:p>
    <w:p>
      <w:r>
        <w:t xml:space="preserve">  "They're flanking us!"</w:t>
      </w:r>
    </w:p>
    <w:p>
      <w:r>
        <w:t xml:space="preserve">  "They're above us!"</w:t>
      </w:r>
    </w:p>
    <w:p>
      <w:r>
        <w:t xml:space="preserve">  "Watch out above us!"</w:t>
      </w:r>
    </w:p>
    <w:p>
      <w:r>
        <w:t xml:space="preserve">  "Get down, sniper!"</w:t>
      </w:r>
    </w:p>
    <w:p>
      <w:r>
        <w:t xml:space="preserve">  "There's a sniper!"</w:t>
      </w:r>
    </w:p>
    <w:p>
      <w:r>
        <w:t xml:space="preserve">  "Enemy turret spotted!"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"Group up!"</w:t>
      </w:r>
    </w:p>
    <w:p>
      <w:r>
        <w:t xml:space="preserve">  "We're too spread out!"</w:t>
      </w:r>
    </w:p>
    <w:p>
      <w:r>
        <w:t xml:space="preserve">  "I need healing!"</w:t>
      </w:r>
    </w:p>
    <w:p>
      <w:r>
        <w:t xml:space="preserve">  "Please heal me."</w:t>
      </w:r>
    </w:p>
    <w:p>
      <w:r>
        <w:t xml:space="preserve">  "Assist the front line!"</w:t>
      </w:r>
    </w:p>
    <w:p>
      <w:r>
        <w:t xml:space="preserve">  "The front liner needs our help!"</w:t>
      </w:r>
    </w:p>
    <w:p>
      <w:r>
        <w:t xml:space="preserve">  "I must hold the front line."</w:t>
      </w:r>
    </w:p>
    <w:p>
      <w:r>
        <w:t xml:space="preserve">  "My team needs help on the objective."</w:t>
      </w:r>
    </w:p>
    <w:p>
      <w:r>
        <w:t xml:space="preserve">  "It's overtime!"</w:t>
      </w:r>
    </w:p>
    <w:p>
      <w:r>
        <w:t xml:space="preserve">  "Not much time left!"</w:t>
      </w:r>
    </w:p>
    <w:p>
      <w:r>
        <w:t xml:space="preserve">  "Get on the payload!"</w:t>
      </w:r>
    </w:p>
    <w:p>
      <w:r>
        <w:t xml:space="preserve">  "Help me push the payload!"</w:t>
      </w:r>
    </w:p>
    <w:p>
      <w:r>
        <w:t xml:space="preserve">  "Push the payload!"</w:t>
      </w:r>
    </w:p>
    <w:p>
      <w:r>
        <w:t xml:space="preserve">  "Move the payload!"</w:t>
      </w:r>
    </w:p>
    <w:p>
      <w:r>
        <w:t xml:space="preserve">  "Help me defend this land."</w:t>
      </w:r>
    </w:p>
    <w:p>
      <w:r>
        <w:t xml:space="preserve">  "I shall hold this ground, assist me!"</w:t>
      </w:r>
    </w:p>
    <w:p>
      <w:r>
        <w:t xml:space="preserve">  "I should wait for my team."</w:t>
      </w:r>
    </w:p>
    <w:p>
      <w:r>
        <w:t xml:space="preserve">  "I have many credits."</w:t>
      </w:r>
    </w:p>
    <w:p>
      <w:r>
        <w:t xml:space="preserve">  "I will protect this land with my very being."</w:t>
      </w:r>
    </w:p>
    <w:p>
      <w:r>
        <w:t xml:space="preserve">  "The trespassers have been dealt with."</w:t>
      </w:r>
    </w:p>
    <w:p>
      <w:r>
        <w:t xml:space="preserve">  "And so peace returns to this place."</w:t>
      </w:r>
    </w:p>
    <w:p>
      <w:r>
        <w:t xml:space="preserve">  "I am sorry Mother, I have failed you."</w:t>
      </w:r>
    </w:p>
    <w:p>
      <w:r>
        <w:t xml:space="preserve">  "My fight will continue elsewhere."</w:t>
      </w:r>
    </w:p>
    <w:p>
      <w:r>
        <w:t xml:space="preserve">  "Oh no, you're not nearly strong enough."</w:t>
      </w:r>
    </w:p>
    <w:p>
      <w:r>
        <w:t xml:space="preserve">  "Try not to get stuck between a rock and a hard place."</w:t>
      </w:r>
    </w:p>
    <w:p>
      <w:r>
        <w:t xml:space="preserve">  "Let the Mother have mercy on you, for I will not."</w:t>
      </w:r>
    </w:p>
    <w:p>
      <w:r>
        <w:t xml:space="preserve">  "Did you know soft skins use a balm to make themselves softer? Hahahahaha."</w:t>
      </w:r>
    </w:p>
    <w:p>
      <w:r>
        <w:t xml:space="preserve">  "Why do people say I'm hard headed? It's so insulting!"</w:t>
      </w:r>
    </w:p>
    <w:p>
      <w:r>
        <w:t xml:space="preserve">  "Sometimes I feel like I'm taken... for granite."</w:t>
      </w:r>
    </w:p>
    <w:p>
      <w:r>
        <w:t xml:space="preserve">  "Hahahahahahaha!"</w:t>
      </w:r>
    </w:p>
    <w:p>
      <w:r>
        <w:t xml:space="preserve">  "Hahahahahahaha hahaha!"</w:t>
      </w:r>
    </w:p>
    <w:p>
      <w:r>
        <w:t xml:space="preserve">  "Hahahaha hahahaha!"</w:t>
      </w:r>
    </w:p>
    <w:p>
      <w:r>
        <w:t xml:space="preserve">  "Not yet."</w:t>
      </w:r>
    </w:p>
    <w:p>
      <w:r>
        <w:t xml:space="preserve">  "I can't."</w:t>
      </w:r>
    </w:p>
    <w:p>
      <w:r>
        <w:t xml:space="preserve">  "This land is under my protection, tread carefully."</w:t>
      </w:r>
    </w:p>
    <w:p>
      <w:r>
        <w:t xml:space="preserve">  "Let this be a warning for those who would trespass on the Mother's soil."</w:t>
      </w:r>
    </w:p>
    <w:p>
      <w:r>
        <w:t xml:space="preserve">  "These stones are strong, though the world wears at them." (Keep)</w:t>
      </w:r>
    </w:p>
    <w:p>
      <w:r>
        <w:t xml:space="preserve">  "Blessed are those who live in the city of stone and glass." (Keep)</w:t>
      </w:r>
    </w:p>
    <w:p>
      <w:r>
        <w:t xml:space="preserve">  "This land calls for help, and we shall answer."</w:t>
      </w:r>
    </w:p>
    <w:p>
      <w:r>
        <w:t xml:space="preserve">  "Surely, this is a gift from the Mother."</w:t>
      </w:r>
    </w:p>
    <w:p>
      <w:r>
        <w:t xml:space="preserve">  "Thank you, this will do me well."</w:t>
      </w:r>
    </w:p>
    <w:p>
      <w:r>
        <w:t xml:space="preserve">  "All I work towards is the Mother's graciousness."</w:t>
      </w:r>
    </w:p>
    <w:p>
      <w:r>
        <w:t xml:space="preserve">  "Blessed be."</w:t>
      </w:r>
    </w:p>
    <w:p>
      <w:r>
        <w:t xml:space="preserve">  "I am not some sculpture for you to gaze at."</w:t>
      </w:r>
    </w:p>
    <w:p>
      <w:r>
        <w:t xml:space="preserve">  "What, you've never seen a woman before?"</w:t>
      </w:r>
    </w:p>
    <w:p>
      <w:r>
        <w:t xml:space="preserve">  "Aah, rampant growth!"</w:t>
      </w:r>
    </w:p>
    <w:p>
      <w:r>
        <w:t xml:space="preserve">  "Power returns to the land!"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