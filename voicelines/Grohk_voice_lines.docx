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"Grohk."</w:t>
      </w:r>
    </w:p>
    <w:p>
      <w:r>
        <w:t xml:space="preserve"> "Fear my battle cry of fury: wooooooooh."</w:t>
      </w:r>
    </w:p>
    <w:p>
      <w:r>
        <w:t xml:space="preserve"> "It's not easy being blue, but it's worse to be you! Ahahaha- *coughs and clears throat*"</w:t>
      </w:r>
    </w:p>
    <w:p>
      <w:r>
        <w:t xml:space="preserve"> "I go zoom zoom!"</w:t>
      </w:r>
    </w:p>
    <w:p>
      <w:r>
        <w:t xml:space="preserve"> "Say hello... to my little friend, huhuhu!"</w:t>
      </w:r>
    </w:p>
    <w:p>
      <w:r>
        <w:t xml:space="preserve"> "Feel... my lightning!"</w:t>
      </w:r>
    </w:p>
    <w:p>
      <w:r>
        <w:t xml:space="preserve"> "It's a Grohk bock!"</w:t>
      </w:r>
    </w:p>
    <w:p>
      <w:r>
        <w:t xml:space="preserve"> "Come into my circle!"</w:t>
      </w:r>
    </w:p>
    <w:p>
      <w:r>
        <w:t xml:space="preserve"> "Aaaaaaaaaah!"</w:t>
      </w:r>
    </w:p>
    <w:p>
      <w:r>
        <w:t xml:space="preserve"> "Hiia!"</w:t>
      </w:r>
    </w:p>
    <w:p>
      <w:r>
        <w:t xml:space="preserve"> "Surging with power!" (enemy/self)</w:t>
      </w:r>
    </w:p>
    <w:p>
      <w:r>
        <w:t xml:space="preserve"> "Ride over the lightning!" (ally)</w:t>
      </w:r>
    </w:p>
    <w:p>
      <w:r>
        <w:t xml:space="preserve"> "Is it a hat? I'm going to wear it like a hat!"</w:t>
      </w:r>
    </w:p>
    <w:p>
      <w:r>
        <w:t xml:space="preserve"> "Armored up!"</w:t>
      </w:r>
    </w:p>
    <w:p>
      <w:r>
        <w:t xml:space="preserve"> "C'mon, c'mon, how do I look?"</w:t>
      </w:r>
    </w:p>
    <w:p>
      <w:r>
        <w:t xml:space="preserve"> "Electrifying!"</w:t>
      </w:r>
    </w:p>
    <w:p>
      <w:r>
        <w:t xml:space="preserve"> "Ooooh... good choice!"</w:t>
      </w:r>
    </w:p>
    <w:p>
      <w:r>
        <w:t xml:space="preserve"> "Ooooooooh!"</w:t>
      </w:r>
    </w:p>
    <w:p>
      <w:r>
        <w:t xml:space="preserve"> "Wait, explain it to me again."</w:t>
      </w:r>
    </w:p>
    <w:p>
      <w:r>
        <w:t xml:space="preserve"> "Aaaah, shiny!"</w:t>
      </w:r>
    </w:p>
    <w:p>
      <w:r>
        <w:t xml:space="preserve"> "Can I eat it!?"</w:t>
      </w:r>
    </w:p>
    <w:p>
      <w:r>
        <w:t xml:space="preserve">  "Argh, I can't use that yet!"</w:t>
      </w:r>
    </w:p>
    <w:p>
      <w:r>
        <w:t xml:space="preserve">  "Not ready yet!"</w:t>
      </w:r>
    </w:p>
    <w:p>
      <w:r>
        <w:t xml:space="preserve"> "Stop poking me!"</w:t>
      </w:r>
    </w:p>
    <w:p>
      <w:r>
        <w:t xml:space="preserve"> "They keep shooting me!"</w:t>
      </w:r>
    </w:p>
    <w:p>
      <w:r>
        <w:t xml:space="preserve"> "Augh augh augh!!"</w:t>
      </w:r>
    </w:p>
    <w:p>
      <w:r>
        <w:t xml:space="preserve"> "I'm an ice cube!"</w:t>
      </w:r>
    </w:p>
    <w:p>
      <w:r>
        <w:t xml:space="preserve"> "I'm a snowman!"</w:t>
      </w:r>
    </w:p>
    <w:p>
      <w:r>
        <w:t xml:space="preserve"> "Ow ow ow ow ow oww!"</w:t>
      </w:r>
    </w:p>
    <w:p>
      <w:r>
        <w:t xml:space="preserve"> "Stop, hitting, me!"</w:t>
      </w:r>
    </w:p>
    <w:p>
      <w:r>
        <w:t xml:space="preserve"> "Aaaah, thank you."</w:t>
      </w:r>
    </w:p>
    <w:p>
      <w:r>
        <w:t xml:space="preserve"> "I like heals!"</w:t>
      </w:r>
    </w:p>
    <w:p>
      <w:r>
        <w:t xml:space="preserve"> "I'll just take... a little... nappy."</w:t>
      </w:r>
    </w:p>
    <w:p>
      <w:r>
        <w:t xml:space="preserve"> "The sky is falling!!"</w:t>
      </w:r>
    </w:p>
    <w:p>
      <w:r>
        <w:t xml:space="preserve"> "First strike!"</w:t>
      </w:r>
    </w:p>
    <w:p>
      <w:r>
        <w:t xml:space="preserve"> "You and me, ehehe!"</w:t>
      </w:r>
    </w:p>
    <w:p>
      <w:r>
        <w:t xml:space="preserve"> "Best friends!"</w:t>
      </w:r>
    </w:p>
    <w:p>
      <w:r>
        <w:t xml:space="preserve"> "Aren't I just good enough to eat?"</w:t>
      </w:r>
    </w:p>
    <w:p>
      <w:r>
        <w:t xml:space="preserve"> "Let the feast begin!"</w:t>
      </w:r>
    </w:p>
    <w:p>
      <w:r>
        <w:t xml:space="preserve"> "I'm blue daba-dee-da-you-die!"</w:t>
      </w:r>
    </w:p>
    <w:p>
      <w:r>
        <w:t xml:space="preserve"> "Ooh, I like your beard!" (Barik)</w:t>
      </w:r>
    </w:p>
    <w:p>
      <w:r>
        <w:t xml:space="preserve"> "Go to sleep now!" (Barik)</w:t>
      </w:r>
    </w:p>
    <w:p>
      <w:r>
        <w:t xml:space="preserve"> "Bigger they are, the taller they are!" (Buck)</w:t>
      </w:r>
    </w:p>
    <w:p>
      <w:r>
        <w:t xml:space="preserve"> "Never skip head day." (Buck)</w:t>
      </w:r>
    </w:p>
    <w:p>
      <w:r>
        <w:t xml:space="preserve"> "Can I keep your bird?" (Cassie)</w:t>
      </w:r>
    </w:p>
    <w:p>
      <w:r>
        <w:t xml:space="preserve"> "Shoo!" (Cassie)</w:t>
      </w:r>
    </w:p>
    <w:p>
      <w:r>
        <w:t xml:space="preserve"> "Uh, you spooky!" (Evie)</w:t>
      </w:r>
    </w:p>
    <w:p>
      <w:r>
        <w:t xml:space="preserve"> "I'm the queen now! Ehrm, wait!" (Evie)</w:t>
      </w:r>
    </w:p>
    <w:p>
      <w:r>
        <w:t xml:space="preserve"> "Don't play with fire!" (Fernando)</w:t>
      </w:r>
    </w:p>
    <w:p>
      <w:r>
        <w:t xml:space="preserve"> "No damsel, no distress!" (Fernando)</w:t>
      </w:r>
    </w:p>
    <w:p>
      <w:r>
        <w:t xml:space="preserve"> "Whooooaaa. You look like me!" (Grohk)</w:t>
      </w:r>
    </w:p>
    <w:p>
      <w:r>
        <w:t xml:space="preserve"> "You zap zap, I zap zap." (Grohk)</w:t>
      </w:r>
    </w:p>
    <w:p>
      <w:r>
        <w:t xml:space="preserve"> "Stand still!" (Pip)</w:t>
      </w:r>
    </w:p>
    <w:p>
      <w:r>
        <w:t xml:space="preserve"> "You're stinky!" (Pip)</w:t>
      </w:r>
    </w:p>
    <w:p>
      <w:r>
        <w:t xml:space="preserve"> "Oooh, I was hoping there was a peanut inside!" (Ruckus)</w:t>
      </w:r>
    </w:p>
    <w:p>
      <w:r>
        <w:t xml:space="preserve"> "You remind me of boogers!" (Ruckus)</w:t>
      </w:r>
    </w:p>
    <w:p>
      <w:r>
        <w:t xml:space="preserve"> "Ooooh, why are you strange colored, lady?" (Skye)</w:t>
      </w:r>
    </w:p>
    <w:p>
      <w:r>
        <w:t xml:space="preserve"> "Stop poking me!" (Skye)</w:t>
      </w:r>
    </w:p>
    <w:p>
      <w:r>
        <w:t xml:space="preserve">  "See, I do have friends!"</w:t>
      </w:r>
    </w:p>
    <w:p>
      <w:r>
        <w:t xml:space="preserve">  "More tea, anyone?"</w:t>
      </w:r>
    </w:p>
    <w:p>
      <w:r>
        <w:t xml:space="preserve">  "If they red *snort*, I make them dead!"</w:t>
      </w:r>
    </w:p>
    <w:p>
      <w:r>
        <w:t xml:space="preserve">  "Ooooh, extra crispy, hehe!"</w:t>
      </w:r>
    </w:p>
    <w:p>
      <w:r>
        <w:t xml:space="preserve">  "Oh, too bad, so sad!"</w:t>
      </w:r>
    </w:p>
    <w:p>
      <w:r>
        <w:t xml:space="preserve">  "Fruit cakes *snort*, are fantastic!"</w:t>
      </w:r>
    </w:p>
    <w:p>
      <w:r>
        <w:t xml:space="preserve">  "We did it!"</w:t>
      </w:r>
    </w:p>
    <w:p>
      <w:r>
        <w:t xml:space="preserve">  "Hey, they're taking it!"</w:t>
      </w:r>
    </w:p>
    <w:p>
      <w:r>
        <w:t xml:space="preserve">  "Enemies on the point!"</w:t>
      </w:r>
    </w:p>
    <w:p>
      <w:r>
        <w:t xml:space="preserve">  "Oh, I win a lot!"</w:t>
      </w:r>
    </w:p>
    <w:p>
      <w:r>
        <w:t xml:space="preserve">  "I'm the best!"</w:t>
      </w:r>
    </w:p>
    <w:p>
      <w:r>
        <w:t xml:space="preserve">  "Over! *snort* It hasn't even begun!"</w:t>
      </w:r>
    </w:p>
    <w:p>
      <w:r>
        <w:t xml:space="preserve">  "Nooooooooooo!"</w:t>
      </w:r>
    </w:p>
    <w:p>
      <w:r>
        <w:t xml:space="preserve"> "You can be my lightning rod!"</w:t>
      </w:r>
    </w:p>
    <w:p>
      <w:r>
        <w:t xml:space="preserve"> "Do you want medium, well or fried? Okay, fried!"</w:t>
      </w:r>
    </w:p>
    <w:p>
      <w:r>
        <w:t xml:space="preserve"> "Grohk doesn't like you."</w:t>
      </w:r>
    </w:p>
    <w:p>
      <w:r>
        <w:t xml:space="preserve"> "It's fun to stay at the Y... *clearing throat*"</w:t>
      </w:r>
    </w:p>
    <w:p>
      <w:r>
        <w:t xml:space="preserve"> "Why do I have big nostrils? I have big fingers!"</w:t>
      </w:r>
    </w:p>
    <w:p>
      <w:r>
        <w:t xml:space="preserve"> "I am fast! I am somewhere between a snake and a mongoose."</w:t>
      </w:r>
    </w:p>
    <w:p>
      <w:r>
        <w:t xml:space="preserve"> "Hahahaha, uhuuuuuhe"</w:t>
      </w:r>
    </w:p>
    <w:p>
      <w:r>
        <w:t xml:space="preserve"> "Bhehaha hehehe uhuuuuehehe"</w:t>
      </w:r>
    </w:p>
    <w:p>
      <w:r>
        <w:t xml:space="preserve"> "Mheheheheehe hahaha haha huuue."</w:t>
      </w:r>
    </w:p>
    <w:p>
      <w:r>
        <w:t xml:space="preserve">  "I like go boom!"</w:t>
      </w:r>
    </w:p>
    <w:p>
      <w:r>
        <w:t xml:space="preserve">  "Stop right there, big thing!"</w:t>
      </w:r>
    </w:p>
    <w:p>
      <w:r>
        <w:t xml:space="preserve">  "Mmmmmmm-Boom!"</w:t>
      </w:r>
    </w:p>
    <w:p>
      <w:r>
        <w:t xml:space="preserve">  "Oooh, I think I've made my mark!"</w:t>
      </w:r>
    </w:p>
    <w:p>
      <w:r>
        <w:t xml:space="preserve">  "I am the destroyer!"</w:t>
      </w:r>
    </w:p>
    <w:p>
      <w:r>
        <w:t xml:space="preserve">  "Party crasher!"</w:t>
      </w:r>
    </w:p>
    <w:p>
      <w:r>
        <w:t xml:space="preserve"> "Urgh, stand on the point!"</w:t>
      </w:r>
    </w:p>
    <w:p>
      <w:r>
        <w:t xml:space="preserve"> "Help me on the point!"</w:t>
      </w:r>
    </w:p>
    <w:p>
      <w:r>
        <w:t xml:space="preserve">  "Oooh, it's time!"</w:t>
      </w:r>
    </w:p>
    <w:p>
      <w:r>
        <w:t xml:space="preserve">  "Mmmm-Bing!"</w:t>
      </w:r>
    </w:p>
    <w:p>
      <w:r>
        <w:t xml:space="preserve">  "I'm the orc!"</w:t>
      </w:r>
    </w:p>
    <w:p>
      <w:r>
        <w:t xml:space="preserve"> "Bzzzzzzt!"</w:t>
      </w:r>
    </w:p>
    <w:p>
      <w:r>
        <w:t xml:space="preserve"> "Buzz buzz zap! Hahaha!"</w:t>
      </w:r>
    </w:p>
    <w:p>
      <w:r>
        <w:t xml:space="preserve"> "I'm the champion of the realm! Wahaha!"</w:t>
      </w:r>
    </w:p>
    <w:p>
      <w:r>
        <w:t xml:space="preserve"> "Look at me go!"</w:t>
      </w:r>
    </w:p>
    <w:p>
      <w:r>
        <w:t xml:space="preserve">  "People say I make strange noises, but they're not strange for me *strange noises*."</w:t>
      </w:r>
    </w:p>
    <w:p>
      <w:r>
        <w:t xml:space="preserve">  "Hey! Pull my finger."</w:t>
      </w:r>
    </w:p>
    <w:p>
      <w:r>
        <w:t xml:space="preserve"> "Grohk, Grohk, Grohk, Grohk! Woohoohoohooooo!"</w:t>
      </w:r>
    </w:p>
    <w:p>
      <w:r>
        <w:t xml:space="preserve"> "Out of Manaaa, haw haw!"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