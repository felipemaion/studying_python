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 Match End</w:t>
        <w:br/>
        <w:br/>
        <w:t>9.1 Victory</w:t>
        <w:br/>
        <w:t>9.2 Defeat</w:t>
        <w:br/>
        <w:t>9.3 Top Play</w:t>
        <w:br/>
        <w:br/>
      </w:r>
    </w:p>
    <w:p>
      <w:r>
        <w:t xml:space="preserve">9.3 Top </w:t>
      </w:r>
    </w:p>
    <w:p>
      <w:r>
        <w:t xml:space="preserve"> "Androxus."</w:t>
      </w:r>
    </w:p>
    <w:p>
      <w:r>
        <w:t xml:space="preserve"> "Do not impede my path mortals,for my justice shall be what sets this realm free."</w:t>
      </w:r>
    </w:p>
    <w:p>
      <w:r>
        <w:t xml:space="preserve"> "I am only guilty of showing this realm the true path to justice. Those of The Pyre cast me down like an insect, no right to judge. I am an angel - the only being capable of judgment, and I shall display that capability ."</w:t>
      </w:r>
    </w:p>
    <w:p>
      <w:r>
        <w:t xml:space="preserve"> "*Umph*. Mundane travel."</w:t>
      </w:r>
    </w:p>
    <w:p>
      <w:r>
        <w:t xml:space="preserve"> "When will mortals get winged ones?"</w:t>
      </w:r>
    </w:p>
    <w:p>
      <w:r>
        <w:t xml:space="preserve"> "*Hah*."</w:t>
      </w:r>
    </w:p>
    <w:p>
      <w:r>
        <w:t xml:space="preserve"> "*Huaagh*."</w:t>
      </w:r>
    </w:p>
    <w:p>
      <w:r>
        <w:t xml:space="preserve"> "*Hyah*."</w:t>
      </w:r>
    </w:p>
    <w:p>
      <w:r>
        <w:t xml:space="preserve"> "Feel... Wrath!"</w:t>
      </w:r>
    </w:p>
    <w:p>
      <w:r>
        <w:t xml:space="preserve"> "Feel... my justice!"</w:t>
      </w:r>
    </w:p>
    <w:p>
      <w:r>
        <w:t xml:space="preserve"> "The lights still shines upon me!"</w:t>
      </w:r>
    </w:p>
    <w:p>
      <w:r>
        <w:t xml:space="preserve"> "*Hyah*!"</w:t>
      </w:r>
    </w:p>
    <w:p>
      <w:r>
        <w:t xml:space="preserve"> "*Hyuh*!"</w:t>
      </w:r>
    </w:p>
    <w:p>
      <w:r>
        <w:t xml:space="preserve"> "Death awaits you all!" (enemy/self)</w:t>
      </w:r>
    </w:p>
    <w:p>
      <w:r>
        <w:t xml:space="preserve"> "Not yet."</w:t>
      </w:r>
    </w:p>
    <w:p>
      <w:r>
        <w:t xml:space="preserve"> "I Cannot use that yet."</w:t>
      </w:r>
    </w:p>
    <w:p>
      <w:r>
        <w:t xml:space="preserve"> "You dare fire upon me!"</w:t>
      </w:r>
    </w:p>
    <w:p>
      <w:r>
        <w:t xml:space="preserve"> "*Ugh*. You shall feel my wrath."</w:t>
      </w:r>
    </w:p>
    <w:p>
      <w:r>
        <w:t xml:space="preserve"> "Such misfortune."</w:t>
      </w:r>
    </w:p>
    <w:p>
      <w:r>
        <w:t xml:space="preserve"> "Which realm awaits me?"</w:t>
      </w:r>
    </w:p>
    <w:p>
      <w:r>
        <w:t xml:space="preserve"> "Let those of the Pyre know I still dispense true justice."</w:t>
      </w:r>
    </w:p>
    <w:p>
      <w:r>
        <w:t xml:space="preserve"> "Are there none of this realm that can answer me?"</w:t>
      </w:r>
    </w:p>
    <w:p>
      <w:r>
        <w:t xml:space="preserve"> "Make sure those of the Abyss know who sent you."</w:t>
      </w:r>
    </w:p>
    <w:p>
      <w:r>
        <w:t xml:space="preserve"> "Young angels are always so naive!" (Furia)</w:t>
      </w:r>
    </w:p>
    <w:p>
      <w:r>
        <w:t xml:space="preserve"> "So no light for me?" (Furia)</w:t>
      </w:r>
    </w:p>
    <w:p>
      <w:r>
        <w:t xml:space="preserve"> "This ground has been blessed with my  presence."</w:t>
      </w:r>
    </w:p>
    <w:p>
      <w:r>
        <w:t xml:space="preserve"> "My valor is unmatched."</w:t>
      </w:r>
    </w:p>
    <w:p>
      <w:r>
        <w:t xml:space="preserve"> "Eradicate this filth that taints holy ground!"</w:t>
      </w:r>
    </w:p>
    <w:p>
      <w:r>
        <w:t xml:space="preserve"> "Remove them from my point!"</w:t>
      </w:r>
    </w:p>
    <w:p>
      <w:r>
        <w:t xml:space="preserve"> "Hope, faith, simply crutches of the weak."</w:t>
      </w:r>
    </w:p>
    <w:p>
      <w:r>
        <w:t xml:space="preserve"> "My victory was ordained before the battle began."</w:t>
      </w:r>
    </w:p>
    <w:p>
      <w:r>
        <w:t xml:space="preserve"> "Anger beget strength: harness your rage and never let this embarrassment befall us again."</w:t>
      </w:r>
    </w:p>
    <w:p>
      <w:r>
        <w:t xml:space="preserve"> "Are there none of this realm that can answer my strength and conviction?"</w:t>
      </w:r>
    </w:p>
    <w:p>
      <w:r>
        <w:t xml:space="preserve"> "The Pyre still shines upon me, bask in my wonder and excellence."</w:t>
      </w:r>
    </w:p>
    <w:p>
      <w:r>
        <w:t xml:space="preserve"> "My brethren ripped the wings from my back, cast me from The Pyre, and trapped me in the realm of mortals... what do you think I'll do to you? "</w:t>
      </w:r>
    </w:p>
    <w:p>
      <w:r>
        <w:t xml:space="preserve"> "Mortals lives are such a flimsy thing. How can one care about such a short breath of life?"</w:t>
      </w:r>
    </w:p>
    <w:p>
      <w:r>
        <w:t xml:space="preserve"> "I am here to judge whether you deserve life or death. I'll let those of the Abyss and Pyre fight over your soul. "</w:t>
      </w:r>
    </w:p>
    <w:p>
      <w:r>
        <w:t xml:space="preserve"> "Ah... Oracle. I think it's time we made another deal." (Seris)</w:t>
      </w:r>
    </w:p>
    <w:p>
      <w:r>
        <w:t xml:space="preserve"> "When among The Pyre I told this one often: *Ehem* How does one die? Harp failure. Uhmhmmhmm. Such fools, we don't even use harps."</w:t>
      </w:r>
    </w:p>
    <w:p>
      <w:r>
        <w:t xml:space="preserve"> "Ah, jokes. Wordplay that inspires laughter. What does one do when needing directions? Wing it. Ahahaha."</w:t>
      </w:r>
    </w:p>
    <w:p>
      <w:r>
        <w:t xml:space="preserve"> "UHahahahaha!"</w:t>
      </w:r>
    </w:p>
    <w:p>
      <w:r>
        <w:t xml:space="preserve"> "Hhahahaha!"</w:t>
      </w:r>
    </w:p>
    <w:p>
      <w:r>
        <w:t xml:space="preserve"> "HoHahhahahaha."</w:t>
      </w:r>
    </w:p>
    <w:p>
      <w:r>
        <w:t xml:space="preserve"> "The day of judgment is here!"</w:t>
      </w:r>
    </w:p>
    <w:p>
      <w:r>
        <w:t xml:space="preserve">  "Doing nothing, gets nothing done."</w:t>
      </w:r>
    </w:p>
    <w:p>
      <w:r>
        <w:t xml:space="preserve"> "Mortals will always call upon others to do their bidding."</w:t>
      </w:r>
    </w:p>
    <w:p>
      <w:r>
        <w:t xml:space="preserve">  "Enemies behind us!"</w:t>
      </w:r>
    </w:p>
    <w:p>
      <w:r>
        <w:t xml:space="preserve">  "They're behind us."</w:t>
      </w:r>
    </w:p>
    <w:p>
      <w:r>
        <w:t xml:space="preserve">  "Enemies above us."</w:t>
      </w:r>
    </w:p>
    <w:p>
      <w:r>
        <w:t xml:space="preserve">  "They're above us!"</w:t>
      </w:r>
    </w:p>
    <w:p>
      <w:r>
        <w:t xml:space="preserve">  "Sniper!"</w:t>
      </w:r>
    </w:p>
    <w:p>
      <w:r>
        <w:t xml:space="preserve">  "Get down, Sniper!"</w:t>
      </w:r>
    </w:p>
    <w:p>
      <w:r>
        <w:t xml:space="preserve">  "Give me aid."</w:t>
      </w:r>
    </w:p>
    <w:p>
      <w:r>
        <w:t xml:space="preserve">  "Heal me, now.</w:t>
      </w:r>
    </w:p>
    <w:p>
      <w:r>
        <w:t xml:space="preserve"> "Being reborn is always such a bother."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