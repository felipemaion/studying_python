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"Pip."</w:t>
      </w:r>
    </w:p>
    <w:p>
      <w:r>
        <w:t xml:space="preserve">  "Greetings realmlings, I come in peace! Yeah, not really..."</w:t>
      </w:r>
    </w:p>
    <w:p>
      <w:r>
        <w:t xml:space="preserve">  "Phasers, check. Antenna, check. Galactically renowned skill, check."</w:t>
      </w:r>
    </w:p>
    <w:p>
      <w:r>
        <w:t xml:space="preserve">  "Warp speed!"</w:t>
      </w:r>
    </w:p>
    <w:p>
      <w:r>
        <w:t xml:space="preserve">  "Launch!"</w:t>
      </w:r>
    </w:p>
    <w:p>
      <w:r>
        <w:t xml:space="preserve">  "Explode!"</w:t>
      </w:r>
    </w:p>
    <w:p>
      <w:r>
        <w:t xml:space="preserve">  "Incoming!"</w:t>
      </w:r>
    </w:p>
    <w:p>
      <w:r>
        <w:t xml:space="preserve">  "I bring you health!"</w:t>
      </w:r>
    </w:p>
    <w:p>
      <w:r>
        <w:t xml:space="preserve">  "The heals are real!"</w:t>
      </w:r>
    </w:p>
    <w:p>
      <w:r>
        <w:t xml:space="preserve">  "Up, up and away!"</w:t>
      </w:r>
    </w:p>
    <w:p>
      <w:r>
        <w:t xml:space="preserve">  "I must go, my people need me!"</w:t>
      </w:r>
    </w:p>
    <w:p>
      <w:r>
        <w:t xml:space="preserve">  "Let's make this interesting!" (enemy/self)</w:t>
      </w:r>
    </w:p>
    <w:p>
      <w:r>
        <w:t xml:space="preserve">  "Special delivery!" (friendly)</w:t>
      </w:r>
    </w:p>
    <w:p>
      <w:r>
        <w:t xml:space="preserve">  "Ooh, beryllium!"</w:t>
      </w:r>
    </w:p>
    <w:p>
      <w:r>
        <w:t xml:space="preserve">  "Would rather have star dust..."</w:t>
      </w:r>
    </w:p>
    <w:p>
      <w:r>
        <w:t xml:space="preserve">  "So primitive..."</w:t>
      </w:r>
    </w:p>
    <w:p>
      <w:r>
        <w:t xml:space="preserve">  "Hold!"</w:t>
      </w:r>
    </w:p>
    <w:p>
      <w:r>
        <w:t xml:space="preserve">  "Patience!"</w:t>
      </w:r>
    </w:p>
    <w:p>
      <w:r>
        <w:t xml:space="preserve">  "You do not come in peace!"</w:t>
      </w:r>
    </w:p>
    <w:p>
      <w:r>
        <w:t xml:space="preserve">  "Hey, stop it!"</w:t>
      </w:r>
    </w:p>
    <w:p>
      <w:r>
        <w:t xml:space="preserve">  "Aighh!"</w:t>
      </w:r>
    </w:p>
    <w:p>
      <w:r>
        <w:t xml:space="preserve">  "Hey! What the..."</w:t>
      </w:r>
    </w:p>
    <w:p>
      <w:r>
        <w:t xml:space="preserve">  "Ow, Ow, ow!"</w:t>
      </w:r>
    </w:p>
    <w:p>
      <w:r>
        <w:t xml:space="preserve">  "Now that's what I call a close encounter."</w:t>
      </w:r>
    </w:p>
    <w:p>
      <w:r>
        <w:t xml:space="preserve">  "Low health, low health!"</w:t>
      </w:r>
    </w:p>
    <w:p>
      <w:r>
        <w:t xml:space="preserve">  "Thank you, simpleton!"</w:t>
      </w:r>
    </w:p>
    <w:p>
      <w:r>
        <w:t xml:space="preserve">  "I love heals!"</w:t>
      </w:r>
    </w:p>
    <w:p>
      <w:r>
        <w:t xml:space="preserve">  "Pip... phone... home..."</w:t>
      </w:r>
    </w:p>
    <w:p>
      <w:r>
        <w:t xml:space="preserve">  "Release me..."</w:t>
      </w:r>
    </w:p>
    <w:p>
      <w:r>
        <w:t xml:space="preserve">  "A sentient... bomb?" (Bomb King)</w:t>
      </w:r>
    </w:p>
    <w:p>
      <w:r>
        <w:t xml:space="preserve">  "You've been probed!"</w:t>
      </w:r>
    </w:p>
    <w:p>
      <w:r>
        <w:t xml:space="preserve">  "There may be help for your kind!"</w:t>
      </w:r>
    </w:p>
    <w:p>
      <w:r>
        <w:t xml:space="preserve">  "Assisted!"</w:t>
      </w:r>
    </w:p>
    <w:p>
      <w:r>
        <w:t xml:space="preserve">  "Peace? No peace!"</w:t>
      </w:r>
    </w:p>
    <w:p>
      <w:r>
        <w:t xml:space="preserve">  "This planet belongs to me!"</w:t>
      </w:r>
    </w:p>
    <w:p>
      <w:r>
        <w:t xml:space="preserve">  "Orbital devastation!"</w:t>
      </w:r>
    </w:p>
    <w:p>
      <w:r>
        <w:t xml:space="preserve">  "You don't belong on this planet!" (Grohk)</w:t>
      </w:r>
    </w:p>
    <w:p>
      <w:r>
        <w:t xml:space="preserve">  "This plant is so angry!" (Grover)</w:t>
      </w:r>
    </w:p>
    <w:p>
      <w:r>
        <w:t xml:space="preserve">  "Blasted rock-woman!" (Inara)</w:t>
      </w:r>
    </w:p>
    <w:p>
      <w:r>
        <w:t xml:space="preserve">  "May I add your pet to my collection?" (Mal'damba)</w:t>
      </w:r>
    </w:p>
    <w:p>
      <w:r>
        <w:t xml:space="preserve">  "Your technology is saddening." (Torvald)</w:t>
      </w:r>
    </w:p>
    <w:p>
      <w:r>
        <w:t xml:space="preserve">  "Disintegrate!"</w:t>
      </w:r>
    </w:p>
    <w:p>
      <w:r>
        <w:t xml:space="preserve">  "Eliminate!"</w:t>
      </w:r>
    </w:p>
    <w:p>
      <w:r>
        <w:t xml:space="preserve">  "All your points are belong to us!"</w:t>
      </w:r>
    </w:p>
    <w:p>
      <w:r>
        <w:t xml:space="preserve">  "First this point, next - the universe!"</w:t>
      </w:r>
    </w:p>
    <w:p>
      <w:r>
        <w:t xml:space="preserve">  "They are invading our point!"</w:t>
      </w:r>
    </w:p>
    <w:p>
      <w:r>
        <w:t xml:space="preserve">  "They try to rob us!"</w:t>
      </w:r>
    </w:p>
    <w:p>
      <w:r>
        <w:t xml:space="preserve">  "This planet is mine!"</w:t>
      </w:r>
    </w:p>
    <w:p>
      <w:r>
        <w:t xml:space="preserve">  "My galactic conquest continues!"</w:t>
      </w:r>
    </w:p>
    <w:p>
      <w:r>
        <w:t xml:space="preserve">  "The Galactic Council will hear of this!"</w:t>
      </w:r>
    </w:p>
    <w:p>
      <w:r>
        <w:t xml:space="preserve">  "How can I lose to these primitive beings!"</w:t>
      </w:r>
    </w:p>
    <w:p>
      <w:r>
        <w:t xml:space="preserve">  "My sensors detect no intelligent life for miles!"</w:t>
      </w:r>
    </w:p>
    <w:p>
      <w:r>
        <w:t xml:space="preserve">  "Take me to your mother!"</w:t>
      </w:r>
    </w:p>
    <w:p>
      <w:r>
        <w:t xml:space="preserve">  "I'll smack you faster than the speed of light!"</w:t>
      </w:r>
    </w:p>
    <w:p>
      <w:r>
        <w:t xml:space="preserve">  "No one wants to explore Uranus! So stop asking!"</w:t>
      </w:r>
    </w:p>
    <w:p>
      <w:r>
        <w:t xml:space="preserve">  "Abduct you? I'd rather drink Carconian liver fluid!"</w:t>
      </w:r>
    </w:p>
    <w:p>
      <w:r>
        <w:t xml:space="preserve">  "Are you an alien too? Cos' that butt is out of this world!"</w:t>
      </w:r>
    </w:p>
    <w:p>
      <w:r>
        <w:t xml:space="preserve">  "Yiyyy, hiyhyhehehehehehehehe!"</w:t>
      </w:r>
    </w:p>
    <w:p>
      <w:r>
        <w:t xml:space="preserve">  "U, thidihihihihihihi!"</w:t>
      </w:r>
    </w:p>
    <w:p>
      <w:r>
        <w:t xml:space="preserve">  *weird noises*</w:t>
      </w:r>
    </w:p>
    <w:p>
      <w:r>
        <w:t xml:space="preserve">  "Let the invasion begin!"</w:t>
      </w:r>
    </w:p>
    <w:p>
      <w:r>
        <w:t xml:space="preserve">  "I would very much like to dissect your arm!" (Androxus)</w:t>
      </w:r>
    </w:p>
    <w:p>
      <w:r>
        <w:t xml:space="preserve">  "May I inspect you weapon?" (Kinessa)</w:t>
      </w:r>
    </w:p>
    <w:p>
      <w:r>
        <w:t xml:space="preserve">  "You are green like me?" (Ruckus)</w:t>
      </w:r>
    </w:p>
    <w:p>
      <w:r>
        <w:t xml:space="preserve">  *screams*</w:t>
      </w:r>
    </w:p>
    <w:p>
      <w:r>
        <w:t xml:space="preserve">  "My blaster will claim you!"</w:t>
      </w:r>
    </w:p>
    <w:p>
      <w:r>
        <w:t xml:space="preserve">  "Ooh, shiny!"</w:t>
      </w:r>
    </w:p>
    <w:p>
      <w:r>
        <w:t xml:space="preserve">  "To the stars!"</w:t>
      </w:r>
    </w:p>
    <w:p>
      <w:r>
        <w:t xml:space="preserve">  "Pew pew pew pew pew!"</w:t>
      </w:r>
    </w:p>
    <w:p>
      <w:r>
        <w:t xml:space="preserve">  "Silly creatures!"</w:t>
      </w:r>
    </w:p>
    <w:p>
      <w:r>
        <w:t xml:space="preserve">  "No way!"</w:t>
      </w:r>
    </w:p>
    <w:p>
      <w:r>
        <w:t xml:space="preserve">  "Yes! That's it!"</w:t>
      </w:r>
    </w:p>
    <w:p>
      <w:r>
        <w:t xml:space="preserve">  "This planet disgusts me!"</w:t>
      </w:r>
    </w:p>
    <w:p>
      <w:r>
        <w:t xml:space="preserve">  "Hello, primitive creature!"</w:t>
      </w:r>
    </w:p>
    <w:p>
      <w:r>
        <w:t xml:space="preserve">  "I will invade once more!"</w:t>
      </w:r>
    </w:p>
    <w:p>
      <w:r>
        <w:t xml:space="preserve">  "A troubling species, these realmlings!"</w:t>
      </w:r>
    </w:p>
    <w:p>
      <w:r>
        <w:t xml:space="preserve">  "I need to spend these Credits!"</w:t>
      </w:r>
    </w:p>
    <w:p>
      <w:r>
        <w:t xml:space="preserve">  "You seem superior!"</w:t>
      </w:r>
    </w:p>
    <w:p>
      <w:r>
        <w:t xml:space="preserve">  "Are you a champion of this world?"</w:t>
      </w:r>
    </w:p>
    <w:p>
      <w:r>
        <w:t xml:space="preserve">  "Let the probing commence!"</w:t>
      </w:r>
    </w:p>
    <w:p>
      <w:r>
        <w:t xml:space="preserve">  "Our subjects sure built these temples to last!" (Tropical)</w:t>
      </w:r>
    </w:p>
    <w:p>
      <w:r>
        <w:t xml:space="preserve">  "Too hot! Going to get the suit sweats!" (Tropical)</w:t>
      </w:r>
    </w:p>
    <w:p>
      <w:r>
        <w:t xml:space="preserve">  "The Invader arrives!"</w:t>
      </w:r>
    </w:p>
    <w:p>
      <w:r>
        <w:t xml:space="preserve">  "Ooh, upgrade!"</w:t>
      </w:r>
    </w:p>
    <w:p>
      <w:r>
        <w:t xml:space="preserve">  "That will do!"</w:t>
      </w:r>
    </w:p>
    <w:p>
      <w:r>
        <w:t xml:space="preserve">  "Behind us!"</w:t>
      </w:r>
    </w:p>
    <w:p>
      <w:r>
        <w:t xml:space="preserve">  "Look behind us!"</w:t>
      </w:r>
    </w:p>
    <w:p>
      <w:r>
        <w:t xml:space="preserve">  "The enemy is pushing the payload!"</w:t>
      </w:r>
    </w:p>
    <w:p>
      <w:r>
        <w:t xml:space="preserve">  "Stop the payload!"</w:t>
      </w:r>
    </w:p>
    <w:p>
      <w:r>
        <w:t xml:space="preserve">  "Watch the flank!"</w:t>
      </w:r>
    </w:p>
    <w:p>
      <w:r>
        <w:t xml:space="preserve">  "On the flank!"</w:t>
      </w:r>
    </w:p>
    <w:p>
      <w:r>
        <w:t xml:space="preserve">  "From above!"</w:t>
      </w:r>
    </w:p>
    <w:p>
      <w:r>
        <w:t xml:space="preserve">  "Look above us!"</w:t>
      </w:r>
    </w:p>
    <w:p>
      <w:r>
        <w:t xml:space="preserve">  "Sniper!"</w:t>
      </w:r>
    </w:p>
    <w:p>
      <w:r>
        <w:t xml:space="preserve">  "Watch the sniper!"</w:t>
      </w:r>
    </w:p>
    <w:p>
      <w:r>
        <w:t xml:space="preserve">  "Turret spotted!"</w:t>
      </w:r>
    </w:p>
    <w:p>
      <w:r>
        <w:t xml:space="preserve">  "Enemy ultimate incoming!"</w:t>
      </w:r>
    </w:p>
    <w:p>
      <w:r>
        <w:t xml:space="preserve">  "Enemy ultimate!"</w:t>
      </w:r>
    </w:p>
    <w:p>
      <w:r>
        <w:t xml:space="preserve">  "We need to group!"</w:t>
      </w:r>
    </w:p>
    <w:p>
      <w:r>
        <w:t xml:space="preserve">  "Let's group up!"</w:t>
      </w:r>
    </w:p>
    <w:p>
      <w:r>
        <w:t xml:space="preserve">  "I need healing!"</w:t>
      </w:r>
    </w:p>
    <w:p>
      <w:r>
        <w:t xml:space="preserve">  "Heal me!"</w:t>
      </w:r>
    </w:p>
    <w:p>
      <w:r>
        <w:t xml:space="preserve">  "My team needs help!"</w:t>
      </w:r>
    </w:p>
    <w:p>
      <w:r>
        <w:t xml:space="preserve">  "I should heal my allies!"</w:t>
      </w:r>
    </w:p>
    <w:p>
      <w:r>
        <w:t xml:space="preserve">  "Help the tank!"</w:t>
      </w:r>
    </w:p>
    <w:p>
      <w:r>
        <w:t xml:space="preserve">  "Help the front line!"</w:t>
      </w:r>
    </w:p>
    <w:p>
      <w:r>
        <w:t xml:space="preserve">  "We're moving this payload!"</w:t>
      </w:r>
    </w:p>
    <w:p>
      <w:r>
        <w:t xml:space="preserve">  "Payload is progressing!"</w:t>
      </w:r>
    </w:p>
    <w:p>
      <w:r>
        <w:t xml:space="preserve">  "Push the payload!"</w:t>
      </w:r>
    </w:p>
    <w:p>
      <w:r>
        <w:t xml:space="preserve">  "Get on the payload!"</w:t>
      </w:r>
    </w:p>
    <w:p>
      <w:r>
        <w:t xml:space="preserve">  "Our time is running out!"</w:t>
      </w:r>
    </w:p>
    <w:p>
      <w:r>
        <w:t xml:space="preserve">  "Overtime!"</w:t>
      </w:r>
    </w:p>
    <w:p>
      <w:r>
        <w:t xml:space="preserve">  "I will wait for the team!"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