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 Kills</w:t>
        <w:br/>
        <w:br/>
        <w:t>6.1 First Blood</w:t>
        <w:br/>
        <w:t>6.2 Double Kill</w:t>
        <w:br/>
        <w:t>6.3 Triple Kill</w:t>
        <w:br/>
        <w:t>6.4 Quadra Kill</w:t>
        <w:br/>
        <w:t>6.5 Penta Kill</w:t>
        <w:br/>
        <w:t>6.6 Hexa Kill</w:t>
        <w:br/>
        <w:t>6.7 Player Streak</w:t>
        <w:br/>
        <w:t>6.8 Enemy Streak</w:t>
        <w:br/>
        <w:br/>
      </w:r>
    </w:p>
    <w:p>
      <w:r>
        <w:t>6.7 Player Streak</w:t>
      </w:r>
    </w:p>
    <w:p>
      <w:r>
        <w:t xml:space="preserve">  "9."</w:t>
      </w:r>
    </w:p>
    <w:p>
      <w:r>
        <w:t xml:space="preserve">  "8."</w:t>
      </w:r>
    </w:p>
    <w:p>
      <w:r>
        <w:t xml:space="preserve">  "7."</w:t>
      </w:r>
    </w:p>
    <w:p>
      <w:r>
        <w:t xml:space="preserve">  "6."</w:t>
      </w:r>
    </w:p>
    <w:p>
      <w:r>
        <w:t xml:space="preserve">  "5."</w:t>
      </w:r>
    </w:p>
    <w:p>
      <w:r>
        <w:t xml:space="preserve">  "4."</w:t>
      </w:r>
    </w:p>
    <w:p>
      <w:r>
        <w:t xml:space="preserve">  "3."</w:t>
      </w:r>
    </w:p>
    <w:p>
      <w:r>
        <w:t xml:space="preserve">  "2."</w:t>
      </w:r>
    </w:p>
    <w:p>
      <w:r>
        <w:t xml:space="preserve">  "1!"</w:t>
      </w:r>
    </w:p>
    <w:p>
      <w:r>
        <w:t xml:space="preserve">  "30 seconds remaining."</w:t>
      </w:r>
    </w:p>
    <w:p>
      <w:r>
        <w:t xml:space="preserve">  "15 seconds remaining."</w:t>
      </w:r>
    </w:p>
    <w:p>
      <w:r>
        <w:t xml:space="preserve">  "5 seconds remaining!" (Unused)</w:t>
      </w:r>
    </w:p>
    <w:p>
      <w:r>
        <w:t xml:space="preserve">  "Prepare for battle."</w:t>
      </w:r>
    </w:p>
    <w:p>
      <w:r>
        <w:t xml:space="preserve">  "The battle is about to begin."</w:t>
      </w:r>
    </w:p>
    <w:p>
      <w:r>
        <w:t xml:space="preserve">  "It's party time!"</w:t>
      </w:r>
    </w:p>
    <w:p>
      <w:r>
        <w:t xml:space="preserve">  "And so it begins."</w:t>
      </w:r>
    </w:p>
    <w:p>
      <w:r>
        <w:t xml:space="preserve">  "I've been waiting for so long!"</w:t>
      </w:r>
    </w:p>
    <w:p>
      <w:r>
        <w:t xml:space="preserve">  "Objective spawning in 60 seconds."</w:t>
      </w:r>
    </w:p>
    <w:p>
      <w:r>
        <w:t xml:space="preserve">  "Objective spawning in 30 seconds."</w:t>
      </w:r>
    </w:p>
    <w:p>
      <w:r>
        <w:t xml:space="preserve">  "Objective spawning in 15 seconds."</w:t>
      </w:r>
    </w:p>
    <w:p>
      <w:r>
        <w:t xml:space="preserve">  "Objective spawning in 5 seconds."</w:t>
      </w:r>
    </w:p>
    <w:p>
      <w:r>
        <w:t xml:space="preserve">  "Objective's here!"</w:t>
      </w:r>
    </w:p>
    <w:p>
      <w:r>
        <w:t xml:space="preserve">  "Objective captured."</w:t>
      </w:r>
    </w:p>
    <w:p>
      <w:r>
        <w:t xml:space="preserve">  "Enemy captured the objective."</w:t>
      </w:r>
    </w:p>
    <w:p>
      <w:r>
        <w:t xml:space="preserve">  "Capture point spawning in 60 seconds."</w:t>
      </w:r>
    </w:p>
    <w:p>
      <w:r>
        <w:t xml:space="preserve">  "Capture point spawning in 30 seconds."</w:t>
      </w:r>
    </w:p>
    <w:p>
      <w:r>
        <w:t xml:space="preserve">  "Capture point spawning in 15 seconds."</w:t>
      </w:r>
    </w:p>
    <w:p>
      <w:r>
        <w:t xml:space="preserve">  "Capture point's here."</w:t>
      </w:r>
    </w:p>
    <w:p>
      <w:r>
        <w:t xml:space="preserve">  "Attack!"</w:t>
      </w:r>
    </w:p>
    <w:p>
      <w:r>
        <w:t xml:space="preserve">  "Push the payload!"</w:t>
      </w:r>
    </w:p>
    <w:p>
      <w:r>
        <w:t xml:space="preserve">  "Escort the payload!"</w:t>
      </w:r>
    </w:p>
    <w:p>
      <w:r>
        <w:t xml:space="preserve">  "Defend!"</w:t>
      </w:r>
    </w:p>
    <w:p>
      <w:r>
        <w:t xml:space="preserve">  "Defend the payload!"</w:t>
      </w:r>
    </w:p>
    <w:p>
      <w:r>
        <w:t xml:space="preserve">  "Stop the payload!"</w:t>
      </w:r>
    </w:p>
    <w:p>
      <w:r>
        <w:t xml:space="preserve">  "Your siege engine has arrived."</w:t>
      </w:r>
    </w:p>
    <w:p>
      <w:r>
        <w:t xml:space="preserve">  "Your siege engine has been destroyed."</w:t>
      </w:r>
    </w:p>
    <w:p>
      <w:r>
        <w:t xml:space="preserve">  "An enemy siege engine has arrived."</w:t>
      </w:r>
    </w:p>
    <w:p>
      <w:r>
        <w:t xml:space="preserve">  "An enemy siege engine has been destroyed."</w:t>
      </w:r>
    </w:p>
    <w:p>
      <w:r>
        <w:t xml:space="preserve">  "Your team mates are feeding!"</w:t>
      </w:r>
    </w:p>
    <w:p>
      <w:r>
        <w:t xml:space="preserve">  "Another one down."</w:t>
      </w:r>
    </w:p>
    <w:p>
      <w:r>
        <w:t xml:space="preserve">  "You have slain an enemy."</w:t>
      </w:r>
    </w:p>
    <w:p>
      <w:r>
        <w:t xml:space="preserve">  "Enemy slew. Slain? Slayed? Killed!"</w:t>
      </w:r>
    </w:p>
    <w:p>
      <w:r>
        <w:t xml:space="preserve">  "You got a kill... do it again!"</w:t>
      </w:r>
    </w:p>
    <w:p>
      <w:r>
        <w:t xml:space="preserve">  "Aww, You died..."</w:t>
      </w:r>
    </w:p>
    <w:p>
      <w:r>
        <w:t xml:space="preserve">  "Overtime!"</w:t>
      </w:r>
    </w:p>
    <w:p>
      <w:r>
        <w:t xml:space="preserve">  "Payload has spawned." (Unused)</w:t>
      </w:r>
    </w:p>
    <w:p>
      <w:r>
        <w:t xml:space="preserve">  "Checkpoint reached." (Unused)</w:t>
      </w:r>
    </w:p>
    <w:p>
      <w:r>
        <w:t xml:space="preserve">  "The enemy has reached the checkpoint." (Unused)</w:t>
      </w:r>
    </w:p>
    <w:p>
      <w:r>
        <w:t xml:space="preserve">  "The enemy payload has spawned." (Unused)</w:t>
      </w:r>
    </w:p>
    <w:p>
      <w:r>
        <w:t xml:space="preserve">  "Payload defend successful."(Unused)</w:t>
      </w:r>
    </w:p>
    <w:p>
      <w:r>
        <w:t xml:space="preserve">  "Defend successful." (Unused)</w:t>
      </w:r>
    </w:p>
    <w:p>
      <w:r>
        <w:t xml:space="preserve">  "Enemy payload push successful." (Unused)</w:t>
      </w:r>
    </w:p>
    <w:p>
      <w:r>
        <w:t xml:space="preserve">  "Defense failed." (Unused)</w:t>
      </w:r>
    </w:p>
    <w:p>
      <w:r>
        <w:t xml:space="preserve">  "Payload defense failed." (Unused)</w:t>
      </w:r>
    </w:p>
    <w:p>
      <w:r>
        <w:t xml:space="preserve">  "Payload push failed." (Unused)</w:t>
      </w:r>
    </w:p>
    <w:p>
      <w:r>
        <w:t xml:space="preserve">  "Payload push successful." (Unused)</w:t>
      </w:r>
    </w:p>
    <w:p>
      <w:r>
        <w:t xml:space="preserve">  "Your base is under attack."</w:t>
      </w:r>
    </w:p>
    <w:p>
      <w:r>
        <w:t xml:space="preserve">  "The enemy is attacking your base."</w:t>
      </w:r>
    </w:p>
    <w:p>
      <w:r>
        <w:t xml:space="preserve">  "Your gate is under attack."</w:t>
      </w:r>
    </w:p>
    <w:p>
      <w:r>
        <w:t xml:space="preserve">  "Your first gate is under attack."</w:t>
      </w:r>
    </w:p>
    <w:p>
      <w:r>
        <w:t xml:space="preserve">  "Your second gate is under attack."</w:t>
      </w:r>
    </w:p>
    <w:p>
      <w:r>
        <w:t xml:space="preserve">  "Your vault is under attack."</w:t>
      </w:r>
    </w:p>
    <w:p>
      <w:r>
        <w:t xml:space="preserve">  "Your vault is nearly destroyed."</w:t>
      </w:r>
    </w:p>
    <w:p>
      <w:r>
        <w:t xml:space="preserve">  "That's what I expected." (Defeat)</w:t>
      </w:r>
    </w:p>
    <w:p>
      <w:r>
        <w:t xml:space="preserve">  "You actually won. Wow!" (Victory)</w:t>
      </w:r>
    </w:p>
    <w:p>
      <w:r>
        <w:t xml:space="preserve">  "I wouldn't have lost that round."</w:t>
      </w:r>
    </w:p>
    <w:p>
      <w:r>
        <w:t xml:space="preserve">  "You actually won something!"</w:t>
      </w:r>
    </w:p>
    <w:p>
      <w:r>
        <w:t xml:space="preserve">  "Gate destroyed."</w:t>
      </w:r>
    </w:p>
    <w:p>
      <w:r>
        <w:t xml:space="preserve">  "The enemy has destroyed the gate."</w:t>
      </w:r>
    </w:p>
    <w:p>
      <w:r>
        <w:t xml:space="preserve">  "Your team has destroyed an enemy gate."</w:t>
      </w:r>
    </w:p>
    <w:p>
      <w:r>
        <w:t xml:space="preserve">  "Yeah, yeah. You're gonna look stupid no matter what."</w:t>
      </w:r>
    </w:p>
    <w:p>
      <w:r>
        <w:t xml:space="preserve">  "Choose your Champion, hurry up!"</w:t>
      </w:r>
    </w:p>
    <w:p>
      <w:r>
        <w:t xml:space="preserve">  "Select a Champion. Quickly!"</w:t>
      </w:r>
    </w:p>
    <w:p>
      <w:r>
        <w:t xml:space="preserve">  "Ban somebody!"</w:t>
      </w:r>
    </w:p>
    <w:p>
      <w:r>
        <w:t xml:space="preserve">  "Pick something already!"</w:t>
      </w:r>
    </w:p>
    <w:p>
      <w:r>
        <w:t xml:space="preserve">  "You should ban their dudes."</w:t>
      </w:r>
    </w:p>
    <w:p>
      <w:r>
        <w:t xml:space="preserve">  "You're picking stuff."</w:t>
      </w:r>
    </w:p>
    <w:p>
      <w:r>
        <w:t xml:space="preserve">  "They're banning your dudes."</w:t>
      </w:r>
    </w:p>
    <w:p>
      <w:r>
        <w:t xml:space="preserve">  "They're picking stuff."</w:t>
      </w:r>
    </w:p>
    <w:p>
      <w:r>
        <w:t xml:space="preserve">  "You have successfully defended the enemy's payload push."</w:t>
      </w:r>
    </w:p>
    <w:p>
      <w:r>
        <w:t xml:space="preserve">  "You have successfully defended the payload."</w:t>
      </w:r>
    </w:p>
    <w:p>
      <w:r>
        <w:t xml:space="preserve">  "You have successfully defended."</w:t>
      </w:r>
    </w:p>
    <w:p>
      <w:r>
        <w:t xml:space="preserve">  "You have successfully pushed the payload."</w:t>
      </w:r>
    </w:p>
    <w:p>
      <w:r>
        <w:t xml:space="preserve">  "Your payload push was successful."</w:t>
      </w:r>
    </w:p>
    <w:p>
      <w:r>
        <w:t xml:space="preserve">  "Epicenter spawning in 60 seconds."</w:t>
      </w:r>
    </w:p>
    <w:p>
      <w:r>
        <w:t xml:space="preserve">  "Epicenter spawning in 30 seconds."</w:t>
      </w:r>
    </w:p>
    <w:p>
      <w:r>
        <w:t xml:space="preserve">  "Epicenter spawning in 15 seconds."</w:t>
      </w:r>
    </w:p>
    <w:p>
      <w:r>
        <w:t xml:space="preserve">  "Epicenter spawning in 5 seconds."</w:t>
      </w:r>
    </w:p>
    <w:p>
      <w:r>
        <w:t xml:space="preserve">  "Epicenter has spawned."</w:t>
      </w:r>
    </w:p>
    <w:p>
      <w:r>
        <w:t xml:space="preserve">  "Woooh, spooky fog."</w:t>
      </w:r>
    </w:p>
    <w:p>
      <w:r>
        <w:t xml:space="preserve"> "Blood everywhere!"</w:t>
      </w:r>
    </w:p>
    <w:p>
      <w:r>
        <w:t xml:space="preserve"> "Oops! They got one of ya!</w:t>
      </w:r>
    </w:p>
    <w:p>
      <w:r>
        <w:t xml:space="preserve"> "Les doubles"</w:t>
      </w:r>
    </w:p>
    <w:p>
      <w:r>
        <w:t xml:space="preserve"> "Uh-oh double!"</w:t>
      </w:r>
    </w:p>
    <w:p>
      <w:r>
        <w:t xml:space="preserve"> "It's a tripski!"</w:t>
      </w:r>
    </w:p>
    <w:p>
      <w:r>
        <w:t xml:space="preserve"> "They've got a triple!"</w:t>
      </w:r>
    </w:p>
    <w:p>
      <w:r>
        <w:t xml:space="preserve"> "That's 4!"</w:t>
      </w:r>
    </w:p>
    <w:p>
      <w:r>
        <w:t xml:space="preserve"> "One more and you're out!"</w:t>
      </w:r>
    </w:p>
    <w:p>
      <w:r>
        <w:t xml:space="preserve"> "You went and killed all of them!"</w:t>
      </w:r>
    </w:p>
    <w:p>
      <w:r>
        <w:t xml:space="preserve"> "Everybody's dead!"</w:t>
      </w:r>
    </w:p>
    <w:p>
      <w:r>
        <w:t xml:space="preserve"> "Is that 6? I lost count!"</w:t>
      </w:r>
    </w:p>
    <w:p>
      <w:r>
        <w:t xml:space="preserve"> "Okay, you must really suck."</w:t>
      </w:r>
    </w:p>
    <w:p>
      <w:r>
        <w:t xml:space="preserve">  "Killing Spree."</w:t>
      </w:r>
    </w:p>
    <w:p>
      <w:r>
        <w:t xml:space="preserve">  "Rampage."</w:t>
      </w:r>
    </w:p>
    <w:p>
      <w:r>
        <w:t xml:space="preserve">  "That's 5 in a row."</w:t>
      </w:r>
    </w:p>
    <w:p>
      <w:r>
        <w:t xml:space="preserve">  "Unstoppable."</w:t>
      </w:r>
    </w:p>
    <w:p>
      <w:r>
        <w:t xml:space="preserve">  "That's 7 in a row."</w:t>
      </w:r>
    </w:p>
    <w:p>
      <w:r>
        <w:t xml:space="preserve">  "Savage."</w:t>
      </w:r>
    </w:p>
    <w:p>
      <w:r>
        <w:t xml:space="preserve">  "That's 9 in a row."</w:t>
      </w:r>
    </w:p>
    <w:p>
      <w:r>
        <w:t xml:space="preserve">  "Immortal."</w:t>
      </w:r>
    </w:p>
    <w:p>
      <w:r>
        <w:t xml:space="preserve">  "Godlike."</w:t>
      </w:r>
    </w:p>
    <w:p>
      <w:r>
        <w:t xml:space="preserve">  "That's 13 in a row."</w:t>
      </w:r>
    </w:p>
    <w:p>
      <w:r>
        <w:t xml:space="preserve">  "Annihilation!"</w:t>
      </w:r>
    </w:p>
    <w:p>
      <w:r>
        <w:t xml:space="preserve">  "15 in a row"</w:t>
      </w:r>
    </w:p>
    <w:p>
      <w:r>
        <w:t xml:space="preserve">  "Goodnight sweet prince" (Unused)</w:t>
      </w:r>
    </w:p>
    <w:p>
      <w:r>
        <w:t xml:space="preserve">  "Aww, you were doing so well!" (Unused)</w:t>
      </w:r>
    </w:p>
    <w:p>
      <w:r>
        <w:t xml:space="preserve">  "I taught you better than this!" (Unused)</w:t>
      </w:r>
    </w:p>
    <w:p>
      <w:r>
        <w:t xml:space="preserve">  "Enemy killing spree."</w:t>
      </w:r>
    </w:p>
    <w:p>
      <w:r>
        <w:t xml:space="preserve">  "Enemy rampage."</w:t>
      </w:r>
    </w:p>
    <w:p>
      <w:r>
        <w:t xml:space="preserve">  "An enemy is unstoppable."</w:t>
      </w:r>
    </w:p>
    <w:p>
      <w:r>
        <w:t xml:space="preserve">  "An enemy is savage."</w:t>
      </w:r>
    </w:p>
    <w:p>
      <w:r>
        <w:t xml:space="preserve">  "An enemy is immortal."</w:t>
      </w:r>
    </w:p>
    <w:p>
      <w:r>
        <w:t xml:space="preserve">  "An enemy is godlike."</w:t>
      </w:r>
    </w:p>
    <w:p>
      <w:r>
        <w:t xml:space="preserve">  "An enemy is annihilating."</w:t>
      </w:r>
    </w:p>
    <w:p>
      <w:r>
        <w:t xml:space="preserve">  "Combo."</w:t>
      </w:r>
    </w:p>
    <w:p>
      <w:r>
        <w:t xml:space="preserve">  "Crit."</w:t>
      </w:r>
    </w:p>
    <w:p>
      <w:r>
        <w:t xml:space="preserve">  "Critical."</w:t>
      </w:r>
    </w:p>
    <w:p>
      <w:r>
        <w:t xml:space="preserve">  "Critical hit."</w:t>
      </w:r>
    </w:p>
    <w:p>
      <w:r>
        <w:t xml:space="preserve">  "Common."</w:t>
      </w:r>
    </w:p>
    <w:p>
      <w:r>
        <w:t xml:space="preserve">  "Rare."</w:t>
      </w:r>
    </w:p>
    <w:p>
      <w:r>
        <w:t xml:space="preserve">  "Epic."</w:t>
      </w:r>
    </w:p>
    <w:p>
      <w:r>
        <w:t xml:space="preserve">  "Legendary!"</w:t>
      </w:r>
    </w:p>
    <w:p>
      <w:r>
        <w:t xml:space="preserve">  "Ancient"(Unused)</w:t>
      </w:r>
    </w:p>
    <w:p>
      <w:r>
        <w:t xml:space="preserve">  "Oh..."(Unused)</w:t>
      </w:r>
    </w:p>
    <w:p>
      <w:r>
        <w:t xml:space="preserve">  "Assault."</w:t>
      </w:r>
    </w:p>
    <w:p>
      <w:r>
        <w:t xml:space="preserve">  "Attack Defend."</w:t>
      </w:r>
    </w:p>
    <w:p>
      <w:r>
        <w:t xml:space="preserve">  "Breech."</w:t>
      </w:r>
    </w:p>
    <w:p>
      <w:r>
        <w:t xml:space="preserve">  "Conquest."</w:t>
      </w:r>
    </w:p>
    <w:p>
      <w:r>
        <w:t xml:space="preserve">  "Convoy."</w:t>
      </w:r>
    </w:p>
    <w:p>
      <w:r>
        <w:t xml:space="preserve">  "Extraction."</w:t>
      </w:r>
    </w:p>
    <w:p>
      <w:r>
        <w:t xml:space="preserve">  "Invasion."</w:t>
      </w:r>
    </w:p>
    <w:p>
      <w:r>
        <w:t xml:space="preserve">  "Onslaught."</w:t>
      </w:r>
    </w:p>
    <w:p>
      <w:r>
        <w:t xml:space="preserve">  "Takeover."</w:t>
      </w:r>
    </w:p>
    <w:p>
      <w:r>
        <w:t xml:space="preserve">  "Warpath."</w:t>
      </w:r>
    </w:p>
    <w:p>
      <w:r>
        <w:t xml:space="preserve">  "Capture and payload."</w:t>
      </w:r>
    </w:p>
    <w:p>
      <w:r>
        <w:t xml:space="preserve">  "Capture the flag."</w:t>
      </w:r>
    </w:p>
    <w:p>
      <w:r>
        <w:t xml:space="preserve">  "Crusade."</w:t>
      </w:r>
    </w:p>
    <w:p>
      <w:r>
        <w:t xml:space="preserve">  "Custom game!"</w:t>
      </w:r>
    </w:p>
    <w:p>
      <w:r>
        <w:t xml:space="preserve">  "Deathmatch!"</w:t>
      </w:r>
    </w:p>
    <w:p>
      <w:r>
        <w:t xml:space="preserve">  "Payload."</w:t>
      </w:r>
    </w:p>
    <w:p>
      <w:r>
        <w:t xml:space="preserve">  "Siege."</w:t>
      </w:r>
    </w:p>
    <w:p>
      <w:r>
        <w:t xml:space="preserve">  "Survival."</w:t>
      </w:r>
    </w:p>
    <w:p>
      <w:r>
        <w:t xml:space="preserve">  "Team Deathmatch!"</w:t>
      </w:r>
    </w:p>
    <w:p>
      <w:r>
        <w:t xml:space="preserve">  "Welcome to Paladins."</w:t>
      </w:r>
    </w:p>
    <w:p>
      <w:r>
        <w:t xml:space="preserve">  "Paladins."</w:t>
      </w:r>
    </w:p>
    <w:p>
      <w:r>
        <w:t xml:space="preserve">  "Game pausing in."</w:t>
      </w:r>
    </w:p>
    <w:p>
      <w:r>
        <w:t xml:space="preserve">  "Game paused."</w:t>
      </w:r>
    </w:p>
    <w:p>
      <w:r>
        <w:t xml:space="preserve">  "Game resuming in."</w:t>
      </w:r>
    </w:p>
    <w:p>
      <w:r>
        <w:t xml:space="preserve">  "Game resumed."</w:t>
      </w:r>
    </w:p>
    <w:p>
      <w:r>
        <w:t xml:space="preserve">  "Build your loadout, come on."</w:t>
      </w:r>
    </w:p>
    <w:p>
      <w:r>
        <w:t xml:space="preserve">  "Loadout building, hurry."</w:t>
      </w:r>
    </w:p>
    <w:p>
      <w:r>
        <w:t xml:space="preserve">  "A vote has begun."</w:t>
      </w:r>
    </w:p>
    <w:p>
      <w:r>
        <w:t xml:space="preserve">  "A vote has been called."</w:t>
      </w:r>
    </w:p>
    <w:p>
      <w:r>
        <w:t xml:space="preserve">  "A vote has completed."</w:t>
      </w:r>
    </w:p>
    <w:p>
      <w:r>
        <w:t xml:space="preserve">  "Time to vote!"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