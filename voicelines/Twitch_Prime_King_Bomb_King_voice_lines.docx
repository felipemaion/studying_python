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"Iiiiiiit's Stream King!"</w:t>
      </w:r>
    </w:p>
    <w:p>
      <w:r>
        <w:t xml:space="preserve"> "Hey guys, welcome to the Stream. My name is Stream King and your name is chat."</w:t>
      </w:r>
    </w:p>
    <w:p>
      <w:r>
        <w:t xml:space="preserve"> "I'm about to make plays. You guys gotta clip this alright?"</w:t>
      </w:r>
    </w:p>
    <w:p>
      <w:r>
        <w:t xml:space="preserve"> "Zu-zu-zooooom."</w:t>
      </w:r>
    </w:p>
    <w:p>
      <w:r>
        <w:t xml:space="preserve"> "Look at my horse!"</w:t>
      </w:r>
    </w:p>
    <w:p>
      <w:r>
        <w:t xml:space="preserve"> "Boom! Clack!"</w:t>
      </w:r>
    </w:p>
    <w:p>
      <w:r>
        <w:t xml:space="preserve"> "'Top tier!"</w:t>
      </w:r>
    </w:p>
    <w:p>
      <w:r>
        <w:t xml:space="preserve"> "You're gettin' a time out!"</w:t>
      </w:r>
    </w:p>
    <w:p>
      <w:r>
        <w:t xml:space="preserve"> "Cheer up, grumpy boy!"</w:t>
      </w:r>
    </w:p>
    <w:p>
      <w:r>
        <w:t xml:space="preserve"> "Yahoo!"</w:t>
      </w:r>
    </w:p>
    <w:p>
      <w:r>
        <w:t xml:space="preserve"> "I swear I'm not view-botting. I'm just this high!"</w:t>
      </w:r>
    </w:p>
    <w:p>
      <w:r>
        <w:t xml:space="preserve"> "Give your king a BIIIG hug!" (enemy/self)</w:t>
      </w:r>
    </w:p>
    <w:p>
      <w:r>
        <w:t xml:space="preserve"> "Don't deny me THIS embrace!" (ally)</w:t>
      </w:r>
    </w:p>
    <w:p>
      <w:r>
        <w:t xml:space="preserve"> "Use Code "Stream King" for a discount on Cauterize."</w:t>
      </w:r>
    </w:p>
    <w:p>
      <w:r>
        <w:t xml:space="preserve"> "This is the one for my play style. Stop backseat gaming!"</w:t>
      </w:r>
    </w:p>
    <w:p>
      <w:r>
        <w:t xml:space="preserve"> "No take backsies."</w:t>
      </w:r>
    </w:p>
    <w:p>
      <w:r>
        <w:t xml:space="preserve"> "I can't!"</w:t>
      </w:r>
    </w:p>
    <w:p>
      <w:r>
        <w:t xml:space="preserve"> "Buff-er-ing."</w:t>
      </w:r>
    </w:p>
    <w:p>
      <w:r>
        <w:t xml:space="preserve"> "Keyboard warrior alert. Shots fired! Shots fired!"</w:t>
      </w:r>
    </w:p>
    <w:p>
      <w:r>
        <w:t xml:space="preserve"> "Aha! Focus the streamer!"</w:t>
      </w:r>
    </w:p>
    <w:p>
      <w:r>
        <w:t xml:space="preserve"> "I'm on fire. Ooh, wait...I'm actually on fire!"</w:t>
      </w:r>
    </w:p>
    <w:p>
      <w:r>
        <w:t xml:space="preserve"> "Drop frames..."</w:t>
      </w:r>
    </w:p>
    <w:p>
      <w:r>
        <w:t xml:space="preserve"> "Mmm... I've been...raided.."</w:t>
      </w:r>
    </w:p>
    <w:p>
      <w:r>
        <w:t xml:space="preserve"> "Oh-no. I need to fuel up."</w:t>
      </w:r>
    </w:p>
    <w:p>
      <w:r>
        <w:t xml:space="preserve"> "Let's try that again. Without the oops."</w:t>
      </w:r>
    </w:p>
    <w:p>
      <w:r>
        <w:t xml:space="preserve"> "Oh? You actually healed me."</w:t>
      </w:r>
    </w:p>
    <w:p>
      <w:r>
        <w:t xml:space="preserve"> "I need even more healing."</w:t>
      </w:r>
    </w:p>
    <w:p>
      <w:r>
        <w:t xml:space="preserve"> "Ah, stop the game."</w:t>
      </w:r>
    </w:p>
    <w:p>
      <w:r>
        <w:t xml:space="preserve"> "I die!"</w:t>
      </w:r>
    </w:p>
    <w:p>
      <w:r>
        <w:t xml:space="preserve"> "First Blood's not a race... But hey, I won the race."</w:t>
      </w:r>
    </w:p>
    <w:p>
      <w:r>
        <w:t xml:space="preserve"> "Kill Stealer!"</w:t>
      </w:r>
    </w:p>
    <w:p>
      <w:r>
        <w:t xml:space="preserve"> "How come you only hit shots when you're stealing my kills?!"</w:t>
      </w:r>
    </w:p>
    <w:p>
      <w:r>
        <w:t xml:space="preserve"> "A great big round of explosive applause."</w:t>
      </w:r>
    </w:p>
    <w:p>
      <w:r>
        <w:t xml:space="preserve"> "Chuga-chuga, chuga-chuga... The sub train has entered the station. Choo-choo!"</w:t>
      </w:r>
    </w:p>
    <w:p>
      <w:r>
        <w:t xml:space="preserve"> "I'm gloriously, incandescently purple!"</w:t>
      </w:r>
    </w:p>
    <w:p>
      <w:r>
        <w:t xml:space="preserve"> "I LOVE tails!" (Drogoz)</w:t>
      </w:r>
    </w:p>
    <w:p>
      <w:r>
        <w:t xml:space="preserve"> "Why you spitting on me? Did mommy teach you any manners?" (Drogoz)</w:t>
      </w:r>
    </w:p>
    <w:p>
      <w:r>
        <w:t xml:space="preserve"> "You look pretty good now, but... you'd look better with a tail." (Grohk)</w:t>
      </w:r>
    </w:p>
    <w:p>
      <w:r>
        <w:t xml:space="preserve"> "#Can'tStopGrohk2018" (Grohk)</w:t>
      </w:r>
    </w:p>
    <w:p>
      <w:r>
        <w:t xml:space="preserve"> "Cheer up, little tree." (Grover)</w:t>
      </w:r>
    </w:p>
    <w:p>
      <w:r>
        <w:t xml:space="preserve"> "I thought Grover was from a kids show..." (Grover)</w:t>
      </w:r>
    </w:p>
    <w:p>
      <w:r>
        <w:t xml:space="preserve"> "Oh... You must not be very good at networking." (Jenos)</w:t>
      </w:r>
    </w:p>
    <w:p>
      <w:r>
        <w:t xml:space="preserve"> "How are you not banned? You literally shoot through walls!" (Jenos)</w:t>
      </w:r>
    </w:p>
    <w:p>
      <w:r>
        <w:t xml:space="preserve"> "How did YOU get so many subs?" (Lian)</w:t>
      </w:r>
    </w:p>
    <w:p>
      <w:r>
        <w:t xml:space="preserve"> "Hey! You're pretty cute. You know how many followers I got?" (Lian)</w:t>
      </w:r>
    </w:p>
    <w:p>
      <w:r>
        <w:t xml:space="preserve"> "Oh, you falling to pieces.."</w:t>
      </w:r>
    </w:p>
    <w:p>
      <w:r>
        <w:t xml:space="preserve"> "Insta-jibbed! ...Gibbed? JIBBED? Who cares, I'm the best." (?)</w:t>
      </w:r>
    </w:p>
    <w:p>
      <w:r>
        <w:t xml:space="preserve"> "What a NOOOOOOB!"</w:t>
      </w:r>
    </w:p>
    <w:p>
      <w:r>
        <w:t xml:space="preserve"> "Who saw that? Anyone see that?"</w:t>
      </w:r>
    </w:p>
    <w:p>
      <w:r>
        <w:t xml:space="preserve"> "Alright guys, now for the stuff after the stuff."</w:t>
      </w:r>
    </w:p>
    <w:p>
      <w:r>
        <w:t xml:space="preserve"> "At this rate, I'll be on the front page."</w:t>
      </w:r>
    </w:p>
    <w:p>
      <w:r>
        <w:t xml:space="preserve"> "They're on the objective! Why aren't you guys on the objective?"</w:t>
      </w:r>
    </w:p>
    <w:p>
      <w:r>
        <w:t xml:space="preserve"> "Enemies on the point!"</w:t>
      </w:r>
    </w:p>
    <w:p>
      <w:r>
        <w:t xml:space="preserve"> "Don't forget to subscribe to become a soldier in Stream King army!"</w:t>
      </w:r>
    </w:p>
    <w:p>
      <w:r>
        <w:t xml:space="preserve"> "Everybody stop and look at how cool I am."</w:t>
      </w:r>
    </w:p>
    <w:p>
      <w:r>
        <w:t xml:space="preserve"> "Victory!"</w:t>
      </w:r>
    </w:p>
    <w:p>
      <w:r>
        <w:t xml:space="preserve"> "Let's give thanks to Lord Helix for this victory. Hehe."</w:t>
      </w:r>
    </w:p>
    <w:p>
      <w:r>
        <w:t xml:space="preserve"> "Definitely not my fault man."</w:t>
      </w:r>
    </w:p>
    <w:p>
      <w:r>
        <w:t xml:space="preserve"> "Alright, gamers. It's cool. We'll bounce back next game! "</w:t>
      </w:r>
    </w:p>
    <w:p>
      <w:r>
        <w:t xml:space="preserve"> "Why are YOU accusing me of being a bomb streamer?"</w:t>
      </w:r>
    </w:p>
    <w:p>
      <w:r>
        <w:t xml:space="preserve"> "You're a dud."</w:t>
      </w:r>
    </w:p>
    <w:p>
      <w:r>
        <w:t xml:space="preserve"> "What are you? Twitch plays Paladins?"</w:t>
      </w:r>
    </w:p>
    <w:p>
      <w:r>
        <w:t xml:space="preserve"> "Wanna see more of me? check out stream.king"</w:t>
      </w:r>
    </w:p>
    <w:p>
      <w:r>
        <w:t xml:space="preserve"> "What's heavier? A pound of steel or a pound of feathers?"</w:t>
      </w:r>
    </w:p>
    <w:p>
      <w:r>
        <w:t xml:space="preserve"> "Alright chat, here we go."</w:t>
      </w:r>
    </w:p>
    <w:p>
      <w:r>
        <w:t xml:space="preserve"> "Hey guys, Stream King here, This time I'm gonna do it without dying once."</w:t>
      </w:r>
    </w:p>
    <w:p>
      <w:r>
        <w:t xml:space="preserve"> "Hey girl, Let me sign those messages."</w:t>
      </w:r>
    </w:p>
    <w:p>
      <w:r>
        <w:t xml:space="preserve"> "Wanna go on a stream date with me? I got a green screen and everything."</w:t>
      </w:r>
    </w:p>
    <w:p>
      <w:r>
        <w:t xml:space="preserve"> "I do a squat every sub, you already know, nonstop games everyday."</w:t>
      </w:r>
    </w:p>
    <w:p>
      <w:r>
        <w:t xml:space="preserve"> "How do you think I got this many viewers, man?"</w:t>
      </w:r>
    </w:p>
    <w:p>
      <w:r>
        <w:t xml:space="preserve"> "You're gonna make a great soldier in Stream King army."</w:t>
      </w:r>
    </w:p>
    <w:p>
      <w:r>
        <w:t xml:space="preserve"> "Alright everybody group up, stop zoning."</w:t>
      </w:r>
    </w:p>
    <w:p>
      <w:r>
        <w:t xml:space="preserve"> "L-O-L"</w:t>
      </w:r>
    </w:p>
    <w:p>
      <w:r>
        <w:t xml:space="preserve"> "OH HO HO HO!"</w:t>
      </w:r>
    </w:p>
    <w:p>
      <w:r>
        <w:t xml:space="preserve"> "Ah Ha Ha Ha ha."</w:t>
      </w:r>
    </w:p>
    <w:p>
      <w:r>
        <w:t xml:space="preserve"> "Hey gamers, It's Stream King here with another match."</w:t>
      </w:r>
    </w:p>
    <w:p>
      <w:r>
        <w:t xml:space="preserve"> "I also love killing carts!"</w:t>
      </w:r>
    </w:p>
    <w:p>
      <w:r>
        <w:t xml:space="preserve"> "Demolition derby!"</w:t>
      </w:r>
    </w:p>
    <w:p>
      <w:r>
        <w:t xml:space="preserve"> "I love killin' gates! yeah."</w:t>
      </w:r>
    </w:p>
    <w:p>
      <w:r>
        <w:t xml:space="preserve"> "I'm a one man wrecking crew."</w:t>
      </w:r>
    </w:p>
    <w:p>
      <w:r>
        <w:t xml:space="preserve"> " *crr* Stream King to team, Stream King to team.. Team? Please respond..? Over. *crr*"</w:t>
      </w:r>
    </w:p>
    <w:p>
      <w:r>
        <w:t xml:space="preserve"> "I've drawn a line in the sand, with bombs, try and cross it." (?)</w:t>
      </w:r>
    </w:p>
    <w:p>
      <w:r>
        <w:t xml:space="preserve"> "Ding, bro!"</w:t>
      </w:r>
    </w:p>
    <w:p>
      <w:r>
        <w:t xml:space="preserve"> "Am I partnered yet?"</w:t>
      </w:r>
    </w:p>
    <w:p>
      <w:r>
        <w:t xml:space="preserve"> "Get raided."</w:t>
      </w:r>
    </w:p>
    <w:p>
      <w:r>
        <w:t xml:space="preserve"> "Blow to bits."</w:t>
      </w:r>
    </w:p>
    <w:p>
      <w:r>
        <w:t xml:space="preserve"> "Stack those cheese."</w:t>
      </w:r>
    </w:p>
    <w:p>
      <w:r>
        <w:t xml:space="preserve"> "Alright we did it. zeebo!"</w:t>
      </w:r>
    </w:p>
    <w:p>
      <w:r>
        <w:t xml:space="preserve">  "For today's IRL stream, you get to look at my cool clothes."</w:t>
      </w:r>
    </w:p>
    <w:p>
      <w:r>
        <w:t xml:space="preserve">  "Green screen? Music? Alright guys, everything good?"</w:t>
      </w:r>
    </w:p>
    <w:p>
      <w:r>
        <w:t xml:space="preserve">  "Frogs, serpents, and jaguars. Oh my!"</w:t>
      </w:r>
    </w:p>
    <w:p>
      <w:r>
        <w:t xml:space="preserve">  "Alright guys, On this map we gotta watch out for the animals."</w:t>
      </w:r>
    </w:p>
    <w:p>
      <w:r>
        <w:t xml:space="preserve"> "Thanks for the support gamer! Now that you've become a soldier in my Stream King army, you'll have access to my pretty face, my pretty voice and my pretty bombs! Also your IQ will grow up 3 points. You'll have many grills and all of your steaks will be cooked perfectly! As long as you don't like them well done... If you like your steaks well done, See. You. Later."</w:t>
      </w:r>
    </w:p>
    <w:p>
      <w:r>
        <w:t xml:space="preserve"> "The difference between me and you is, this card's for me."</w:t>
      </w:r>
    </w:p>
    <w:p>
      <w:r>
        <w:t xml:space="preserve"> "Stream King here with another unboxing. Cool, a card!"</w:t>
      </w:r>
    </w:p>
    <w:p>
      <w:r>
        <w:t xml:space="preserve">  "They're right behind us!"</w:t>
      </w:r>
    </w:p>
    <w:p>
      <w:r>
        <w:t xml:space="preserve">  "Enemies totally behind us!"</w:t>
      </w:r>
    </w:p>
    <w:p>
      <w:r>
        <w:t xml:space="preserve">  "The payload!"</w:t>
      </w:r>
    </w:p>
    <w:p>
      <w:r>
        <w:t xml:space="preserve">  "Why can't my team be on the payload!"</w:t>
      </w:r>
    </w:p>
    <w:p>
      <w:r>
        <w:t xml:space="preserve">  "They're above us!"</w:t>
      </w:r>
    </w:p>
    <w:p>
      <w:r>
        <w:t xml:space="preserve">  "Enemies above us!"</w:t>
      </w:r>
    </w:p>
    <w:p>
      <w:r>
        <w:t xml:space="preserve">  "Camper!"</w:t>
      </w:r>
    </w:p>
    <w:p>
      <w:r>
        <w:t xml:space="preserve">  "Stream sniper!"</w:t>
      </w:r>
    </w:p>
    <w:p>
      <w:r>
        <w:t xml:space="preserve">  "Enemy ulting!"</w:t>
      </w:r>
    </w:p>
    <w:p>
      <w:r>
        <w:t xml:space="preserve">  "They're ulting!"</w:t>
      </w:r>
    </w:p>
    <w:p>
      <w:r>
        <w:t xml:space="preserve">  "Groupupup Groupupup!"</w:t>
      </w:r>
    </w:p>
    <w:p>
      <w:r>
        <w:t xml:space="preserve">  "Party time!"</w:t>
      </w:r>
    </w:p>
    <w:p>
      <w:r>
        <w:t xml:space="preserve">  "Where my healer?"</w:t>
      </w:r>
    </w:p>
    <w:p>
      <w:r>
        <w:t xml:space="preserve">  "Shouldn't you be pocket healing me?"</w:t>
      </w:r>
    </w:p>
    <w:p>
      <w:r>
        <w:t xml:space="preserve">  "Save the tank!"</w:t>
      </w:r>
    </w:p>
    <w:p>
      <w:r>
        <w:t xml:space="preserve">  "Somebody should please help the tank, not me!"</w:t>
      </w:r>
    </w:p>
    <w:p>
      <w:r>
        <w:t xml:space="preserve">  "Overtime, baby!"</w:t>
      </w:r>
    </w:p>
    <w:p>
      <w:r>
        <w:t xml:space="preserve">  "All cheer for me.!"</w:t>
      </w:r>
    </w:p>
    <w:p>
      <w:r>
        <w:t xml:space="preserve">  "Push the payload to the limit!"</w:t>
      </w:r>
    </w:p>
    <w:p>
      <w:r>
        <w:t xml:space="preserve">  "Not trying to tell you what to do, but, push the payload!"</w:t>
      </w:r>
    </w:p>
    <w:p>
      <w:r>
        <w:t xml:space="preserve">  "A bizillion people watching, nobody on the payload!"</w:t>
      </w:r>
    </w:p>
    <w:p>
      <w:r>
        <w:t xml:space="preserve">  "Get on the payload!"</w:t>
      </w:r>
    </w:p>
    <w:p>
      <w:r>
        <w:t xml:space="preserve">  "Where's the team??????"</w:t>
      </w:r>
    </w:p>
    <w:p>
      <w:r>
        <w:t xml:space="preserve">  "Time to pay it forward."</w:t>
      </w:r>
    </w:p>
    <w:p>
      <w:r>
        <w:t xml:space="preserve"> "Attack the Siege Engine!"</w:t>
      </w:r>
    </w:p>
    <w:p>
      <w:r>
        <w:t xml:space="preserve"> "Defend the Siege Engine!"</w:t>
      </w:r>
    </w:p>
    <w:p>
      <w:r>
        <w:t xml:space="preserve"> "Oooh!"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