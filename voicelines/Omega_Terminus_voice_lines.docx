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"Omega Terminus."</w:t>
      </w:r>
    </w:p>
    <w:p>
      <w:r>
        <w:t xml:space="preserve"> "This mission will happen to omega. "</w:t>
      </w:r>
    </w:p>
    <w:p>
      <w:r>
        <w:t xml:space="preserve"> "Compiling organic lifeform removal sequences."</w:t>
      </w:r>
    </w:p>
    <w:p>
      <w:r>
        <w:t xml:space="preserve"> "Velocity increasing."</w:t>
      </w:r>
    </w:p>
    <w:p>
      <w:r>
        <w:t xml:space="preserve"> "Locating targets."</w:t>
      </w:r>
    </w:p>
    <w:p>
      <w:r>
        <w:t xml:space="preserve"> "Exterminate."</w:t>
      </w:r>
    </w:p>
    <w:p>
      <w:r>
        <w:t xml:space="preserve"> "Firing."</w:t>
      </w:r>
    </w:p>
    <w:p>
      <w:r>
        <w:t xml:space="preserve"> "Absorb."</w:t>
      </w:r>
    </w:p>
    <w:p>
      <w:r>
        <w:t xml:space="preserve"> "Draining."</w:t>
      </w:r>
    </w:p>
    <w:p>
      <w:r>
        <w:t xml:space="preserve"> "Crash!"</w:t>
      </w:r>
    </w:p>
    <w:p>
      <w:r>
        <w:t xml:space="preserve"> "Shatter!"</w:t>
      </w:r>
    </w:p>
    <w:p>
      <w:r>
        <w:t xml:space="preserve"> "Once more I rise." (enemy/self)</w:t>
      </w:r>
    </w:p>
    <w:p>
      <w:r>
        <w:t xml:space="preserve"> "Please let me die... NO... NOOOOOOOO" (enemy/self)</w:t>
      </w:r>
    </w:p>
    <w:p>
      <w:r>
        <w:t xml:space="preserve"> "Compatible."</w:t>
      </w:r>
    </w:p>
    <w:p>
      <w:r>
        <w:t xml:space="preserve"> "Not ready."</w:t>
      </w:r>
    </w:p>
    <w:p>
      <w:r>
        <w:t xml:space="preserve"> "Wait."</w:t>
      </w:r>
    </w:p>
    <w:p>
      <w:r>
        <w:t xml:space="preserve"> "Damage damage."</w:t>
      </w:r>
    </w:p>
    <w:p>
      <w:r>
        <w:t xml:space="preserve"> "Damage?"</w:t>
      </w:r>
    </w:p>
    <w:p>
      <w:r>
        <w:t xml:space="preserve"> "Return is imminent..."</w:t>
      </w:r>
    </w:p>
    <w:p>
      <w:r>
        <w:t xml:space="preserve"> "First of many."</w:t>
      </w:r>
    </w:p>
    <w:p>
      <w:r>
        <w:t xml:space="preserve"> "Organic matter removal: Complete."</w:t>
      </w:r>
    </w:p>
    <w:p>
      <w:r>
        <w:t xml:space="preserve"> "You have been... crushed."</w:t>
      </w:r>
    </w:p>
    <w:p>
      <w:r>
        <w:t xml:space="preserve"> "Kill count increasing."</w:t>
      </w:r>
    </w:p>
    <w:p>
      <w:r>
        <w:t xml:space="preserve"> "Point captured."</w:t>
      </w:r>
    </w:p>
    <w:p>
      <w:r>
        <w:t xml:space="preserve"> "Capture successful."</w:t>
      </w:r>
    </w:p>
    <w:p>
      <w:r>
        <w:t xml:space="preserve"> "Organisms on point."</w:t>
      </w:r>
    </w:p>
    <w:p>
      <w:r>
        <w:t xml:space="preserve"> "Attack our point."</w:t>
      </w:r>
    </w:p>
    <w:p>
      <w:r>
        <w:t xml:space="preserve"> "What is my purpose now?</w:t>
      </w:r>
    </w:p>
    <w:p>
      <w:r>
        <w:t xml:space="preserve"> "Target count: 0."</w:t>
      </w:r>
    </w:p>
    <w:p>
      <w:r>
        <w:t xml:space="preserve"> "Temporary setback."</w:t>
      </w:r>
    </w:p>
    <w:p>
      <w:r>
        <w:t xml:space="preserve"> "Recalculating."</w:t>
      </w:r>
    </w:p>
    <w:p>
      <w:r>
        <w:t xml:space="preserve"> "Your flesh is weak"</w:t>
      </w:r>
    </w:p>
    <w:p>
      <w:r>
        <w:t xml:space="preserve"> "I will crush you."</w:t>
      </w:r>
    </w:p>
    <w:p>
      <w:r>
        <w:t xml:space="preserve"> "I do not feel pain."</w:t>
      </w:r>
    </w:p>
    <w:p>
      <w:r>
        <w:t xml:space="preserve"> "I am here to exterminate."</w:t>
      </w:r>
    </w:p>
    <w:p>
      <w:r>
        <w:t xml:space="preserve"> "Humor is sub optimal."</w:t>
      </w:r>
    </w:p>
    <w:p>
      <w:r>
        <w:t xml:space="preserve"> "Call function getJoke();"</w:t>
      </w:r>
    </w:p>
    <w:p>
      <w:r>
        <w:t xml:space="preserve"> "HA."</w:t>
      </w:r>
    </w:p>
    <w:p>
      <w:r>
        <w:t xml:space="preserve"> "HA. HA."</w:t>
      </w:r>
    </w:p>
    <w:p>
      <w:r>
        <w:t xml:space="preserve"> "Hahaha."</w:t>
      </w:r>
    </w:p>
    <w:p>
      <w:r>
        <w:t xml:space="preserve"> "Aggression synapse: Allseeing(?)."</w:t>
      </w:r>
    </w:p>
    <w:p>
      <w:r>
        <w:t xml:space="preserve">  "Where are the organic lifeforms?"</w:t>
      </w:r>
    </w:p>
    <w:p>
      <w:r>
        <w:t xml:space="preserve">  "MUST. EX-... TERMINATE."</w:t>
      </w:r>
    </w:p>
    <w:p>
      <w:r>
        <w:t xml:space="preserve">  "Reconfigured."</w:t>
      </w:r>
    </w:p>
    <w:p>
      <w:r>
        <w:t xml:space="preserve">  "Update installed."</w:t>
      </w:r>
    </w:p>
    <w:p>
      <w:r>
        <w:t xml:space="preserve"> "My delective has been fulfilled."</w:t>
      </w:r>
    </w:p>
    <w:p>
      <w:r>
        <w:t xml:space="preserve"> "I was configured to DESTROY."</w:t>
      </w:r>
    </w:p>
    <w:p>
      <w:r>
        <w:t xml:space="preserve"> "Holding omega protocol."</w:t>
      </w:r>
    </w:p>
    <w:p>
      <w:r>
        <w:t xml:space="preserve"> "Sufficience"</w:t>
      </w:r>
    </w:p>
    <w:p>
      <w:r>
        <w:t xml:space="preserve"> "Optimal."</w:t>
      </w:r>
    </w:p>
    <w:p>
      <w:r>
        <w:t xml:space="preserve">  "Behind!"</w:t>
      </w:r>
    </w:p>
    <w:p>
      <w:r>
        <w:t xml:space="preserve">  "Behind us."</w:t>
      </w:r>
    </w:p>
    <w:p>
      <w:r>
        <w:t xml:space="preserve">  "Above."</w:t>
      </w:r>
    </w:p>
    <w:p>
      <w:r>
        <w:t xml:space="preserve">  "Airborne."</w:t>
      </w:r>
    </w:p>
    <w:p>
      <w:r>
        <w:t xml:space="preserve">  "Sniper!"</w:t>
      </w:r>
    </w:p>
    <w:p>
      <w:r>
        <w:t xml:space="preserve">  "Beware sniper!"</w:t>
      </w:r>
    </w:p>
    <w:p>
      <w:r>
        <w:t xml:space="preserve">  "Heal me"</w:t>
      </w:r>
    </w:p>
    <w:p>
      <w:r>
        <w:t xml:space="preserve">  "HEAL. MEEEE."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