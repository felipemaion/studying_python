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"Willo!"</w:t>
      </w:r>
    </w:p>
    <w:p>
      <w:r>
        <w:t xml:space="preserve">  "Who's ready for some fun?"</w:t>
      </w:r>
    </w:p>
    <w:p>
      <w:r>
        <w:t xml:space="preserve">  "Mmm, time to stretch my wings!"</w:t>
      </w:r>
    </w:p>
    <w:p>
      <w:r>
        <w:t xml:space="preserve">  "Are we there yet?!"</w:t>
      </w:r>
    </w:p>
    <w:p>
      <w:r>
        <w:t xml:space="preserve">  "Let's take a ride on the wild side!"</w:t>
      </w:r>
    </w:p>
    <w:p>
      <w:r>
        <w:t xml:space="preserve">  "Wither!"</w:t>
      </w:r>
    </w:p>
    <w:p>
      <w:r>
        <w:t xml:space="preserve">  "Decay!"</w:t>
      </w:r>
    </w:p>
    <w:p>
      <w:r>
        <w:t xml:space="preserve">  "Baby little seedling!"</w:t>
      </w:r>
    </w:p>
    <w:p>
      <w:r>
        <w:t xml:space="preserve">  *inhales* "Boom!"</w:t>
      </w:r>
    </w:p>
    <w:p>
      <w:r>
        <w:t xml:space="preserve">  "Can't catch me!"</w:t>
      </w:r>
    </w:p>
    <w:p>
      <w:r>
        <w:t xml:space="preserve">  "Whee!"</w:t>
      </w:r>
    </w:p>
    <w:p>
      <w:r>
        <w:t xml:space="preserve">  "Reach for the sky!" (enemy/self)</w:t>
      </w:r>
    </w:p>
    <w:p>
      <w:r>
        <w:t xml:space="preserve">  "Hahahaha!" (ally)</w:t>
      </w:r>
    </w:p>
    <w:p>
      <w:r>
        <w:t xml:space="preserve">  "Ooh, this looks fun!"</w:t>
      </w:r>
    </w:p>
    <w:p>
      <w:r>
        <w:t xml:space="preserve">  "Hmm, what to choose?"</w:t>
      </w:r>
    </w:p>
    <w:p>
      <w:r>
        <w:t xml:space="preserve">  "Maybe... this one?"</w:t>
      </w:r>
    </w:p>
    <w:p>
      <w:r>
        <w:t xml:space="preserve">  "Not yet!"</w:t>
      </w:r>
    </w:p>
    <w:p>
      <w:r>
        <w:t xml:space="preserve">  "Can't!"</w:t>
      </w:r>
    </w:p>
    <w:p>
      <w:r>
        <w:t xml:space="preserve">  "Aah, leave me alone!"</w:t>
      </w:r>
    </w:p>
    <w:p>
      <w:r>
        <w:t xml:space="preserve">  "Ooh, why are they shooting at me?"</w:t>
      </w:r>
    </w:p>
    <w:p>
      <w:r>
        <w:t xml:space="preserve">  "Ugh"</w:t>
      </w:r>
    </w:p>
    <w:p>
      <w:r>
        <w:t xml:space="preserve">  "Can't... move!"</w:t>
      </w:r>
    </w:p>
    <w:p>
      <w:r>
        <w:t xml:space="preserve">  "Oh, oh dear!"</w:t>
      </w:r>
    </w:p>
    <w:p>
      <w:r>
        <w:t xml:space="preserve">  "You shot me, you actually shot me!"</w:t>
      </w:r>
    </w:p>
    <w:p>
      <w:r>
        <w:t xml:space="preserve">  "Ow, my wing!"</w:t>
      </w:r>
    </w:p>
    <w:p>
      <w:r>
        <w:t xml:space="preserve">  "Ooh, thanks!"</w:t>
      </w:r>
    </w:p>
    <w:p>
      <w:r>
        <w:t xml:space="preserve">  "Mmm, healing!"</w:t>
      </w:r>
    </w:p>
    <w:p>
      <w:r>
        <w:t xml:space="preserve">  "It's just a prank, bro!"</w:t>
      </w:r>
    </w:p>
    <w:p>
      <w:r>
        <w:t xml:space="preserve">  "I'm feeling faint. Please, believe in me!"</w:t>
      </w:r>
    </w:p>
    <w:p>
      <w:r>
        <w:t xml:space="preserve">  "Aah, killing frost!" (Evie)</w:t>
      </w:r>
    </w:p>
    <w:p>
      <w:r>
        <w:t xml:space="preserve">  "What did you call me?" (Evie)</w:t>
      </w:r>
    </w:p>
    <w:p>
      <w:r>
        <w:t xml:space="preserve">  "Did I upset you?" (Grover)</w:t>
      </w:r>
    </w:p>
    <w:p>
      <w:r>
        <w:t xml:space="preserve">  "Grover, why?" (Grover)</w:t>
      </w:r>
    </w:p>
    <w:p>
      <w:r>
        <w:t xml:space="preserve">  "Haha, thanks for playing!"</w:t>
      </w:r>
    </w:p>
    <w:p>
      <w:r>
        <w:t xml:space="preserve">  "Hey, they were mine!"</w:t>
      </w:r>
    </w:p>
    <w:p>
      <w:r>
        <w:t xml:space="preserve">  "You can't take that kill, I called it!"</w:t>
      </w:r>
    </w:p>
    <w:p>
      <w:r>
        <w:t xml:space="preserve">  "How many is that? I lost count!"</w:t>
      </w:r>
    </w:p>
    <w:p>
      <w:r>
        <w:t xml:space="preserve">  "Keep'em up! Blow'em up!"</w:t>
      </w:r>
    </w:p>
    <w:p>
      <w:r>
        <w:t xml:space="preserve">  "Walking on sunshine!"</w:t>
      </w:r>
    </w:p>
    <w:p>
      <w:r>
        <w:t xml:space="preserve">  "You're short, but not nearly as cute as I am!" (Barik)</w:t>
      </w:r>
    </w:p>
    <w:p>
      <w:r>
        <w:t xml:space="preserve">  "I like your beard!" (Barik)</w:t>
      </w:r>
    </w:p>
    <w:p>
      <w:r>
        <w:t xml:space="preserve">  "You talk too much!" (Evie)</w:t>
      </w:r>
    </w:p>
    <w:p>
      <w:r>
        <w:t xml:space="preserve">  "Deal with it, snowflake!" (Evie)</w:t>
      </w:r>
    </w:p>
    <w:p>
      <w:r>
        <w:t xml:space="preserve">  "Every rose has its thorns!" (Fernando)</w:t>
      </w:r>
    </w:p>
    <w:p>
      <w:r>
        <w:t xml:space="preserve">  "Vanity blossoms in your heart!" (Fernando)</w:t>
      </w:r>
    </w:p>
    <w:p>
      <w:r>
        <w:t xml:space="preserve">  "We were such good friends!" (Grover)</w:t>
      </w:r>
    </w:p>
    <w:p>
      <w:r>
        <w:t xml:space="preserve">  "Oh Grover, I actually feel a little bad!" (Grover)</w:t>
      </w:r>
    </w:p>
    <w:p>
      <w:r>
        <w:t xml:space="preserve">  "Your outfit is out of season!" (Inara)</w:t>
      </w:r>
    </w:p>
    <w:p>
      <w:r>
        <w:t xml:space="preserve">  "Strength of stone, blah blah blah!" (Inara)</w:t>
      </w:r>
    </w:p>
    <w:p>
      <w:r>
        <w:t xml:space="preserve">  "I guess you don't go outside much!"</w:t>
      </w:r>
    </w:p>
    <w:p>
      <w:r>
        <w:t xml:space="preserve">  "Take a dirt nap!"</w:t>
      </w:r>
    </w:p>
    <w:p>
      <w:r>
        <w:t xml:space="preserve">  "Aw, did that hurt?"</w:t>
      </w:r>
    </w:p>
    <w:p>
      <w:r>
        <w:t xml:space="preserve">  "Haha, you blew up!"</w:t>
      </w:r>
    </w:p>
    <w:p>
      <w:r>
        <w:t xml:space="preserve">  "I did it! All me!"</w:t>
      </w:r>
    </w:p>
    <w:p>
      <w:r>
        <w:t xml:space="preserve">  "No more baddies here!"</w:t>
      </w:r>
    </w:p>
    <w:p>
      <w:r>
        <w:t xml:space="preserve">  "They're on the point!"</w:t>
      </w:r>
    </w:p>
    <w:p>
      <w:r>
        <w:t xml:space="preserve">  "Clear'em all out!"</w:t>
      </w:r>
    </w:p>
    <w:p>
      <w:r>
        <w:t xml:space="preserve">  "Ha, boom!"</w:t>
      </w:r>
    </w:p>
    <w:p>
      <w:r>
        <w:t xml:space="preserve">  "Hahaha, rubble!"</w:t>
      </w:r>
    </w:p>
    <w:p>
      <w:r>
        <w:t xml:space="preserve">  "Whatever that was, it's gone now!"</w:t>
      </w:r>
    </w:p>
    <w:p>
      <w:r>
        <w:t xml:space="preserve">  "Some fae were born to create. Not me!"</w:t>
      </w:r>
    </w:p>
    <w:p>
      <w:r>
        <w:t xml:space="preserve">  "That was fun! *yawn* Time for a nap."</w:t>
      </w:r>
    </w:p>
    <w:p>
      <w:r>
        <w:t xml:space="preserve">  "Aw, I wasn't done with them!"</w:t>
      </w:r>
    </w:p>
    <w:p>
      <w:r>
        <w:t xml:space="preserve">  "Ugh, no fair!"</w:t>
      </w:r>
    </w:p>
    <w:p>
      <w:r>
        <w:t xml:space="preserve">  "But I was having fun!"</w:t>
      </w:r>
    </w:p>
    <w:p>
      <w:r>
        <w:t xml:space="preserve">  "You couldn't hit an oak tree with an acorn!"</w:t>
      </w:r>
    </w:p>
    <w:p>
      <w:r>
        <w:t xml:space="preserve">  "Look at me, I'm harmless!"</w:t>
      </w:r>
    </w:p>
    <w:p>
      <w:r>
        <w:t xml:space="preserve">  "My main goal is to blow you up, then act like I don't know nobody. Hahaha!"</w:t>
      </w:r>
    </w:p>
    <w:p>
      <w:r>
        <w:t xml:space="preserve">  "I'm not gonna behave. It's not in my... nature. Haha!"</w:t>
      </w:r>
    </w:p>
    <w:p>
      <w:r>
        <w:t xml:space="preserve">  "Have you ever met a fairy godmother? They're such nags!"</w:t>
      </w:r>
    </w:p>
    <w:p>
      <w:r>
        <w:t xml:space="preserve">  "What do you call a fairy that needs a bath? Ew, stinkerbell."</w:t>
      </w:r>
    </w:p>
    <w:p>
      <w:r>
        <w:t xml:space="preserve">  "Hehe, hahaha."</w:t>
      </w:r>
    </w:p>
    <w:p>
      <w:r>
        <w:t xml:space="preserve">  "Hehehe, hah hah!"</w:t>
      </w:r>
    </w:p>
    <w:p>
      <w:r>
        <w:t xml:space="preserve">  "It's mischief time!"</w:t>
      </w:r>
    </w:p>
    <w:p>
      <w:r>
        <w:t xml:space="preserve">  "I really, really, really, really, really, really like you!" (???)</w:t>
      </w:r>
    </w:p>
    <w:p>
      <w:r>
        <w:t xml:space="preserve">  "Stop staring at my bud!" (???)</w:t>
      </w:r>
    </w:p>
    <w:p>
      <w:r>
        <w:t xml:space="preserve">  "Lalalalala, not listening to you!" (???)</w:t>
      </w:r>
    </w:p>
    <w:p>
      <w:r>
        <w:t xml:space="preserve">  "I work really hard to maintain my girlish figure!" (???)</w:t>
      </w:r>
    </w:p>
    <w:p>
      <w:r>
        <w:t xml:space="preserve">  "Wand? Check. Seedlings? Check. Targets? Check." (Pip)</w:t>
      </w:r>
    </w:p>
    <w:p>
      <w:r>
        <w:t xml:space="preserve">  "Ooh, delicious sunlight!" (???)</w:t>
      </w:r>
    </w:p>
    <w:p>
      <w:r>
        <w:t xml:space="preserve">  "Ooh, I can't feel my petals!" (???)</w:t>
      </w:r>
    </w:p>
    <w:p>
      <w:r>
        <w:t xml:space="preserve">  "I'll pluck you like a weed!" (???)</w:t>
      </w:r>
    </w:p>
    <w:p>
      <w:r>
        <w:t xml:space="preserve">  "Ah, you're just saying that!" (???)</w:t>
      </w:r>
    </w:p>
    <w:p>
      <w:r>
        <w:t xml:space="preserve">  "My neck hurts just looking at you!" (???)</w:t>
      </w:r>
    </w:p>
    <w:p>
      <w:r>
        <w:t xml:space="preserve">  "Help me out!"</w:t>
      </w:r>
    </w:p>
    <w:p>
      <w:r>
        <w:t xml:space="preserve">  "I'm on the point!"</w:t>
      </w:r>
    </w:p>
    <w:p>
      <w:r>
        <w:t xml:space="preserve">  "Ooh, I feel great!"</w:t>
      </w:r>
    </w:p>
    <w:p>
      <w:r>
        <w:t xml:space="preserve">  "Fae-tabulous!"</w:t>
      </w:r>
    </w:p>
    <w:p>
      <w:r>
        <w:t xml:space="preserve">  "Boo!"</w:t>
      </w:r>
    </w:p>
    <w:p>
      <w:r>
        <w:t xml:space="preserve">  "Hehehehe!"</w:t>
      </w:r>
    </w:p>
    <w:p>
      <w:r>
        <w:t xml:space="preserve">  "Hehe, did it!"</w:t>
      </w:r>
    </w:p>
    <w:p>
      <w:r>
        <w:t xml:space="preserve">  "Oh boy!"</w:t>
      </w:r>
    </w:p>
    <w:p>
      <w:r>
        <w:t xml:space="preserve">  "It's rude to stare!"</w:t>
      </w:r>
    </w:p>
    <w:p>
      <w:r>
        <w:t xml:space="preserve">  "I'm bored!"</w:t>
      </w:r>
    </w:p>
    <w:p>
      <w:r>
        <w:t xml:space="preserve">  "Time for more fun!"</w:t>
      </w:r>
    </w:p>
    <w:p>
      <w:r>
        <w:t xml:space="preserve">  "Can't get rid of me that easy!"</w:t>
      </w:r>
    </w:p>
    <w:p>
      <w:r>
        <w:t xml:space="preserve">  "I should buy myself something nice!"</w:t>
      </w:r>
    </w:p>
    <w:p>
      <w:r>
        <w:t xml:space="preserve">  "I'm gonna take a nap. You seem to have this all handled."</w:t>
      </w:r>
    </w:p>
    <w:p>
      <w:r>
        <w:t xml:space="preserve">  "Wow, you're doing such a great job at taking all my kills!"</w:t>
      </w:r>
    </w:p>
    <w:p>
      <w:r>
        <w:t xml:space="preserve">  "Those who cross the Summer Court are sentenced to death!"</w:t>
      </w:r>
    </w:p>
    <w:p>
      <w:r>
        <w:t xml:space="preserve">  "Mess with the fae? You get the ferns!"</w:t>
      </w:r>
    </w:p>
    <w:p>
      <w:r>
        <w:t xml:space="preserve">  "Ooh, mischief night!"</w:t>
      </w:r>
    </w:p>
    <w:p>
      <w:r>
        <w:t xml:space="preserve">  "Brr, am I under-dressed?"</w:t>
      </w:r>
    </w:p>
    <w:p>
      <w:r>
        <w:t xml:space="preserve">  "Oh what fun we shall have!"</w:t>
      </w:r>
    </w:p>
    <w:p>
      <w:r>
        <w:t xml:space="preserve">  "Is it dangerous? It looks dangerous!"</w:t>
      </w:r>
    </w:p>
    <w:p>
      <w:r>
        <w:t xml:space="preserve">  "Ooh, never seen anything like that before!"</w:t>
      </w:r>
    </w:p>
    <w:p>
      <w:r>
        <w:t xml:space="preserve">  "They're behind us!"</w:t>
      </w:r>
    </w:p>
    <w:p>
      <w:r>
        <w:t xml:space="preserve">  "Enemies behind us!"</w:t>
      </w:r>
    </w:p>
    <w:p>
      <w:r>
        <w:t xml:space="preserve">  "Enemies on the payload!"</w:t>
      </w:r>
    </w:p>
    <w:p>
      <w:r>
        <w:t xml:space="preserve">  "They're pushing the payload!"</w:t>
      </w:r>
    </w:p>
    <w:p>
      <w:r>
        <w:t xml:space="preserve">  "On the flank!"</w:t>
      </w:r>
    </w:p>
    <w:p>
      <w:r>
        <w:t xml:space="preserve">  "Enemies flanking us!"</w:t>
      </w:r>
    </w:p>
    <w:p>
      <w:r>
        <w:t xml:space="preserve">  "Enemies above us!"</w:t>
      </w:r>
    </w:p>
    <w:p>
      <w:r>
        <w:t xml:space="preserve">  "Look out, above us!"</w:t>
      </w:r>
    </w:p>
    <w:p>
      <w:r>
        <w:t xml:space="preserve">  "Sniper!"</w:t>
      </w:r>
    </w:p>
    <w:p>
      <w:r>
        <w:t xml:space="preserve">  "Watch it, sniper!"</w:t>
      </w:r>
    </w:p>
    <w:p>
      <w:r>
        <w:t xml:space="preserve">  "Enemy turret!"</w:t>
      </w:r>
    </w:p>
    <w:p>
      <w:r>
        <w:t xml:space="preserve">  "Enemy ultimate incoming!"</w:t>
      </w:r>
    </w:p>
    <w:p>
      <w:r>
        <w:t xml:space="preserve">  "Ult incoming!"</w:t>
      </w:r>
    </w:p>
    <w:p>
      <w:r>
        <w:t xml:space="preserve">  "Stick together!"</w:t>
      </w:r>
    </w:p>
    <w:p>
      <w:r>
        <w:t xml:space="preserve">  "We're all spread out!"</w:t>
      </w:r>
    </w:p>
    <w:p>
      <w:r>
        <w:t xml:space="preserve">  "Need healing!"</w:t>
      </w:r>
    </w:p>
    <w:p>
      <w:r>
        <w:t xml:space="preserve">  "Uh, I'm hurt!"</w:t>
      </w:r>
    </w:p>
    <w:p>
      <w:r>
        <w:t xml:space="preserve">  "Help that tank!"</w:t>
      </w:r>
    </w:p>
    <w:p>
      <w:r>
        <w:t xml:space="preserve">  "Save the tank!"</w:t>
      </w:r>
    </w:p>
    <w:p>
      <w:r>
        <w:t xml:space="preserve">  "Push the payload!"</w:t>
      </w:r>
    </w:p>
    <w:p>
      <w:r>
        <w:t xml:space="preserve">  "Get this payload moving!"</w:t>
      </w:r>
    </w:p>
    <w:p>
      <w:r>
        <w:t xml:space="preserve">  "Get on the payload!"</w:t>
      </w:r>
    </w:p>
    <w:p>
      <w:r>
        <w:t xml:space="preserve">  "Go to the payload!"</w:t>
      </w:r>
    </w:p>
    <w:p>
      <w:r>
        <w:t xml:space="preserve">  "Overtime!"</w:t>
      </w:r>
    </w:p>
    <w:p>
      <w:r>
        <w:t xml:space="preserve">  "And so it ends!"</w:t>
      </w:r>
    </w:p>
    <w:p>
      <w:r>
        <w:t xml:space="preserve">  "I should wait for my team."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