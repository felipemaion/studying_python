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"Cassie."</w:t>
      </w:r>
    </w:p>
    <w:p>
      <w:r>
        <w:t xml:space="preserve">  "Do not look upon this world with fear and loathing, bravely face whatever it has to offer.</w:t>
      </w:r>
    </w:p>
    <w:p>
      <w:r>
        <w:t xml:space="preserve">  "A warrior's mission is to foster the success of others."</w:t>
      </w:r>
    </w:p>
    <w:p>
      <w:r>
        <w:t xml:space="preserve">  "We ride."</w:t>
      </w:r>
    </w:p>
    <w:p>
      <w:r>
        <w:t xml:space="preserve">  "Let's go."</w:t>
      </w:r>
    </w:p>
    <w:p>
      <w:r>
        <w:t xml:space="preserve">  "Fly."</w:t>
      </w:r>
    </w:p>
    <w:p>
      <w:r>
        <w:t xml:space="preserve">  "Dragon fire."</w:t>
      </w:r>
    </w:p>
    <w:p>
      <w:r>
        <w:t xml:space="preserve">  "Burn."</w:t>
      </w:r>
    </w:p>
    <w:p>
      <w:r>
        <w:t xml:space="preserve"> "*Hmph*."</w:t>
      </w:r>
    </w:p>
    <w:p>
      <w:r>
        <w:t xml:space="preserve"> "*Hmph*."</w:t>
      </w:r>
    </w:p>
    <w:p>
      <w:r>
        <w:t xml:space="preserve">  "Target Locked!" (ally)</w:t>
      </w:r>
    </w:p>
    <w:p>
      <w:r>
        <w:t xml:space="preserve">  "Go Zigs!" (enemy/self)</w:t>
      </w:r>
    </w:p>
    <w:p>
      <w:r>
        <w:t xml:space="preserve">  "*Gasp* that hit!"</w:t>
      </w:r>
    </w:p>
    <w:p>
      <w:r>
        <w:t xml:space="preserve">  "Ziggs, are you well?"</w:t>
      </w:r>
    </w:p>
    <w:p>
      <w:r>
        <w:t xml:space="preserve">  "Clear your mind, find your focus."</w:t>
      </w:r>
    </w:p>
    <w:p>
      <w:r>
        <w:t xml:space="preserve">  "I am not... afraid of death."</w:t>
      </w:r>
    </w:p>
    <w:p>
      <w:r>
        <w:t xml:space="preserve"> "You're fire burns brighter." (Zhin)</w:t>
      </w:r>
    </w:p>
    <w:p>
      <w:r>
        <w:t xml:space="preserve"> "That was not a fair fight." (Koga)</w:t>
      </w:r>
    </w:p>
    <w:p>
      <w:r>
        <w:t xml:space="preserve">  "Strike true."</w:t>
      </w:r>
    </w:p>
    <w:p>
      <w:r>
        <w:t xml:space="preserve">  "Look to the master."</w:t>
      </w:r>
    </w:p>
    <w:p>
      <w:r>
        <w:t xml:space="preserve">  "Another one falls."</w:t>
      </w:r>
    </w:p>
    <w:p>
      <w:r>
        <w:t xml:space="preserve">  "The chaos never ends."</w:t>
      </w:r>
    </w:p>
    <w:p>
      <w:r>
        <w:t xml:space="preserve">  "Good form, keep it up."</w:t>
      </w:r>
    </w:p>
    <w:p>
      <w:r>
        <w:t xml:space="preserve">  "We have the advantage."</w:t>
      </w:r>
    </w:p>
    <w:p>
      <w:r>
        <w:t xml:space="preserve">  "They are out maneuvering us."</w:t>
      </w:r>
    </w:p>
    <w:p>
      <w:r>
        <w:t xml:space="preserve">  "Focus on their weak points."</w:t>
      </w:r>
    </w:p>
    <w:p>
      <w:r>
        <w:t xml:space="preserve">  "The skill of a warrior is the art of winning."</w:t>
      </w:r>
    </w:p>
    <w:p>
      <w:r>
        <w:t xml:space="preserve">  "I had no doubts of this victory."</w:t>
      </w:r>
    </w:p>
    <w:p>
      <w:r>
        <w:t xml:space="preserve">  "Defeat is a state of mind."</w:t>
      </w:r>
    </w:p>
    <w:p>
      <w:r>
        <w:t xml:space="preserve">  "We must learn from this."</w:t>
      </w:r>
    </w:p>
    <w:p>
      <w:r>
        <w:t xml:space="preserve">   "Those who have a warped mind, a mind of discord, have been defeated from the beginning."</w:t>
      </w:r>
    </w:p>
    <w:p>
      <w:r>
        <w:t xml:space="preserve">  "Everyone has a spirit that can be refined, body that can be trained, a suitable path to follow. Well, maybe not... everyone."</w:t>
      </w:r>
    </w:p>
    <w:p>
      <w:r>
        <w:t xml:space="preserve">  "Speak politely to an enraged dragon."</w:t>
      </w:r>
    </w:p>
    <w:p>
      <w:r>
        <w:t xml:space="preserve"> "Your knowledge and teachings are... outdated." (Makoa)</w:t>
      </w:r>
    </w:p>
    <w:p>
      <w:r>
        <w:t xml:space="preserve"> "Among all of the snakes there is none comparable to a dragon." (Mal'Damba)</w:t>
      </w:r>
    </w:p>
    <w:p>
      <w:r>
        <w:t xml:space="preserve">  "If you can't take the heat, don't poke the dragon."</w:t>
      </w:r>
    </w:p>
    <w:p>
      <w:r>
        <w:t xml:space="preserve">  "Before you criticize someone, you should walk a mile in their shoes, that way, when you criticize them, you're a mile away and you have their shoes."</w:t>
      </w:r>
    </w:p>
    <w:p>
      <w:r>
        <w:t xml:space="preserve">  "My master told me, do the opposite of what I tell you. So I didn't."</w:t>
      </w:r>
    </w:p>
    <w:p>
      <w:r>
        <w:t xml:space="preserve"> "Even a dragon has much to learn" (Drogoz)</w:t>
      </w:r>
    </w:p>
    <w:p>
      <w:r>
        <w:t xml:space="preserve"> "Are two heads better than one?" (Moji)</w:t>
      </w:r>
    </w:p>
    <w:p>
      <w:r>
        <w:t xml:space="preserve">  "Hahahhaaha"</w:t>
      </w:r>
    </w:p>
    <w:p>
      <w:r>
        <w:t xml:space="preserve">  "Ha."</w:t>
      </w:r>
    </w:p>
    <w:p>
      <w:r>
        <w:t xml:space="preserve">  "Ha ha ha ha"</w:t>
      </w:r>
    </w:p>
    <w:p>
      <w:r>
        <w:t xml:space="preserve">  "Come Ziggs, we are needed."</w:t>
      </w:r>
    </w:p>
    <w:p>
      <w:r>
        <w:t xml:space="preserve">  "Cast off limiting thoughts and focus."</w:t>
      </w:r>
    </w:p>
    <w:p>
      <w:r>
        <w:t xml:space="preserve">  "Failure is the key to success, each mistake teaches us something ."</w:t>
      </w:r>
    </w:p>
    <w:p>
      <w:r>
        <w:t xml:space="preserve">  "A champion always prepares to win."</w:t>
      </w:r>
    </w:p>
    <w:p>
      <w:r>
        <w:t xml:space="preserve">  "Being focused is the ultimate secret of my art."</w:t>
      </w:r>
    </w:p>
    <w:p>
      <w:r>
        <w:t xml:space="preserve">  "Ziggs and I, will lead you down the path."</w:t>
      </w:r>
    </w:p>
    <w:p>
      <w:r>
        <w:t xml:space="preserve"> "Protecting yourself is self defense."</w:t>
      </w:r>
    </w:p>
    <w:p>
      <w:r>
        <w:t xml:space="preserve"> "Protecting others is warriorship."</w:t>
      </w:r>
    </w:p>
    <w:p>
      <w:r>
        <w:t xml:space="preserve">  "A strike from behind!"</w:t>
      </w:r>
    </w:p>
    <w:p>
      <w:r>
        <w:t xml:space="preserve">  "Look behind us!"</w:t>
      </w:r>
    </w:p>
    <w:p>
      <w:r>
        <w:t xml:space="preserve">  "Ziggs, above us!"</w:t>
      </w:r>
    </w:p>
    <w:p>
      <w:r>
        <w:t xml:space="preserve">  "They move through the skies!"</w:t>
      </w:r>
    </w:p>
    <w:p>
      <w:r>
        <w:t xml:space="preserve">  "They fight from a distance!"</w:t>
      </w:r>
    </w:p>
    <w:p>
      <w:r>
        <w:t xml:space="preserve">  "Sniper!"</w:t>
      </w:r>
    </w:p>
    <w:p>
      <w:r>
        <w:t xml:space="preserve">  "I need aid!"</w:t>
      </w:r>
    </w:p>
    <w:p>
      <w:r>
        <w:t xml:space="preserve">  "My spirit wavers..."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