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"Imani"</w:t>
      </w:r>
    </w:p>
    <w:p>
      <w:r>
        <w:t xml:space="preserve"> "I am Imani, last of the Warders and guardian of the realm! I swear, those who would seek to harm you shall suffer a dragon's judgement."</w:t>
      </w:r>
    </w:p>
    <w:p>
      <w:r>
        <w:t xml:space="preserve"> "For my people, I will do anything necessary."</w:t>
      </w:r>
    </w:p>
    <w:p>
      <w:r>
        <w:t xml:space="preserve"> "More confortable than a dragon..."</w:t>
      </w:r>
    </w:p>
    <w:p>
      <w:r>
        <w:t xml:space="preserve"> "There is much to do. Quickly now!"</w:t>
      </w:r>
    </w:p>
    <w:p>
      <w:r>
        <w:t xml:space="preserve"> "Freeze!"</w:t>
      </w:r>
    </w:p>
    <w:p>
      <w:r>
        <w:t xml:space="preserve"> "Frignah!"</w:t>
      </w:r>
    </w:p>
    <w:p>
      <w:r>
        <w:t xml:space="preserve"> "Iktuh!"</w:t>
      </w:r>
    </w:p>
    <w:p>
      <w:r>
        <w:t xml:space="preserve"> "Fire, take form!"</w:t>
      </w:r>
    </w:p>
    <w:p>
      <w:r>
        <w:t xml:space="preserve"> "Frost, take form!"</w:t>
      </w:r>
    </w:p>
    <w:p>
      <w:r>
        <w:t xml:space="preserve"> "Elevant!"</w:t>
      </w:r>
    </w:p>
    <w:p>
      <w:r>
        <w:t xml:space="preserve"> "Rise!"</w:t>
      </w:r>
    </w:p>
    <w:p>
      <w:r>
        <w:t xml:space="preserve"> "Igmore Vonte Dracon!" (enemy/self)</w:t>
      </w:r>
    </w:p>
    <w:p>
      <w:r>
        <w:t xml:space="preserve"> "Hear my call!" (ally)</w:t>
      </w:r>
    </w:p>
    <w:p>
      <w:r>
        <w:t xml:space="preserve"> "This will help."</w:t>
      </w:r>
    </w:p>
    <w:p>
      <w:r>
        <w:t xml:space="preserve"> "Patience, child."</w:t>
      </w:r>
    </w:p>
    <w:p>
      <w:r>
        <w:t xml:space="preserve"> "Calm your eagerness."</w:t>
      </w:r>
    </w:p>
    <w:p>
      <w:r>
        <w:t xml:space="preserve"> "Nnfff!!"</w:t>
      </w:r>
    </w:p>
    <w:p>
      <w:r>
        <w:t xml:space="preserve"> "You'll regret that."</w:t>
      </w:r>
    </w:p>
    <w:p>
      <w:r>
        <w:t xml:space="preserve"> "My strength... fades..."</w:t>
      </w:r>
    </w:p>
    <w:p>
      <w:r>
        <w:t xml:space="preserve"> "I will... return!..."</w:t>
      </w:r>
    </w:p>
    <w:p>
      <w:r>
        <w:t xml:space="preserve"> "Your flame... was stronger..." (Furia)</w:t>
      </w:r>
    </w:p>
    <w:p>
      <w:r>
        <w:t xml:space="preserve"> "Can't let the Abyss win..." (Seris)</w:t>
      </w:r>
    </w:p>
    <w:p>
      <w:r>
        <w:t xml:space="preserve"> "I'm back!"</w:t>
      </w:r>
    </w:p>
    <w:p>
      <w:r>
        <w:t xml:space="preserve"> "The cold... She always gets what she wants."</w:t>
      </w:r>
    </w:p>
    <w:p>
      <w:r>
        <w:t xml:space="preserve"> "Flames consume ALL who stand against me!"</w:t>
      </w:r>
    </w:p>
    <w:p>
      <w:r>
        <w:t xml:space="preserve"> "You know nothing, witch of snow." (Evie)</w:t>
      </w:r>
    </w:p>
    <w:p>
      <w:r>
        <w:t xml:space="preserve"> "Fire cannot kill a dragon!" (Fernando)</w:t>
      </w:r>
    </w:p>
    <w:p>
      <w:r>
        <w:t xml:space="preserve"> "I've felt the shifts in time. Are those your doing, monk?" (Jenos)</w:t>
      </w:r>
    </w:p>
    <w:p>
      <w:r>
        <w:t xml:space="preserve"> "This land is now under Warder's protection!"</w:t>
      </w:r>
    </w:p>
    <w:p>
      <w:r>
        <w:t xml:space="preserve"> "We've done well, but our fight is not over."</w:t>
      </w:r>
    </w:p>
    <w:p>
      <w:r>
        <w:t xml:space="preserve"> "Our land is under attack!"</w:t>
      </w:r>
    </w:p>
    <w:p>
      <w:r>
        <w:t xml:space="preserve"> "Stop them on that point!"</w:t>
      </w:r>
    </w:p>
    <w:p>
      <w:r>
        <w:t xml:space="preserve"> "I fight to protect those who cannot protect themselves."</w:t>
      </w:r>
    </w:p>
    <w:p>
      <w:r>
        <w:t xml:space="preserve"> "We fought well! But the realm still must be guarded against evil."</w:t>
      </w:r>
    </w:p>
    <w:p>
      <w:r>
        <w:t xml:space="preserve"> "The Warders will not fall here. I WILL return!"</w:t>
      </w:r>
    </w:p>
    <w:p>
      <w:r>
        <w:t xml:space="preserve"> "I have not persevered the destruction of my people to give up after a single defeat!"</w:t>
      </w:r>
    </w:p>
    <w:p>
      <w:r>
        <w:t xml:space="preserve"> "Those who seek to challenge me must not know a dragon's wrath."</w:t>
      </w:r>
    </w:p>
    <w:p>
      <w:r>
        <w:t xml:space="preserve"> "Ooh... Cold, are we? Perhaps you should rethink this fight."</w:t>
      </w:r>
    </w:p>
    <w:p>
      <w:r>
        <w:t xml:space="preserve"> "Do not mistake me for weak!"</w:t>
      </w:r>
    </w:p>
    <w:p>
      <w:r>
        <w:t xml:space="preserve"> "Guns?... Tch, so primitive..."</w:t>
      </w:r>
    </w:p>
    <w:p>
      <w:r>
        <w:t xml:space="preserve"> "The worst part of being a Warder? People just drag on, and drag on, and drag on about the most mundane things!"</w:t>
      </w:r>
    </w:p>
    <w:p>
      <w:r>
        <w:t xml:space="preserve"> "Your team is on fire! Literally! On fire!"</w:t>
      </w:r>
    </w:p>
    <w:p>
      <w:r>
        <w:t xml:space="preserve"> "Mmhmhmhm"</w:t>
      </w:r>
    </w:p>
    <w:p>
      <w:r>
        <w:t xml:space="preserve"> "Hahahah!"</w:t>
      </w:r>
    </w:p>
    <w:p>
      <w:r>
        <w:t xml:space="preserve"> "Mhmhm"</w:t>
      </w:r>
    </w:p>
    <w:p>
      <w:r>
        <w:t xml:space="preserve"> "Frost and fire, heed my call."</w:t>
      </w:r>
    </w:p>
    <w:p>
      <w:r>
        <w:t xml:space="preserve"> "Is there a draft in here?" (Evie)</w:t>
      </w:r>
    </w:p>
    <w:p>
      <w:r>
        <w:t xml:space="preserve"> "Did someone light a candle?" (Fernando)</w:t>
      </w:r>
    </w:p>
    <w:p>
      <w:r>
        <w:t xml:space="preserve">  "Yiaah!!"</w:t>
      </w:r>
    </w:p>
    <w:p>
      <w:r>
        <w:t xml:space="preserve">  "Cold yet?!"</w:t>
      </w:r>
    </w:p>
    <w:p>
      <w:r>
        <w:t xml:space="preserve">  "Nnaah!!"</w:t>
      </w:r>
    </w:p>
    <w:p>
      <w:r>
        <w:t xml:space="preserve">  "Scorch!"</w:t>
      </w:r>
    </w:p>
    <w:p>
      <w:r>
        <w:t xml:space="preserve">  "*Humming* Mmhhhmmnn Mmhhmmm..."</w:t>
      </w:r>
    </w:p>
    <w:p>
      <w:r>
        <w:t xml:space="preserve"> "We endure, as always."</w:t>
      </w:r>
    </w:p>
    <w:p>
      <w:r>
        <w:t xml:space="preserve"> "Dragons do not falter when faced with death."</w:t>
      </w:r>
    </w:p>
    <w:p>
      <w:r>
        <w:t xml:space="preserve"> "Do not incite a dragon's wrath."</w:t>
      </w:r>
    </w:p>
    <w:p>
      <w:r>
        <w:t xml:space="preserve"> "Did you freeze... Or burn?"</w:t>
      </w:r>
    </w:p>
    <w:p>
      <w:r>
        <w:t xml:space="preserve"> "So you've heard the dragons call!"</w:t>
      </w:r>
    </w:p>
    <w:p>
      <w:r>
        <w:t xml:space="preserve"> "The colors! They match my gauntlets!"</w:t>
      </w:r>
    </w:p>
    <w:p>
      <w:r>
        <w:t xml:space="preserve"> "Seek the strength to protect."</w:t>
      </w:r>
    </w:p>
    <w:p>
      <w:r>
        <w:t xml:space="preserve">  "Enemies behind."</w:t>
      </w:r>
    </w:p>
    <w:p>
      <w:r>
        <w:t xml:space="preserve">  "Behind us!"</w:t>
      </w:r>
    </w:p>
    <w:p>
      <w:r>
        <w:t xml:space="preserve">  "They call that flying?"</w:t>
      </w:r>
    </w:p>
    <w:p>
      <w:r>
        <w:t xml:space="preserve">  "In the sky!"</w:t>
      </w:r>
    </w:p>
    <w:p>
      <w:r>
        <w:t xml:space="preserve">  "Sniper!"</w:t>
      </w:r>
    </w:p>
    <w:p>
      <w:r>
        <w:t xml:space="preserve">  "There's a sniper!"</w:t>
      </w:r>
    </w:p>
    <w:p>
      <w:r>
        <w:t xml:space="preserve">  "I must be restored!"</w:t>
      </w:r>
    </w:p>
    <w:p>
      <w:r>
        <w:t xml:space="preserve">  "Give me aid!"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