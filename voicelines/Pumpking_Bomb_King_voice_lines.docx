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"BombKing."</w:t>
      </w:r>
    </w:p>
    <w:p>
      <w:r>
        <w:t xml:space="preserve"> "'Twas a dark and stormy night!"</w:t>
      </w:r>
    </w:p>
    <w:p>
      <w:r>
        <w:t xml:space="preserve"> "Knives and chainsaws are good for murder! But pumpkins are best!."</w:t>
      </w:r>
    </w:p>
    <w:p>
      <w:r>
        <w:t xml:space="preserve"> "Terror rides again!"</w:t>
      </w:r>
    </w:p>
    <w:p>
      <w:r>
        <w:t xml:space="preserve"> "Neigh!"</w:t>
      </w:r>
    </w:p>
    <w:p>
      <w:r>
        <w:t xml:space="preserve"> "Begone!"</w:t>
      </w:r>
    </w:p>
    <w:p>
      <w:r>
        <w:t xml:space="preserve"> "Goodbye!"</w:t>
      </w:r>
    </w:p>
    <w:p>
      <w:r>
        <w:t xml:space="preserve"> "Come here, grumpy boy!"</w:t>
      </w:r>
    </w:p>
    <w:p>
      <w:r>
        <w:t xml:space="preserve"> "Giant pumpkin attack!"</w:t>
      </w:r>
    </w:p>
    <w:p>
      <w:r>
        <w:t xml:space="preserve"> "Beware of flying pumpkins!"</w:t>
      </w:r>
    </w:p>
    <w:p>
      <w:r>
        <w:t xml:space="preserve"> "Mhaha!"</w:t>
      </w:r>
    </w:p>
    <w:p>
      <w:r>
        <w:t xml:space="preserve"> "Give your king a big hug!" (enemy/self)</w:t>
      </w:r>
    </w:p>
    <w:p>
      <w:r>
        <w:t xml:space="preserve"> "Don't deny me this embrace!" (ally)</w:t>
      </w:r>
    </w:p>
    <w:p>
      <w:r>
        <w:t xml:space="preserve"> "Throw it on the pile of candy."</w:t>
      </w:r>
    </w:p>
    <w:p>
      <w:r>
        <w:t xml:space="preserve"> "Is that all?"</w:t>
      </w:r>
    </w:p>
    <w:p>
      <w:r>
        <w:t xml:space="preserve"> "I wanted a candy bar!"</w:t>
      </w:r>
    </w:p>
    <w:p>
      <w:r>
        <w:t xml:space="preserve"> "I can't do that yet"</w:t>
      </w:r>
    </w:p>
    <w:p>
      <w:r>
        <w:t xml:space="preserve"> "It's not ready yet."</w:t>
      </w:r>
    </w:p>
    <w:p>
      <w:r>
        <w:t xml:space="preserve"> "Your Pumpking is under fire!"</w:t>
      </w:r>
    </w:p>
    <w:p>
      <w:r>
        <w:t xml:space="preserve"> "Peasants, to your Pumpking!"</w:t>
      </w:r>
    </w:p>
    <w:p>
      <w:r>
        <w:t xml:space="preserve"> "Ooo, roasted pumpkin!"</w:t>
      </w:r>
    </w:p>
    <w:p>
      <w:r>
        <w:t xml:space="preserve"> "*grunts*"</w:t>
      </w:r>
    </w:p>
    <w:p>
      <w:r>
        <w:t xml:space="preserve"> "Rubbish!"</w:t>
      </w:r>
    </w:p>
    <w:p>
      <w:r>
        <w:t xml:space="preserve"> "Your Pumpking is in danger!"</w:t>
      </w:r>
    </w:p>
    <w:p>
      <w:r>
        <w:t xml:space="preserve"> "I meant for it to end that way!"</w:t>
      </w:r>
    </w:p>
    <w:p>
      <w:r>
        <w:t xml:space="preserve"> "That feels, so ghoulish!"</w:t>
      </w:r>
    </w:p>
    <w:p>
      <w:r>
        <w:t xml:space="preserve"> "Your Pumpking is pleased."</w:t>
      </w:r>
    </w:p>
    <w:p>
      <w:r>
        <w:t xml:space="preserve"> "Stem... Is burning!"</w:t>
      </w:r>
    </w:p>
    <w:p>
      <w:r>
        <w:t xml:space="preserve"> "I'll haunt you for this!"</w:t>
      </w:r>
    </w:p>
    <w:p>
      <w:r>
        <w:t xml:space="preserve"> "The Pumpking comes first!"</w:t>
      </w:r>
    </w:p>
    <w:p>
      <w:r>
        <w:t xml:space="preserve"> "Your Pumpking appreciates your support!"</w:t>
      </w:r>
    </w:p>
    <w:p>
      <w:r>
        <w:t xml:space="preserve"> "I am a generous Pumpking."</w:t>
      </w:r>
    </w:p>
    <w:p>
      <w:r>
        <w:t xml:space="preserve"> "Oooh, eerie!"</w:t>
      </w:r>
    </w:p>
    <w:p>
      <w:r>
        <w:t xml:space="preserve"> "I am gloriously sinister!"</w:t>
      </w:r>
    </w:p>
    <w:p>
      <w:r>
        <w:t xml:space="preserve"> "This is why they kneel before me!"</w:t>
      </w:r>
    </w:p>
    <w:p>
      <w:r>
        <w:t xml:space="preserve"> "Oh no, your bird. Hmhehe." (Cassie)</w:t>
      </w:r>
    </w:p>
    <w:p>
      <w:r>
        <w:t xml:space="preserve"> "Die, foul vegetarian!" (Cassie)</w:t>
      </w:r>
    </w:p>
    <w:p>
      <w:r>
        <w:t xml:space="preserve"> "Boo! Are you scared, little girl?" (Evie)</w:t>
      </w:r>
    </w:p>
    <w:p>
      <w:r>
        <w:t xml:space="preserve"> "Sweet dreams! ...And nightmares!" (Evie)</w:t>
      </w:r>
    </w:p>
    <w:p>
      <w:r>
        <w:t xml:space="preserve"> "Your gourds are weak!" (Mal'Damba)</w:t>
      </w:r>
    </w:p>
    <w:p>
      <w:r>
        <w:t xml:space="preserve"> "Squash! Hahaha!" (Mal'Damba)</w:t>
      </w:r>
    </w:p>
    <w:p>
      <w:r>
        <w:t xml:space="preserve"> "Bow down, rat!" (Pip)</w:t>
      </w:r>
    </w:p>
    <w:p>
      <w:r>
        <w:t xml:space="preserve"> "Begone, foul vermin!" (Pip)</w:t>
      </w:r>
    </w:p>
    <w:p>
      <w:r>
        <w:t xml:space="preserve"> "Tin cans are out of style!" (Ruckus)</w:t>
      </w:r>
    </w:p>
    <w:p>
      <w:r>
        <w:t xml:space="preserve"> "I'm all natural, you should try it." (Ruckus)</w:t>
      </w:r>
    </w:p>
    <w:p>
      <w:r>
        <w:t xml:space="preserve"> "Boom!"</w:t>
      </w:r>
    </w:p>
    <w:p>
      <w:r>
        <w:t xml:space="preserve"> "Look at ye, bits of pulp everywhere!"</w:t>
      </w:r>
    </w:p>
    <w:p>
      <w:r>
        <w:t xml:space="preserve"> "You must be angry with me!"</w:t>
      </w:r>
    </w:p>
    <w:p>
      <w:r>
        <w:t xml:space="preserve"> "Good one, Grumpy!"</w:t>
      </w:r>
    </w:p>
    <w:p>
      <w:r>
        <w:t xml:space="preserve"> "I deserve a nap. Push the Payload for me."</w:t>
      </w:r>
    </w:p>
    <w:p>
      <w:r>
        <w:t xml:space="preserve"> "Servants, there is a Payload to push."</w:t>
      </w:r>
    </w:p>
    <w:p>
      <w:r>
        <w:t xml:space="preserve"> "They're taking my point!"</w:t>
      </w:r>
    </w:p>
    <w:p>
      <w:r>
        <w:t xml:space="preserve"> "Enemies on the point!"</w:t>
      </w:r>
    </w:p>
    <w:p>
      <w:r>
        <w:t xml:space="preserve"> "Vegetable superiority!"</w:t>
      </w:r>
    </w:p>
    <w:p>
      <w:r>
        <w:t xml:space="preserve"> "Excellent! Now bow to me!"</w:t>
      </w:r>
    </w:p>
    <w:p>
      <w:r>
        <w:t xml:space="preserve"> "Noooooooo!"</w:t>
      </w:r>
    </w:p>
    <w:p>
      <w:r>
        <w:t xml:space="preserve"> "My reign of terror comes to an end!"</w:t>
      </w:r>
    </w:p>
    <w:p>
      <w:r>
        <w:t xml:space="preserve"> "Feel my orange wrath!"</w:t>
      </w:r>
    </w:p>
    <w:p>
      <w:r>
        <w:t xml:space="preserve"> "Trick or treat!"</w:t>
      </w:r>
    </w:p>
    <w:p>
      <w:r>
        <w:t xml:space="preserve"> "I'll show you, pumpkin spice!"</w:t>
      </w:r>
    </w:p>
    <w:p>
      <w:r>
        <w:t xml:space="preserve"> "What's scarier than ghosts? PUMPKINS!"</w:t>
      </w:r>
    </w:p>
    <w:p>
      <w:r>
        <w:t xml:space="preserve"> "How did I turn into a pumpkin? I stayed out after midnight."</w:t>
      </w:r>
    </w:p>
    <w:p>
      <w:r>
        <w:t xml:space="preserve"> "Look in the mirror and say "Pumpking" three times."</w:t>
      </w:r>
    </w:p>
    <w:p>
      <w:r>
        <w:t xml:space="preserve"> "Ooooooh hohohohohoho!"</w:t>
      </w:r>
    </w:p>
    <w:p>
      <w:r>
        <w:t xml:space="preserve"> "Oh hohohohou!"</w:t>
      </w:r>
    </w:p>
    <w:p>
      <w:r>
        <w:t xml:space="preserve"> "Eh heheheheheou."</w:t>
      </w:r>
    </w:p>
    <w:p>
      <w:r>
        <w:t xml:space="preserve"> "It's time for mischief!"</w:t>
      </w:r>
    </w:p>
    <w:p>
      <w:r>
        <w:t xml:space="preserve"> "Too easy!"</w:t>
      </w:r>
    </w:p>
    <w:p>
      <w:r>
        <w:t xml:space="preserve"> "Hahahaha!"</w:t>
      </w:r>
    </w:p>
    <w:p>
      <w:r>
        <w:t xml:space="preserve"> "Doing what I do best!"</w:t>
      </w:r>
    </w:p>
    <w:p>
      <w:r>
        <w:t xml:space="preserve"> "Anything else need blowing up?"</w:t>
      </w:r>
    </w:p>
    <w:p>
      <w:r>
        <w:t xml:space="preserve"> "Stand by your Pumpking, meat bags!"</w:t>
      </w:r>
    </w:p>
    <w:p>
      <w:r>
        <w:t xml:space="preserve"> "Peasants, we've an objective to take!"</w:t>
      </w:r>
    </w:p>
    <w:p>
      <w:r>
        <w:t xml:space="preserve"> "My stalk gets longer!"</w:t>
      </w:r>
    </w:p>
    <w:p>
      <w:r>
        <w:t xml:space="preserve"> "I'm the biggest pumpkin!"</w:t>
      </w:r>
    </w:p>
    <w:p>
      <w:r>
        <w:t xml:space="preserve"> "Haha!"</w:t>
      </w:r>
    </w:p>
    <w:p>
      <w:r>
        <w:t xml:space="preserve"> "One pumpkin, hahaha!"</w:t>
      </w:r>
    </w:p>
    <w:p>
      <w:r>
        <w:t xml:space="preserve"> "Huzzah!"</w:t>
      </w:r>
    </w:p>
    <w:p>
      <w:r>
        <w:t xml:space="preserve"> "I am the Pumpking!"</w:t>
      </w:r>
    </w:p>
    <w:p>
      <w:r>
        <w:t xml:space="preserve">  "Come closer, don't deny me this embrace."</w:t>
      </w:r>
    </w:p>
    <w:p>
      <w:r>
        <w:t xml:space="preserve">  "This is more fun than watching pumpkins grow!"</w:t>
      </w:r>
    </w:p>
    <w:p>
      <w:r>
        <w:t xml:space="preserve"> "We shall sew the seeds of terror, and pumpkins!"</w:t>
      </w:r>
    </w:p>
    <w:p>
      <w:r>
        <w:t xml:space="preserve"> "I shall allow you to serve me!"</w:t>
      </w:r>
    </w:p>
    <w:p>
      <w:r>
        <w:t xml:space="preserve"> "Welcome to my servitude!"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