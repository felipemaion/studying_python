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"Mal'Damba!"</w:t>
      </w:r>
    </w:p>
    <w:p>
      <w:r>
        <w:t xml:space="preserve">  "Hold onto your stuffing, it's about to get spooky!"</w:t>
      </w:r>
    </w:p>
    <w:p>
      <w:r>
        <w:t xml:space="preserve">  "Everybody scream! Everybody scream! This is Halloween! "</w:t>
      </w:r>
    </w:p>
    <w:p>
      <w:r>
        <w:t xml:space="preserve">  "Oh, this is so fun!"</w:t>
      </w:r>
    </w:p>
    <w:p>
      <w:r>
        <w:t xml:space="preserve">  "What a strange creature... can I keep it?"</w:t>
      </w:r>
    </w:p>
    <w:p>
      <w:r>
        <w:t xml:space="preserve">  "Healtastic!"</w:t>
      </w:r>
    </w:p>
    <w:p>
      <w:r>
        <w:t xml:space="preserve">  "Boop!"</w:t>
      </w:r>
    </w:p>
    <w:p>
      <w:r>
        <w:t xml:space="preserve">  "My special concoction!"</w:t>
      </w:r>
    </w:p>
    <w:p>
      <w:r>
        <w:t xml:space="preserve">  "Here's the good stuff!"</w:t>
      </w:r>
    </w:p>
    <w:p>
      <w:r>
        <w:t xml:space="preserve">  "Sun Da Wekona!" (enemy/self)</w:t>
      </w:r>
    </w:p>
    <w:p>
      <w:r>
        <w:t xml:space="preserve">  "The spirits join us, hahahahahaha!" (ally)</w:t>
      </w:r>
    </w:p>
    <w:p>
      <w:r>
        <w:t xml:space="preserve">  "A spooky selection, if I do say so myself!"</w:t>
      </w:r>
    </w:p>
    <w:p>
      <w:r>
        <w:t xml:space="preserve">  "Was it Deft Hands?! It was, admit it!"</w:t>
      </w:r>
    </w:p>
    <w:p>
      <w:r>
        <w:t xml:space="preserve">  "More treats than trick!"</w:t>
      </w:r>
    </w:p>
    <w:p>
      <w:r>
        <w:t xml:space="preserve">  "Nope!"</w:t>
      </w:r>
    </w:p>
    <w:p>
      <w:r>
        <w:t xml:space="preserve">  "Halt!"</w:t>
      </w:r>
    </w:p>
    <w:p>
      <w:r>
        <w:t xml:space="preserve">  "Argh! They wish to communicate!"</w:t>
      </w:r>
    </w:p>
    <w:p>
      <w:r>
        <w:t xml:space="preserve">  "Stop this senseless violence!"</w:t>
      </w:r>
    </w:p>
    <w:p>
      <w:r>
        <w:t xml:space="preserve">  "*Grunts*"</w:t>
      </w:r>
    </w:p>
    <w:p>
      <w:r>
        <w:t xml:space="preserve">  "*Grunts*"</w:t>
      </w:r>
    </w:p>
    <w:p>
      <w:r>
        <w:t xml:space="preserve">  "Nonononono! Ahh! Ahh!"</w:t>
      </w:r>
    </w:p>
    <w:p>
      <w:r>
        <w:t xml:space="preserve">  "There's straw everywhere!"</w:t>
      </w:r>
    </w:p>
    <w:p>
      <w:r>
        <w:t xml:space="preserve">  "Can't we all just get along?"</w:t>
      </w:r>
    </w:p>
    <w:p>
      <w:r>
        <w:t xml:space="preserve">  "HaHa! That tickles."</w:t>
      </w:r>
    </w:p>
    <w:p>
      <w:r>
        <w:t xml:space="preserve">  "Great pumpkins, I needed that."</w:t>
      </w:r>
    </w:p>
    <w:p>
      <w:r>
        <w:t xml:space="preserve">  "Look ma, I'm roadkill! Haha!"</w:t>
      </w:r>
    </w:p>
    <w:p>
      <w:r>
        <w:t xml:space="preserve">  "My stuffing!"</w:t>
      </w:r>
    </w:p>
    <w:p>
      <w:r>
        <w:t xml:space="preserve">  "Three rockets is too much!" (Drogoz)</w:t>
      </w:r>
    </w:p>
    <w:p>
      <w:r>
        <w:t xml:space="preserve">  "Boo! Hahahahahaha!"</w:t>
      </w:r>
    </w:p>
    <w:p>
      <w:r>
        <w:t xml:space="preserve">  "We're such a good team!"</w:t>
      </w:r>
    </w:p>
    <w:p>
      <w:r>
        <w:t xml:space="preserve">  "Boom! High five!"</w:t>
      </w:r>
    </w:p>
    <w:p>
      <w:r>
        <w:t xml:space="preserve">  "Ooh! What a harvest!"</w:t>
      </w:r>
    </w:p>
    <w:p>
      <w:r>
        <w:t xml:space="preserve">  "Too spooky!"</w:t>
      </w:r>
    </w:p>
    <w:p>
      <w:r>
        <w:t xml:space="preserve">  "Trick or treat, smell my feet!"</w:t>
      </w:r>
    </w:p>
    <w:p>
      <w:r>
        <w:t xml:space="preserve">  "Now, where is this Bomb Queen? Hehehe!" (Bomb King)</w:t>
      </w:r>
    </w:p>
    <w:p>
      <w:r>
        <w:t xml:space="preserve">  "Oh, I love your costume, little man!" (Talus)</w:t>
      </w:r>
    </w:p>
    <w:p>
      <w:r>
        <w:t xml:space="preserve">  "My gourd is on your face."</w:t>
      </w:r>
    </w:p>
    <w:p>
      <w:r>
        <w:t xml:space="preserve">  "Don't stand in that! Hahahahaha!"</w:t>
      </w:r>
    </w:p>
    <w:p>
      <w:r>
        <w:t xml:space="preserve">  "I take full credit for this capture!"</w:t>
      </w:r>
    </w:p>
    <w:p>
      <w:r>
        <w:t xml:space="preserve">  "Bada boom!"</w:t>
      </w:r>
    </w:p>
    <w:p>
      <w:r>
        <w:t xml:space="preserve">  "Crows on the point!"</w:t>
      </w:r>
    </w:p>
    <w:p>
      <w:r>
        <w:t xml:space="preserve">  "Get outta here, you mangy animals!"</w:t>
      </w:r>
    </w:p>
    <w:p>
      <w:r>
        <w:t xml:space="preserve">  "I thought you all lost it there, but I managed to win it for us in the end!"</w:t>
      </w:r>
    </w:p>
    <w:p>
      <w:r>
        <w:t xml:space="preserve">  "This is Halloween! This is Halloween!"</w:t>
      </w:r>
    </w:p>
    <w:p>
      <w:r>
        <w:t xml:space="preserve">  "Noo! Ooowoooohoowwoohooooh."</w:t>
      </w:r>
    </w:p>
    <w:p>
      <w:r>
        <w:t xml:space="preserve">  "D'ah, fine! I'm going to give out vegetables to trick-or-treaters as a coping mechanism! Hmpf!"</w:t>
      </w:r>
    </w:p>
    <w:p>
      <w:r>
        <w:t xml:space="preserve">  "You are like your lower intestine. Stinky and full of hot air. Hehehehe"</w:t>
      </w:r>
    </w:p>
    <w:p>
      <w:r>
        <w:t xml:space="preserve">  "It would be a shame if someone were to stuff you full of straw and mount you on a stick! Hahahaha!"</w:t>
      </w:r>
    </w:p>
    <w:p>
      <w:r>
        <w:t xml:space="preserve">  "Something a matter? You look like you've seen... a ghost! Hahahaha!"</w:t>
      </w:r>
    </w:p>
    <w:p>
      <w:r>
        <w:t xml:space="preserve">  "I'll have you know I've the reflexes of a black cat and the speed of a vampire bat!"</w:t>
      </w:r>
    </w:p>
    <w:p>
      <w:r>
        <w:t xml:space="preserve">  "Hmhm... How does a scarecrow drink? With a straw!"</w:t>
      </w:r>
    </w:p>
    <w:p>
      <w:r>
        <w:t xml:space="preserve">  "If I wanted to heal, my schedule wouldn't allow it. Three o'clock - wallow in self pity; three thirty - gaze into the abyss; five o'clock - solve realm hunger, tell no one; five thirty - yell at the crows; six thirty - buy deft hands, I can't cancel that again. Hm, I'm booked!"</w:t>
      </w:r>
    </w:p>
    <w:p>
      <w:r>
        <w:t xml:space="preserve">  "Mwuhahahaha! Hahahahahahaha!"</w:t>
      </w:r>
    </w:p>
    <w:p>
      <w:r>
        <w:t xml:space="preserve">  "Hahahaha. Haha. Hehaha..."</w:t>
      </w:r>
    </w:p>
    <w:p>
      <w:r>
        <w:t xml:space="preserve">  "Haha... Hahaha. Hahahahahahahah ohoh..."</w:t>
      </w:r>
    </w:p>
    <w:p>
      <w:r>
        <w:t xml:space="preserve">  "Let the witching hour begin!"</w:t>
      </w:r>
    </w:p>
    <w:p>
      <w:r>
        <w:t xml:space="preserve">  "Evie. Girl. Relax! I got you!" (Evie)</w:t>
      </w:r>
    </w:p>
    <w:p>
      <w:r>
        <w:t xml:space="preserve">  "An orc? What a dreadful costume! Oh that's actually you..." (Grohk)</w:t>
      </w:r>
    </w:p>
    <w:p>
      <w:r>
        <w:t xml:space="preserve">  "Woo, arooga! Arooga! You can usurp my throne any day!" (Lian)</w:t>
      </w:r>
    </w:p>
    <w:p>
      <w:r>
        <w:t xml:space="preserve">  "You hook 'em, I'll snake 'em! (Makoa)</w:t>
      </w:r>
    </w:p>
    <w:p>
      <w:r>
        <w:t xml:space="preserve">  "Illusions. Smillusions. I got the higher skill cap!" (Ying)</w:t>
      </w:r>
    </w:p>
    <w:p>
      <w:r>
        <w:t xml:space="preserve">  "You get some venom! You get some venom! You all get some venom!"</w:t>
      </w:r>
    </w:p>
    <w:p>
      <w:r>
        <w:t xml:space="preserve">  "What's going on?!"</w:t>
      </w:r>
    </w:p>
    <w:p>
      <w:r>
        <w:t xml:space="preserve">  "Hehe. I grew up!"</w:t>
      </w:r>
    </w:p>
    <w:p>
      <w:r>
        <w:t xml:space="preserve">  "Corntastic!"</w:t>
      </w:r>
    </w:p>
    <w:p>
      <w:r>
        <w:t xml:space="preserve">  "Snakedy snake!"</w:t>
      </w:r>
    </w:p>
    <w:p>
      <w:r>
        <w:t xml:space="preserve">  "Hisss! Haha!"</w:t>
      </w:r>
    </w:p>
    <w:p>
      <w:r>
        <w:t xml:space="preserve">  "What a treat!"</w:t>
      </w:r>
    </w:p>
    <w:p>
      <w:r>
        <w:t xml:space="preserve">  *gasps* "For me?"</w:t>
      </w:r>
    </w:p>
    <w:p>
      <w:r>
        <w:t xml:space="preserve">  "Mmm, my back is a little stiff."</w:t>
      </w:r>
    </w:p>
    <w:p>
      <w:r>
        <w:t xml:space="preserve">  "Ca-caw! Ca-caw!"</w:t>
      </w:r>
    </w:p>
    <w:p>
      <w:r>
        <w:t xml:space="preserve">  "My reign of terror begins again! Hahahahaha!"</w:t>
      </w:r>
    </w:p>
    <w:p>
      <w:r>
        <w:t xml:space="preserve">  "This place looks familiar..."</w:t>
      </w:r>
    </w:p>
    <w:p>
      <w:r>
        <w:t xml:space="preserve">  "Definitively spend some credits right meow."</w:t>
      </w:r>
    </w:p>
    <w:p>
      <w:r>
        <w:t xml:space="preserve">  "You are the spookiest!"</w:t>
      </w:r>
    </w:p>
    <w:p>
      <w:r>
        <w:t xml:space="preserve">  "Utterly terrifying!"</w:t>
      </w:r>
    </w:p>
    <w:p>
      <w:r>
        <w:t xml:space="preserve">  "Wooooh! Somebody stop me!"</w:t>
      </w:r>
    </w:p>
    <w:p>
      <w:r>
        <w:t xml:space="preserve">  "I am the one hiding under your bed!"</w:t>
      </w:r>
    </w:p>
    <w:p>
      <w:r>
        <w:t xml:space="preserve">  "Look at all these spooky statues!" (Tropical)</w:t>
      </w:r>
    </w:p>
    <w:p>
      <w:r>
        <w:t xml:space="preserve">  "Hahahahaha! Let's begin!"</w:t>
      </w:r>
    </w:p>
    <w:p>
      <w:r>
        <w:t xml:space="preserve">  "Oh! Get the purple one! I love purple ones."</w:t>
      </w:r>
    </w:p>
    <w:p>
      <w:r>
        <w:t xml:space="preserve">  "Amazing choice!"</w:t>
      </w:r>
    </w:p>
    <w:p>
      <w:r>
        <w:t xml:space="preserve">  "They're behind us!"</w:t>
      </w:r>
    </w:p>
    <w:p>
      <w:r>
        <w:t xml:space="preserve">  "Watch your back!"</w:t>
      </w:r>
    </w:p>
    <w:p>
      <w:r>
        <w:t xml:space="preserve">  "They're on the payload!"</w:t>
      </w:r>
    </w:p>
    <w:p>
      <w:r>
        <w:t xml:space="preserve">  "Get them off the payload!"</w:t>
      </w:r>
    </w:p>
    <w:p>
      <w:r>
        <w:t xml:space="preserve">  "Watch your sides!"</w:t>
      </w:r>
    </w:p>
    <w:p>
      <w:r>
        <w:t xml:space="preserve">  "We're being flanked!"</w:t>
      </w:r>
    </w:p>
    <w:p>
      <w:r>
        <w:t xml:space="preserve">  "They're above us!"</w:t>
      </w:r>
    </w:p>
    <w:p>
      <w:r>
        <w:t xml:space="preserve">  "Watch the sky!"</w:t>
      </w:r>
    </w:p>
    <w:p>
      <w:r>
        <w:t xml:space="preserve">  "There's a sniper!"</w:t>
      </w:r>
    </w:p>
    <w:p>
      <w:r>
        <w:t xml:space="preserve">  "Hey! Get your head down!"</w:t>
      </w:r>
    </w:p>
    <w:p>
      <w:r>
        <w:t xml:space="preserve">  "They're ulting!"</w:t>
      </w:r>
    </w:p>
    <w:p>
      <w:r>
        <w:t xml:space="preserve">  "Enemy ult!"</w:t>
      </w:r>
    </w:p>
    <w:p>
      <w:r>
        <w:t xml:space="preserve">  "Group up!"</w:t>
      </w:r>
    </w:p>
    <w:p>
      <w:r>
        <w:t xml:space="preserve">  "Together as one!"</w:t>
      </w:r>
    </w:p>
    <w:p>
      <w:r>
        <w:t xml:space="preserve">  "I should totally heal my team!"</w:t>
      </w:r>
    </w:p>
    <w:p>
      <w:r>
        <w:t xml:space="preserve">  "D'ah, I keep forgetting to heal!"</w:t>
      </w:r>
    </w:p>
    <w:p>
      <w:r>
        <w:t xml:space="preserve">  "That tank could use some help."</w:t>
      </w:r>
    </w:p>
    <w:p>
      <w:r>
        <w:t xml:space="preserve">  "Tanky need helpy!"</w:t>
      </w:r>
    </w:p>
    <w:p>
      <w:r>
        <w:t xml:space="preserve">  "Push the payload."</w:t>
      </w:r>
    </w:p>
    <w:p>
      <w:r>
        <w:t xml:space="preserve">  "Move the payload."</w:t>
      </w:r>
    </w:p>
    <w:p>
      <w:r>
        <w:t xml:space="preserve">  "Get on the payload!"</w:t>
      </w:r>
    </w:p>
    <w:p>
      <w:r>
        <w:t xml:space="preserve">  "We need to push the payload."</w:t>
      </w:r>
    </w:p>
    <w:p>
      <w:r>
        <w:t xml:space="preserve">  "It's overtime!"</w:t>
      </w:r>
    </w:p>
    <w:p>
      <w:r>
        <w:t xml:space="preserve">  "It ends now!"</w:t>
      </w:r>
    </w:p>
    <w:p>
      <w:r>
        <w:t xml:space="preserve">  "My team is gone?"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