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"Tyra!"</w:t>
      </w:r>
    </w:p>
    <w:p>
      <w:r>
        <w:t xml:space="preserve">  "I wrestled a Dire Wolf with my bare hands. These foes will be of little trouble."</w:t>
      </w:r>
    </w:p>
    <w:p>
      <w:r>
        <w:t xml:space="preserve">  "There's a beast in every woman, it stirs when you put a gun in her hands."</w:t>
      </w:r>
    </w:p>
    <w:p>
      <w:r>
        <w:t xml:space="preserve">  "The battle awaits!"</w:t>
      </w:r>
    </w:p>
    <w:p>
      <w:r>
        <w:t xml:space="preserve">  "Let's hunt!"</w:t>
      </w:r>
    </w:p>
    <w:p>
      <w:r>
        <w:t xml:space="preserve">  "Die!"</w:t>
      </w:r>
    </w:p>
    <w:p>
      <w:r>
        <w:t xml:space="preserve">  "It's over!"</w:t>
      </w:r>
    </w:p>
    <w:p>
      <w:r>
        <w:t xml:space="preserve">  "Burn them all!"</w:t>
      </w:r>
    </w:p>
    <w:p>
      <w:r>
        <w:t xml:space="preserve">  "Burn, monster!"</w:t>
      </w:r>
    </w:p>
    <w:p>
      <w:r>
        <w:t xml:space="preserve">  "You're my quarry."</w:t>
      </w:r>
    </w:p>
    <w:p>
      <w:r>
        <w:t xml:space="preserve">  "Marked."</w:t>
      </w:r>
    </w:p>
    <w:p>
      <w:r>
        <w:t xml:space="preserve">  "Give them hell!" (enemy/self)</w:t>
      </w:r>
    </w:p>
    <w:p>
      <w:r>
        <w:t xml:space="preserve">  "It's lighter than it looks."</w:t>
      </w:r>
    </w:p>
    <w:p>
      <w:r>
        <w:t xml:space="preserve">  "I'll wear it with pride."</w:t>
      </w:r>
    </w:p>
    <w:p>
      <w:r>
        <w:t xml:space="preserve">  "This will aid my hunt."</w:t>
      </w:r>
    </w:p>
    <w:p>
      <w:r>
        <w:t xml:space="preserve">  "Not now!"</w:t>
      </w:r>
    </w:p>
    <w:p>
      <w:r>
        <w:t xml:space="preserve">  "Patience."</w:t>
      </w:r>
    </w:p>
    <w:p>
      <w:r>
        <w:t xml:space="preserve">  "Oh, is it a duel you want?"</w:t>
      </w:r>
    </w:p>
    <w:p>
      <w:r>
        <w:t xml:space="preserve">  "You'll regret cornering a wolf!"</w:t>
      </w:r>
    </w:p>
    <w:p>
      <w:r>
        <w:t xml:space="preserve">  *grunts*</w:t>
      </w:r>
    </w:p>
    <w:p>
      <w:r>
        <w:t xml:space="preserve">  *grunts*</w:t>
      </w:r>
    </w:p>
    <w:p>
      <w:r>
        <w:t xml:space="preserve">  *screams and whimpers*</w:t>
      </w:r>
    </w:p>
    <w:p>
      <w:r>
        <w:t xml:space="preserve">  "I won't die here in this forsaken place!"</w:t>
      </w:r>
    </w:p>
    <w:p>
      <w:r>
        <w:t xml:space="preserve">  "This is not the day I die."</w:t>
      </w:r>
    </w:p>
    <w:p>
      <w:r>
        <w:t xml:space="preserve">  "You bring honour to yourself healer."</w:t>
      </w:r>
    </w:p>
    <w:p>
      <w:r>
        <w:t xml:space="preserve">  "And so, my watch has ended..."</w:t>
      </w:r>
    </w:p>
    <w:p>
      <w:r>
        <w:t xml:space="preserve">  "All wolves hunt, knowing they may become prey..."</w:t>
      </w:r>
    </w:p>
    <w:p>
      <w:r>
        <w:t xml:space="preserve">  "Urh, never should have trusted that innocent face..." (Maeve)</w:t>
      </w:r>
    </w:p>
    <w:p>
      <w:r>
        <w:t xml:space="preserve">  "It's always the children that get me..." (Maeve)</w:t>
      </w:r>
    </w:p>
    <w:p>
      <w:r>
        <w:t xml:space="preserve">  "Hmph, wolves always try to isolate their prey!"</w:t>
      </w:r>
    </w:p>
    <w:p>
      <w:r>
        <w:t xml:space="preserve">  "Stay down!"</w:t>
      </w:r>
    </w:p>
    <w:p>
      <w:r>
        <w:t xml:space="preserve">  "Nice shot!"</w:t>
      </w:r>
    </w:p>
    <w:p>
      <w:r>
        <w:t xml:space="preserve">  "Maybe you should take some time to chill out!"</w:t>
      </w:r>
    </w:p>
    <w:p>
      <w:r>
        <w:t xml:space="preserve">  "I see you later!"</w:t>
      </w:r>
    </w:p>
    <w:p>
      <w:r>
        <w:t xml:space="preserve">  "I've fought countless battles."</w:t>
      </w:r>
    </w:p>
    <w:p>
      <w:r>
        <w:t xml:space="preserve">  "Wealth and privilege has left you out of touch." (BombKing)</w:t>
      </w:r>
    </w:p>
    <w:p>
      <w:r>
        <w:t xml:space="preserve">  "While you kings play your games, innocents suffer!" (BombKing)</w:t>
      </w:r>
    </w:p>
    <w:p>
      <w:r>
        <w:t xml:space="preserve">  "Oh, did you catch a cold?" (Drogoz)</w:t>
      </w:r>
    </w:p>
    <w:p>
      <w:r>
        <w:t xml:space="preserve">  "I heard tales of dragons! And they were much bigger in the stories." (Drogoz)</w:t>
      </w:r>
    </w:p>
    <w:p>
      <w:r>
        <w:t xml:space="preserve">  "In the cold, anything can become kindling." (Grover)</w:t>
      </w:r>
    </w:p>
    <w:p>
      <w:r>
        <w:t xml:space="preserve">  "I once prayed to the tree gods, but you are as cruel as the rest." (Grover)</w:t>
      </w:r>
    </w:p>
    <w:p>
      <w:r>
        <w:t xml:space="preserve">  "Did I rip your pretty silk dress?" (Sha Lin)</w:t>
      </w:r>
    </w:p>
    <w:p>
      <w:r>
        <w:t xml:space="preserve">  "Remember that cave? We should have stayed there." (Sha Lin)</w:t>
      </w:r>
    </w:p>
    <w:p>
      <w:r>
        <w:t xml:space="preserve">  "The lone wolf dies, the pack survives." (Viktor)</w:t>
      </w:r>
    </w:p>
    <w:p>
      <w:r>
        <w:t xml:space="preserve">  "You can't fly away this time." (Willo)</w:t>
      </w:r>
    </w:p>
    <w:p>
      <w:r>
        <w:t xml:space="preserve">  "A child of the forest? I thought they were only tales!" (Willo)</w:t>
      </w:r>
    </w:p>
    <w:p>
      <w:r>
        <w:t xml:space="preserve">  "Got 'em."</w:t>
      </w:r>
    </w:p>
    <w:p>
      <w:r>
        <w:t xml:space="preserve">  "Easy."</w:t>
      </w:r>
    </w:p>
    <w:p>
      <w:r>
        <w:t xml:space="preserve">  "Nothing burns like the cold."</w:t>
      </w:r>
    </w:p>
    <w:p>
      <w:r>
        <w:t xml:space="preserve">  "Don't play with fire."</w:t>
      </w:r>
    </w:p>
    <w:p>
      <w:r>
        <w:t xml:space="preserve">  "Our territory is marked."</w:t>
      </w:r>
    </w:p>
    <w:p>
      <w:r>
        <w:t xml:space="preserve">  "Forward, chase them down!"</w:t>
      </w:r>
    </w:p>
    <w:p>
      <w:r>
        <w:t xml:space="preserve">  "Sweep them off point!"</w:t>
      </w:r>
    </w:p>
    <w:p>
      <w:r>
        <w:t xml:space="preserve">  "They're digging in!"</w:t>
      </w:r>
    </w:p>
    <w:p>
      <w:r>
        <w:t xml:space="preserve">  "Their wall has fallen, charge!"</w:t>
      </w:r>
    </w:p>
    <w:p>
      <w:r>
        <w:t xml:space="preserve">  "Even cold rolled steel wouldn't have helped."</w:t>
      </w:r>
    </w:p>
    <w:p>
      <w:r>
        <w:t xml:space="preserve">  "We've survived this terror."</w:t>
      </w:r>
    </w:p>
    <w:p>
      <w:r>
        <w:t xml:space="preserve">  "Their destroyer has been brought low."</w:t>
      </w:r>
    </w:p>
    <w:p>
      <w:r>
        <w:t xml:space="preserve">  "Wolves are strongest in a pack."</w:t>
      </w:r>
    </w:p>
    <w:p>
      <w:r>
        <w:t xml:space="preserve">  "The deed is done. The hunt is over."</w:t>
      </w:r>
    </w:p>
    <w:p>
      <w:r>
        <w:t xml:space="preserve">  "There are no happy endings here."</w:t>
      </w:r>
    </w:p>
    <w:p>
      <w:r>
        <w:t xml:space="preserve">  "Ugh, this chills me to my bones."</w:t>
      </w:r>
    </w:p>
    <w:p>
      <w:r>
        <w:t xml:space="preserve">  "This beast has bested you!"</w:t>
      </w:r>
    </w:p>
    <w:p>
      <w:r>
        <w:t xml:space="preserve">  "Go ahead, cry wolf."</w:t>
      </w:r>
    </w:p>
    <w:p>
      <w:r>
        <w:t xml:space="preserve">  "What did one wolf say to the other? Howl's it going?"</w:t>
      </w:r>
    </w:p>
    <w:p>
      <w:r>
        <w:t xml:space="preserve">  "What's that one song... 'Rainy castle mire'?"</w:t>
      </w:r>
    </w:p>
    <w:p>
      <w:r>
        <w:t xml:space="preserve">  "I am no man."</w:t>
      </w:r>
    </w:p>
    <w:p>
      <w:r>
        <w:t xml:space="preserve">  "Ahahahahah!"</w:t>
      </w:r>
    </w:p>
    <w:p>
      <w:r>
        <w:t xml:space="preserve">  *snickers*</w:t>
      </w:r>
    </w:p>
    <w:p>
      <w:r>
        <w:t xml:space="preserve">  "Ahah! Ehe..."</w:t>
      </w:r>
    </w:p>
    <w:p>
      <w:r>
        <w:t xml:space="preserve">  "I smell prey."</w:t>
      </w:r>
    </w:p>
    <w:p>
      <w:r>
        <w:t xml:space="preserve">  "Save the bad jokes for after we've won?" (Champion1)</w:t>
      </w:r>
    </w:p>
    <w:p>
      <w:r>
        <w:t xml:space="preserve">  "I hope you fight better than you fail at comedy!" (Champion1)</w:t>
      </w:r>
    </w:p>
    <w:p>
      <w:r>
        <w:t xml:space="preserve">  "My oath keeps me from such indulgences." (Fernando?)</w:t>
      </w:r>
    </w:p>
    <w:p>
      <w:r>
        <w:t xml:space="preserve">  "Say that again when I'm covered in the blood of the hunt." (Fernando?)</w:t>
      </w:r>
    </w:p>
    <w:p>
      <w:r>
        <w:t xml:space="preserve">  "It's sweltering!" (Sha Lin?)</w:t>
      </w:r>
    </w:p>
    <w:p>
      <w:r>
        <w:t xml:space="preserve">  "I'm unaccustomed to this heat!" (Sha Lin?)</w:t>
      </w:r>
    </w:p>
    <w:p>
      <w:r>
        <w:t xml:space="preserve">  "My rifle is practically quivering in anticipation!" (Viktor?)</w:t>
      </w:r>
    </w:p>
    <w:p>
      <w:r>
        <w:t xml:space="preserve">  "They'll write songs about this battle!" (Viktor?)</w:t>
      </w:r>
    </w:p>
    <w:p>
      <w:r>
        <w:t xml:space="preserve">  "This is my home! You can't scare me!"</w:t>
      </w:r>
    </w:p>
    <w:p>
      <w:r>
        <w:t xml:space="preserve">  "Years of training are paying off!"</w:t>
      </w:r>
    </w:p>
    <w:p>
      <w:r>
        <w:t xml:space="preserve">  "I've gotten better at this!"</w:t>
      </w:r>
    </w:p>
    <w:p>
      <w:r>
        <w:t xml:space="preserve">  "Had enough?"</w:t>
      </w:r>
    </w:p>
    <w:p>
      <w:r>
        <w:t xml:space="preserve">  "Chill out!"</w:t>
      </w:r>
    </w:p>
    <w:p>
      <w:r>
        <w:t xml:space="preserve">  "I will take no honors... Except this one!"</w:t>
      </w:r>
    </w:p>
    <w:p>
      <w:r>
        <w:t xml:space="preserve">  "I earned this through blood and sweat!"</w:t>
      </w:r>
    </w:p>
    <w:p>
      <w:r>
        <w:t xml:space="preserve">  "Shall we hunt?"</w:t>
      </w:r>
    </w:p>
    <w:p>
      <w:r>
        <w:t xml:space="preserve">  "I will have my vengeance!"</w:t>
      </w:r>
    </w:p>
    <w:p>
      <w:r>
        <w:t xml:space="preserve">  "Once more into the fray!"</w:t>
      </w:r>
    </w:p>
    <w:p>
      <w:r>
        <w:t xml:space="preserve">  "I can afford more supplies."</w:t>
      </w:r>
    </w:p>
    <w:p>
      <w:r>
        <w:t xml:space="preserve">  "You are an asset to the team."</w:t>
      </w:r>
    </w:p>
    <w:p>
      <w:r>
        <w:t xml:space="preserve">  "You make your ancestors proud."</w:t>
      </w:r>
    </w:p>
    <w:p>
      <w:r>
        <w:t xml:space="preserve">  "The pack feasts well tonight!"</w:t>
      </w:r>
    </w:p>
    <w:p>
      <w:r>
        <w:t xml:space="preserve">  "I'm the queen of the hunt!"</w:t>
      </w:r>
    </w:p>
    <w:p>
      <w:r>
        <w:t xml:space="preserve">  "Soon your corpse will be as cold as the snow." (Ice)</w:t>
      </w:r>
    </w:p>
    <w:p>
      <w:r>
        <w:t xml:space="preserve">  "It will be a long winter." (Ice)</w:t>
      </w:r>
    </w:p>
    <w:p>
      <w:r>
        <w:t xml:space="preserve">  "They shall learn to fear winter!"</w:t>
      </w:r>
    </w:p>
    <w:p>
      <w:r>
        <w:t xml:space="preserve">  "This one is nice!"</w:t>
      </w:r>
    </w:p>
    <w:p>
      <w:r>
        <w:t xml:space="preserve">  "You can put your trust in hard steel."</w:t>
      </w:r>
    </w:p>
    <w:p>
      <w:r>
        <w:t xml:space="preserve">  "Enemies behind us!"</w:t>
      </w:r>
    </w:p>
    <w:p>
      <w:r>
        <w:t xml:space="preserve">  "They're behind us!"</w:t>
      </w:r>
    </w:p>
    <w:p>
      <w:r>
        <w:t xml:space="preserve">  "They're pushing the Payload!"</w:t>
      </w:r>
    </w:p>
    <w:p>
      <w:r>
        <w:t xml:space="preserve">  "Stop that Payload!"</w:t>
      </w:r>
    </w:p>
    <w:p>
      <w:r>
        <w:t xml:space="preserve">  "Enemies on the Flank!"</w:t>
      </w:r>
    </w:p>
    <w:p>
      <w:r>
        <w:t xml:space="preserve">  "They're on the Flank!"</w:t>
      </w:r>
    </w:p>
    <w:p>
      <w:r>
        <w:t xml:space="preserve">  "Enemies above us!"</w:t>
      </w:r>
    </w:p>
    <w:p>
      <w:r>
        <w:t xml:space="preserve">  "They're above us!"</w:t>
      </w:r>
    </w:p>
    <w:p>
      <w:r>
        <w:t xml:space="preserve">  "Heads down! Sniper!"</w:t>
      </w:r>
    </w:p>
    <w:p>
      <w:r>
        <w:t xml:space="preserve">  "Get down! Sniper!"</w:t>
      </w:r>
    </w:p>
    <w:p>
      <w:r>
        <w:t xml:space="preserve">  "Turret spotted!"</w:t>
      </w:r>
    </w:p>
    <w:p>
      <w:r>
        <w:t xml:space="preserve">  "Enemy Ultimate incoming!"</w:t>
      </w:r>
    </w:p>
    <w:p>
      <w:r>
        <w:t xml:space="preserve">  "They're ulting!"</w:t>
      </w:r>
    </w:p>
    <w:p>
      <w:r>
        <w:t xml:space="preserve">  "Group up!"</w:t>
      </w:r>
    </w:p>
    <w:p>
      <w:r>
        <w:t xml:space="preserve">  "Group!"</w:t>
      </w:r>
    </w:p>
    <w:p>
      <w:r>
        <w:t xml:space="preserve">  "I am wounded!"</w:t>
      </w:r>
    </w:p>
    <w:p>
      <w:r>
        <w:t xml:space="preserve">  "I need healing!"</w:t>
      </w:r>
    </w:p>
    <w:p>
      <w:r>
        <w:t xml:space="preserve">  "Help the tank!"</w:t>
      </w:r>
    </w:p>
    <w:p>
      <w:r>
        <w:t xml:space="preserve">  "Help the front line!"</w:t>
      </w:r>
    </w:p>
    <w:p>
      <w:r>
        <w:t xml:space="preserve">  "Defend the Payload!"</w:t>
      </w:r>
    </w:p>
    <w:p>
      <w:r>
        <w:t xml:space="preserve">  "Protect the Payload!"</w:t>
      </w:r>
    </w:p>
    <w:p>
      <w:r>
        <w:t xml:space="preserve">  "Push the Payload!"</w:t>
      </w:r>
    </w:p>
    <w:p>
      <w:r>
        <w:t xml:space="preserve">  "Get on the Payload!"</w:t>
      </w:r>
    </w:p>
    <w:p>
      <w:r>
        <w:t xml:space="preserve">  "Overtime!"</w:t>
      </w:r>
    </w:p>
    <w:p>
      <w:r>
        <w:t xml:space="preserve">  "Ended!"</w:t>
      </w:r>
    </w:p>
    <w:p>
      <w:r>
        <w:t xml:space="preserve">  "I must be cautious!"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