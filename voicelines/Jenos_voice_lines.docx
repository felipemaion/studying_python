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"Jenos."</w:t>
      </w:r>
    </w:p>
    <w:p>
      <w:r>
        <w:t xml:space="preserve">  "You bring war to my doorstep. I bring destruction to yours."</w:t>
      </w:r>
    </w:p>
    <w:p>
      <w:r>
        <w:t xml:space="preserve">  "Desire, fear, hate. These ugly words are all men know. I will teach them new, beautiful words."</w:t>
      </w:r>
    </w:p>
    <w:p>
      <w:r>
        <w:t xml:space="preserve">  "Take me into the fray."</w:t>
      </w:r>
    </w:p>
    <w:p>
      <w:r>
        <w:t xml:space="preserve">  "Go!"</w:t>
      </w:r>
    </w:p>
    <w:p>
      <w:r>
        <w:t xml:space="preserve">  "Accept this gift."</w:t>
      </w:r>
    </w:p>
    <w:p>
      <w:r>
        <w:t xml:space="preserve">  "Let the starlight soothe you."</w:t>
      </w:r>
    </w:p>
    <w:p>
      <w:r>
        <w:t xml:space="preserve">  "Strike this one down!"</w:t>
      </w:r>
    </w:p>
    <w:p>
      <w:r>
        <w:t xml:space="preserve">  "Where do you think you're going?"</w:t>
      </w:r>
    </w:p>
    <w:p>
      <w:r>
        <w:t xml:space="preserve">  "Let us sail the skies."</w:t>
      </w:r>
    </w:p>
    <w:p>
      <w:r>
        <w:t xml:space="preserve">  "I defy these earthly bonds."</w:t>
      </w:r>
    </w:p>
    <w:p>
      <w:r>
        <w:t xml:space="preserve">  "Step into the light... AND PERISH!" (enemy/self)</w:t>
      </w:r>
    </w:p>
    <w:p>
      <w:r>
        <w:t xml:space="preserve">  "The stars spell their doom." (friendly)</w:t>
      </w:r>
    </w:p>
    <w:p>
      <w:r>
        <w:t xml:space="preserve">  "I claim this."</w:t>
      </w:r>
    </w:p>
    <w:p>
      <w:r>
        <w:t xml:space="preserve">  "Oh something to complement my might!"</w:t>
      </w:r>
    </w:p>
    <w:p>
      <w:r>
        <w:t xml:space="preserve">  "This could tip the scales."</w:t>
      </w:r>
    </w:p>
    <w:p>
      <w:r>
        <w:t xml:space="preserve">  "Patience."</w:t>
      </w:r>
    </w:p>
    <w:p>
      <w:r>
        <w:t xml:space="preserve">  "It's not ready."</w:t>
      </w:r>
    </w:p>
    <w:p>
      <w:r>
        <w:t xml:space="preserve">  "It always comes to violence."</w:t>
      </w:r>
    </w:p>
    <w:p>
      <w:r>
        <w:t xml:space="preserve">  "You would fight a god?"</w:t>
      </w:r>
    </w:p>
    <w:p>
      <w:r>
        <w:t xml:space="preserve">  "Gah, augh..."</w:t>
      </w:r>
    </w:p>
    <w:p>
      <w:r>
        <w:t xml:space="preserve">  "Why can't I move?"</w:t>
      </w:r>
    </w:p>
    <w:p>
      <w:r>
        <w:t xml:space="preserve">  *grunting*</w:t>
      </w:r>
    </w:p>
    <w:p>
      <w:r>
        <w:t xml:space="preserve">  "The stars... grow dark."</w:t>
      </w:r>
    </w:p>
    <w:p>
      <w:r>
        <w:t xml:space="preserve">  "My light is nearly extinguished."</w:t>
      </w:r>
    </w:p>
    <w:p>
      <w:r>
        <w:t xml:space="preserve">  "You've earned a god's gratitude!"</w:t>
      </w:r>
    </w:p>
    <w:p>
      <w:r>
        <w:t xml:space="preserve">  "I feel my power returning."</w:t>
      </w:r>
    </w:p>
    <w:p>
      <w:r>
        <w:t xml:space="preserve">  "All I see is the void."</w:t>
      </w:r>
    </w:p>
    <w:p>
      <w:r>
        <w:t xml:space="preserve">  "Death is a transitory state, one I can rectify with ease."</w:t>
      </w:r>
    </w:p>
    <w:p>
      <w:r>
        <w:t xml:space="preserve">  "A monk in appearance only." (Buck)</w:t>
      </w:r>
    </w:p>
    <w:p>
      <w:r>
        <w:t xml:space="preserve">  "What rage... What power." (Makoa)</w:t>
      </w:r>
    </w:p>
    <w:p>
      <w:r>
        <w:t xml:space="preserve">  "The first star to fall."</w:t>
      </w:r>
    </w:p>
    <w:p>
      <w:r>
        <w:t xml:space="preserve">  "Our stars are aligned."</w:t>
      </w:r>
    </w:p>
    <w:p>
      <w:r>
        <w:t xml:space="preserve">  "We'll dominate these brutes."</w:t>
      </w:r>
    </w:p>
    <w:p>
      <w:r>
        <w:t xml:space="preserve">  "The stars were not on their favor."</w:t>
      </w:r>
    </w:p>
    <w:p>
      <w:r>
        <w:t xml:space="preserve">  "None can last the might of the cosmos."</w:t>
      </w:r>
    </w:p>
    <w:p>
      <w:r>
        <w:t xml:space="preserve">  "Their lives are nothing in the grand scheme."</w:t>
      </w:r>
    </w:p>
    <w:p>
      <w:r>
        <w:t xml:space="preserve">  "The laws of the universe won't hold me, what made you think the laws of men would?" (Lex)</w:t>
      </w:r>
    </w:p>
    <w:p>
      <w:r>
        <w:t xml:space="preserve">  "If you could live another century, you might make an adequate leader." (Lian)</w:t>
      </w:r>
    </w:p>
    <w:p>
      <w:r>
        <w:t xml:space="preserve">  "You've searched so long for answers in the old runes, when the truth lies just above your head." (Torvald)</w:t>
      </w:r>
    </w:p>
    <w:p>
      <w:r>
        <w:t xml:space="preserve">  "The only thing you offer your followers is strife, I offer mine salvation." (Zhin)</w:t>
      </w:r>
    </w:p>
    <w:p>
      <w:r>
        <w:t xml:space="preserve">  "Disappear into the void."</w:t>
      </w:r>
    </w:p>
    <w:p>
      <w:r>
        <w:t xml:space="preserve">  "Divide and conquer."</w:t>
      </w:r>
    </w:p>
    <w:p>
      <w:r>
        <w:t xml:space="preserve">  "Our only path is forward."</w:t>
      </w:r>
    </w:p>
    <w:p>
      <w:r>
        <w:t xml:space="preserve">  "There is hope for this world yet."</w:t>
      </w:r>
    </w:p>
    <w:p>
      <w:r>
        <w:t xml:space="preserve">  "Some very foolish people are taking our point."</w:t>
      </w:r>
    </w:p>
    <w:p>
      <w:r>
        <w:t xml:space="preserve">  "The enemy is stealing the point."</w:t>
      </w:r>
    </w:p>
    <w:p>
      <w:r>
        <w:t xml:space="preserve">  "Bask in victory's radiant light!"</w:t>
      </w:r>
    </w:p>
    <w:p>
      <w:r>
        <w:t xml:space="preserve">  "Our triumph was destined from ages past."</w:t>
      </w:r>
    </w:p>
    <w:p>
      <w:r>
        <w:t xml:space="preserve">  "For the first time in centuries... I lost."</w:t>
      </w:r>
    </w:p>
    <w:p>
      <w:r>
        <w:t xml:space="preserve">  "Every sun must set, but a new dawn comes soon after."</w:t>
      </w:r>
    </w:p>
    <w:p>
      <w:r>
        <w:t xml:space="preserve">  "In the void, no one can hear you scream."</w:t>
      </w:r>
    </w:p>
    <w:p>
      <w:r>
        <w:t xml:space="preserve">  "Say a prayer to me and I might make your death quick."</w:t>
      </w:r>
    </w:p>
    <w:p>
      <w:r>
        <w:t xml:space="preserve">  "I could have given you salvation, instead all you will receive is annihilation."</w:t>
      </w:r>
    </w:p>
    <w:p>
      <w:r>
        <w:t xml:space="preserve">  "Don't touch the hair! It takes centuries to get it looking this good."</w:t>
      </w:r>
    </w:p>
    <w:p>
      <w:r>
        <w:t xml:space="preserve">  "I tried looking in the mirror recently, the reflection from my eyes nearly blinded me."</w:t>
      </w:r>
    </w:p>
    <w:p>
      <w:r>
        <w:t xml:space="preserve">  "I've surpassed the limits of the human form and achieved ultimate understanding, but someone always has to ask 'is it true you don't poop?'"</w:t>
      </w:r>
    </w:p>
    <w:p>
      <w:r>
        <w:t xml:space="preserve">  *muffled laughter*</w:t>
      </w:r>
    </w:p>
    <w:p>
      <w:r>
        <w:t xml:space="preserve">  "Oohohohohoho"</w:t>
      </w:r>
    </w:p>
    <w:p>
      <w:r>
        <w:t xml:space="preserve">  "Hahaha ha ha ha"</w:t>
      </w:r>
    </w:p>
    <w:p>
      <w:r>
        <w:t xml:space="preserve">  "Their lives are nothing in the grand scheme..."</w:t>
      </w:r>
    </w:p>
    <w:p>
      <w:r>
        <w:t xml:space="preserve">  "Don't charge in like a mad bull, stay near me and I'll keep you safe." (Ash)</w:t>
      </w:r>
    </w:p>
    <w:p>
      <w:r>
        <w:t xml:space="preserve">  "Please don't touch the cape, Vulpin. It will take hours to remove your beastly hair." (Pip)</w:t>
      </w:r>
    </w:p>
    <w:p>
      <w:r>
        <w:t xml:space="preserve">  "Don't let them take this point."</w:t>
      </w:r>
    </w:p>
    <w:p>
      <w:r>
        <w:t xml:space="preserve">  "Is war the only language they understand?"</w:t>
      </w:r>
    </w:p>
    <w:p>
      <w:r>
        <w:t xml:space="preserve">  "I am Ascended!"</w:t>
      </w:r>
    </w:p>
    <w:p>
      <w:r>
        <w:t xml:space="preserve">  "The stars fill me with their light."</w:t>
      </w:r>
    </w:p>
    <w:p>
      <w:r>
        <w:t xml:space="preserve">  "Feel my wrath."</w:t>
      </w:r>
    </w:p>
    <w:p>
      <w:r>
        <w:t xml:space="preserve">  "Crumble into dust."</w:t>
      </w:r>
    </w:p>
    <w:p>
      <w:r>
        <w:t xml:space="preserve">  "These worldly achievements mean nothing to me."</w:t>
      </w:r>
    </w:p>
    <w:p>
      <w:r>
        <w:t xml:space="preserve">  "You may sing my praises."</w:t>
      </w:r>
    </w:p>
    <w:p>
      <w:r>
        <w:t xml:space="preserve">  "There is more to this world than meets the eye."</w:t>
      </w:r>
    </w:p>
    <w:p>
      <w:r>
        <w:t xml:space="preserve">  "I spent more than enough time sitting still searching for enlightenment, now that I have it, it is time for action."</w:t>
      </w:r>
    </w:p>
    <w:p>
      <w:r>
        <w:t xml:space="preserve">  "You cannot kill a god."</w:t>
      </w:r>
    </w:p>
    <w:p>
      <w:r>
        <w:t xml:space="preserve">  "My role in the grand scheme isn't over yet."</w:t>
      </w:r>
    </w:p>
    <w:p>
      <w:r>
        <w:t xml:space="preserve">  "I should buy something with these credits."</w:t>
      </w:r>
    </w:p>
    <w:p>
      <w:r>
        <w:t xml:space="preserve">  "Your aim is true."</w:t>
      </w:r>
    </w:p>
    <w:p>
      <w:r>
        <w:t xml:space="preserve">  "You shine as brilliantly as a star!"</w:t>
      </w:r>
    </w:p>
    <w:p>
      <w:r>
        <w:t xml:space="preserve">  "Behold mere mortals, the strength of The Ascended!"</w:t>
      </w:r>
    </w:p>
    <w:p>
      <w:r>
        <w:t xml:space="preserve">  "The power of the cosmos in the palm of my hand."</w:t>
      </w:r>
    </w:p>
    <w:p>
      <w:r>
        <w:t xml:space="preserve">  "So much suffering has passed in the pursuit of material possessions." (Splitstone Quarry)</w:t>
      </w:r>
    </w:p>
    <w:p>
      <w:r>
        <w:t xml:space="preserve">  "Why look for treasures on the ground when so many lay bare in the sky?" (Splitstone Quarry)</w:t>
      </w:r>
    </w:p>
    <w:p>
      <w:r>
        <w:t xml:space="preserve">  "Follow me and I will free you from the shackles of time and space!"</w:t>
      </w:r>
    </w:p>
    <w:p>
      <w:r>
        <w:t xml:space="preserve">  "A gift from the heavens."</w:t>
      </w:r>
    </w:p>
    <w:p>
      <w:r>
        <w:t xml:space="preserve">  "This drips with cosmic power."</w:t>
      </w:r>
    </w:p>
    <w:p>
      <w:r>
        <w:t xml:space="preserve">  "They're attacking our back!"</w:t>
      </w:r>
    </w:p>
    <w:p>
      <w:r>
        <w:t xml:space="preserve">  "Watch our backside."</w:t>
      </w:r>
    </w:p>
    <w:p>
      <w:r>
        <w:t xml:space="preserve">  "Halt the payload."</w:t>
      </w:r>
    </w:p>
    <w:p>
      <w:r>
        <w:t xml:space="preserve">  "I command you to stop that payload."</w:t>
      </w:r>
    </w:p>
    <w:p>
      <w:r>
        <w:t xml:space="preserve">  "The enemy is flanking us."</w:t>
      </w:r>
    </w:p>
    <w:p>
      <w:r>
        <w:t xml:space="preserve">  "We're being flanked."</w:t>
      </w:r>
    </w:p>
    <w:p>
      <w:r>
        <w:t xml:space="preserve">  "They're attacking from the air."</w:t>
      </w:r>
    </w:p>
    <w:p>
      <w:r>
        <w:t xml:space="preserve">  "Enemies above us."</w:t>
      </w:r>
    </w:p>
    <w:p>
      <w:r>
        <w:t xml:space="preserve">  "Sniper!"</w:t>
      </w:r>
    </w:p>
    <w:p>
      <w:r>
        <w:t xml:space="preserve">  "Find cover!"</w:t>
      </w:r>
    </w:p>
    <w:p>
      <w:r>
        <w:t xml:space="preserve">  "There's a turret!"</w:t>
      </w:r>
    </w:p>
    <w:p>
      <w:r>
        <w:t xml:space="preserve">  "Enemy ultimate is coming."</w:t>
      </w:r>
    </w:p>
    <w:p>
      <w:r>
        <w:t xml:space="preserve">  "Look out for the enemy ult!"</w:t>
      </w:r>
    </w:p>
    <w:p>
      <w:r>
        <w:t xml:space="preserve">  "Come together."</w:t>
      </w:r>
    </w:p>
    <w:p>
      <w:r>
        <w:t xml:space="preserve">  "We must fight as one."</w:t>
      </w:r>
    </w:p>
    <w:p>
      <w:r>
        <w:t xml:space="preserve">  "I grow weak, heal me."</w:t>
      </w:r>
    </w:p>
    <w:p>
      <w:r>
        <w:t xml:space="preserve">  "This form is at its limits, I need healing to continue."</w:t>
      </w:r>
    </w:p>
    <w:p>
      <w:r>
        <w:t xml:space="preserve">  "I should keep my friends alive."</w:t>
      </w:r>
    </w:p>
    <w:p>
      <w:r>
        <w:t xml:space="preserve">  "The team suffers without my aid."</w:t>
      </w:r>
    </w:p>
    <w:p>
      <w:r>
        <w:t xml:space="preserve">  "Our front line needs help."</w:t>
      </w:r>
    </w:p>
    <w:p>
      <w:r>
        <w:t xml:space="preserve">  "Don't abandon our tank!"</w:t>
      </w:r>
    </w:p>
    <w:p>
      <w:r>
        <w:t xml:space="preserve">  "Our payload moves unhindered."</w:t>
      </w:r>
    </w:p>
    <w:p>
      <w:r>
        <w:t xml:space="preserve">  "Don't let the payload stop."</w:t>
      </w:r>
    </w:p>
    <w:p>
      <w:r>
        <w:t xml:space="preserve">  "Push the payload!"</w:t>
      </w:r>
    </w:p>
    <w:p>
      <w:r>
        <w:t xml:space="preserve">  "Move this payload forward."</w:t>
      </w:r>
    </w:p>
    <w:p>
      <w:r>
        <w:t xml:space="preserve">  "Overtime!"</w:t>
      </w:r>
    </w:p>
    <w:p>
      <w:r>
        <w:t xml:space="preserve">  "The universe stands still."</w:t>
      </w:r>
    </w:p>
    <w:p>
      <w:r>
        <w:t xml:space="preserve">  "I should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