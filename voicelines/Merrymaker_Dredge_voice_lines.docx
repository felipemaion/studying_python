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"Ho, ho, ho... Dredge."</w:t>
      </w:r>
    </w:p>
    <w:p>
      <w:r>
        <w:t xml:space="preserve"> "Don't you all look cheery as a pack of cherubs... Let's fix that!"</w:t>
      </w:r>
    </w:p>
    <w:p>
      <w:r>
        <w:t xml:space="preserve"> "Time to cross some names off the naughty list."</w:t>
      </w:r>
    </w:p>
    <w:p>
      <w:r>
        <w:t xml:space="preserve"> "Your nose ain't red enough."</w:t>
      </w:r>
    </w:p>
    <w:p>
      <w:r>
        <w:t xml:space="preserve"> "Let's show them some holiday cheer. Hahahaha!"</w:t>
      </w:r>
    </w:p>
    <w:p>
      <w:r>
        <w:t xml:space="preserve"> "It's full of Joy!"</w:t>
      </w:r>
    </w:p>
    <w:p>
      <w:r>
        <w:t xml:space="preserve"> "No peekin'."</w:t>
      </w:r>
    </w:p>
    <w:p>
      <w:r>
        <w:t xml:space="preserve"> "Here's a present."</w:t>
      </w:r>
    </w:p>
    <w:p>
      <w:r>
        <w:t xml:space="preserve"> "What's the rush?"</w:t>
      </w:r>
    </w:p>
    <w:p>
      <w:r>
        <w:t xml:space="preserve"> "Away I go!"</w:t>
      </w:r>
    </w:p>
    <w:p>
      <w:r>
        <w:t xml:space="preserve"> "With just a 'Bop' of me nose!"</w:t>
      </w:r>
    </w:p>
    <w:p>
      <w:r>
        <w:t xml:space="preserve"> "Release the Krampus!" (enemy/self)</w:t>
      </w:r>
    </w:p>
    <w:p>
      <w:r>
        <w:t xml:space="preserve"> "She hungers..." (ally)</w:t>
      </w:r>
    </w:p>
    <w:p>
      <w:r>
        <w:t xml:space="preserve"> "What?! No holiday discount?"</w:t>
      </w:r>
    </w:p>
    <w:p>
      <w:r>
        <w:t xml:space="preserve"> "Patient."</w:t>
      </w:r>
    </w:p>
    <w:p>
      <w:r>
        <w:t xml:space="preserve"> "It's too early for presents."</w:t>
      </w:r>
    </w:p>
    <w:p>
      <w:r>
        <w:t xml:space="preserve"> "You want to play?"</w:t>
      </w:r>
    </w:p>
    <w:p>
      <w:r>
        <w:t xml:space="preserve"> "Ugh! Now I am MAD!"</w:t>
      </w:r>
    </w:p>
    <w:p>
      <w:r>
        <w:t xml:space="preserve"> "BAAHHHHH. Humbug."</w:t>
      </w:r>
    </w:p>
    <w:p>
      <w:r>
        <w:t xml:space="preserve"> "Blasted!"</w:t>
      </w:r>
    </w:p>
    <w:p>
      <w:r>
        <w:t xml:space="preserve"> "What a Scrooge..." (Lian)</w:t>
      </w:r>
    </w:p>
    <w:p>
      <w:r>
        <w:t xml:space="preserve"> "Naughty, naughty."</w:t>
      </w:r>
    </w:p>
    <w:p>
      <w:r>
        <w:t xml:space="preserve"> "Give me your presents."</w:t>
      </w:r>
    </w:p>
    <w:p>
      <w:r>
        <w:t xml:space="preserve"> "Think about what ya did."</w:t>
      </w:r>
    </w:p>
    <w:p>
      <w:r>
        <w:t xml:space="preserve"> "Just can't spank'em hard enough."</w:t>
      </w:r>
    </w:p>
    <w:p>
      <w:r>
        <w:t xml:space="preserve"> "They're in for it now!"</w:t>
      </w:r>
    </w:p>
    <w:p>
      <w:r>
        <w:t xml:space="preserve"> "Saint Dredge is coming to town!"</w:t>
      </w:r>
    </w:p>
    <w:p>
      <w:r>
        <w:t xml:space="preserve"> "Those buzzards are on the point."</w:t>
      </w:r>
    </w:p>
    <w:p>
      <w:r>
        <w:t xml:space="preserve"> "Get back to the point!"</w:t>
      </w:r>
    </w:p>
    <w:p>
      <w:r>
        <w:t xml:space="preserve"> "My work here is done."</w:t>
      </w:r>
    </w:p>
    <w:p>
      <w:r>
        <w:t xml:space="preserve"> "Time to move on, there's still plenty o' names on the naughty list."</w:t>
      </w:r>
    </w:p>
    <w:p>
      <w:r>
        <w:t xml:space="preserve"> "Dredge-mas is ruined!"</w:t>
      </w:r>
    </w:p>
    <w:p>
      <w:r>
        <w:t xml:space="preserve"> "*grumbles*"</w:t>
      </w:r>
    </w:p>
    <w:p>
      <w:r>
        <w:t xml:space="preserve"> "Naughty children tell no tales."</w:t>
      </w:r>
    </w:p>
    <w:p>
      <w:r>
        <w:t xml:space="preserve"> "Better prepare your stockings, 'cuz I'm shoving this coal down something!"</w:t>
      </w:r>
    </w:p>
    <w:p>
      <w:r>
        <w:t xml:space="preserve"> "HEH. There's only room for one of us." (Bomb King)</w:t>
      </w:r>
    </w:p>
    <w:p>
      <w:r>
        <w:t xml:space="preserve"> "Is that cookie for me dear? It looks absolutely scrumptious. Hehehehe." (Moji)</w:t>
      </w:r>
    </w:p>
    <w:p>
      <w:r>
        <w:t xml:space="preserve"> "I don't know why I even bother with you anymore." (Zhin)</w:t>
      </w:r>
    </w:p>
    <w:p>
      <w:r>
        <w:t xml:space="preserve"> "Who deliver presents to baby sharks? Santa Jaws!"</w:t>
      </w:r>
    </w:p>
    <w:p>
      <w:r>
        <w:t xml:space="preserve"> "You'll never guess what's gets stuck in my beard! Cookies, candy canes, small street urchins... That damn thing's a mess!"</w:t>
      </w:r>
    </w:p>
    <w:p>
      <w:r>
        <w:t xml:space="preserve"> "I got a sack of presents here for all the good little girls and boys. Oh, look at that! It's empty! HAHAHARGGHHH!"</w:t>
      </w:r>
    </w:p>
    <w:p>
      <w:r>
        <w:t xml:space="preserve"> "Hohoho."</w:t>
      </w:r>
    </w:p>
    <w:p>
      <w:r>
        <w:t xml:space="preserve"> "Hehehehe."</w:t>
      </w:r>
    </w:p>
    <w:p>
      <w:r>
        <w:t xml:space="preserve"> "Ho-Ho-Ho."</w:t>
      </w:r>
    </w:p>
    <w:p>
      <w:r>
        <w:t xml:space="preserve"> "Where's my milk and cookies?"</w:t>
      </w:r>
    </w:p>
    <w:p>
      <w:r>
        <w:t xml:space="preserve">  "Ho ho ho!"</w:t>
      </w:r>
    </w:p>
    <w:p>
      <w:r>
        <w:t xml:space="preserve">  "Jingle this!"</w:t>
      </w:r>
    </w:p>
    <w:p>
      <w:r>
        <w:t xml:space="preserve">  "Milk!? *huurgh*. Get me something that can really knock me socks off!"</w:t>
      </w:r>
    </w:p>
    <w:p>
      <w:r>
        <w:t xml:space="preserve">  "That's it. Suck in the holiday joy. It won't last much longer."</w:t>
      </w:r>
    </w:p>
    <w:p>
      <w:r>
        <w:t xml:space="preserve">  "Eh, someone's gettin a permanent spot on me list..."</w:t>
      </w:r>
    </w:p>
    <w:p>
      <w:r>
        <w:t xml:space="preserve">  "Only I get to do the spankin' 'round here."</w:t>
      </w:r>
    </w:p>
    <w:p>
      <w:r>
        <w:t xml:space="preserve"> "Many think the holidays is about having fun. It is... but only for me."</w:t>
      </w:r>
    </w:p>
    <w:p>
      <w:r>
        <w:t xml:space="preserve"> "Have a holly jolly Dredge-mas! Hahahahargh!"</w:t>
      </w:r>
    </w:p>
    <w:p>
      <w:r>
        <w:t xml:space="preserve"> "You ready to spread some holiday joy? By joy, I mean explosions. Obviously."</w:t>
      </w:r>
    </w:p>
    <w:p>
      <w:r>
        <w:t xml:space="preserve"> "Awww... You got me a present."</w:t>
      </w:r>
    </w:p>
    <w:p>
      <w:r>
        <w:t xml:space="preserve"> "I've been a good boy, haven't I?"</w:t>
      </w:r>
    </w:p>
    <w:p>
      <w:r>
        <w:t xml:space="preserve">  "Who's behind me?"</w:t>
      </w:r>
    </w:p>
    <w:p>
      <w:r>
        <w:t xml:space="preserve">  "Watch the back."</w:t>
      </w:r>
    </w:p>
    <w:p>
      <w:r>
        <w:t xml:space="preserve">  "They're above us."</w:t>
      </w:r>
    </w:p>
    <w:p>
      <w:r>
        <w:t xml:space="preserve">  "Watch the skies."</w:t>
      </w:r>
    </w:p>
    <w:p>
      <w:r>
        <w:t xml:space="preserve">  "Sniper."</w:t>
      </w:r>
    </w:p>
    <w:p>
      <w:r>
        <w:t xml:space="preserve">  "Heads down."</w:t>
      </w:r>
    </w:p>
    <w:p>
      <w:r>
        <w:t xml:space="preserve">  "Spare a heal for ol' Saint Dredge?"</w:t>
      </w:r>
    </w:p>
    <w:p>
      <w:r>
        <w:t xml:space="preserve">  "I need a heal."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