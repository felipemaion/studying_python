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"Mal'Damba!"</w:t>
      </w:r>
    </w:p>
    <w:p>
      <w:r>
        <w:t xml:space="preserve"> "You should have left me in peace, but now, I join the fight!"</w:t>
      </w:r>
    </w:p>
    <w:p>
      <w:r>
        <w:t xml:space="preserve"> "Pray to your gods, the spirits care not!"</w:t>
      </w:r>
    </w:p>
    <w:p>
      <w:r>
        <w:t xml:space="preserve"> "Something wicked!"</w:t>
      </w:r>
    </w:p>
    <w:p>
      <w:r>
        <w:t xml:space="preserve"> "Okesba!"</w:t>
      </w:r>
    </w:p>
    <w:p>
      <w:r>
        <w:t xml:space="preserve"> "'Tis time!"</w:t>
      </w:r>
    </w:p>
    <w:p>
      <w:r>
        <w:t xml:space="preserve"> "Watch your step."</w:t>
      </w:r>
    </w:p>
    <w:p>
      <w:r>
        <w:t xml:space="preserve"> "Drink, deep!"</w:t>
      </w:r>
    </w:p>
    <w:p>
      <w:r>
        <w:t xml:space="preserve"> "Sustain me!"</w:t>
      </w:r>
    </w:p>
    <w:p>
      <w:r>
        <w:t xml:space="preserve"> "I have such sights to show you."</w:t>
      </w:r>
    </w:p>
    <w:p>
      <w:r>
        <w:t xml:space="preserve"> "Fear me."</w:t>
      </w:r>
    </w:p>
    <w:p>
      <w:r>
        <w:t xml:space="preserve"> "Sun De Wekono!" (enemy/self)</w:t>
      </w:r>
    </w:p>
    <w:p>
      <w:r>
        <w:t xml:space="preserve"> "The spirits join us!" (ally)</w:t>
      </w:r>
    </w:p>
    <w:p>
      <w:r>
        <w:t xml:space="preserve"> "Fuel my desire."</w:t>
      </w:r>
    </w:p>
    <w:p>
      <w:r>
        <w:t xml:space="preserve"> "Another sigil on my flesh."</w:t>
      </w:r>
    </w:p>
    <w:p>
      <w:r>
        <w:t xml:space="preserve"> "I have no such need."</w:t>
      </w:r>
    </w:p>
    <w:p>
      <w:r>
        <w:t xml:space="preserve">  "I can't!"</w:t>
      </w:r>
    </w:p>
    <w:p>
      <w:r>
        <w:t xml:space="preserve">  "I must wait!"</w:t>
      </w:r>
    </w:p>
    <w:p>
      <w:r>
        <w:t xml:space="preserve"> "You can't hurt me!"</w:t>
      </w:r>
    </w:p>
    <w:p>
      <w:r>
        <w:t xml:space="preserve"> "Sticks and stones!"</w:t>
      </w:r>
    </w:p>
    <w:p>
      <w:r>
        <w:t xml:space="preserve"> "Hahahahahahaha, flame, will not stop me!"</w:t>
      </w:r>
    </w:p>
    <w:p>
      <w:r>
        <w:t xml:space="preserve"> "I am consumed by torpor"</w:t>
      </w:r>
    </w:p>
    <w:p>
      <w:r>
        <w:t xml:space="preserve"> "How dull."</w:t>
      </w:r>
    </w:p>
    <w:p>
      <w:r>
        <w:t xml:space="preserve"> "This is nothing."</w:t>
      </w:r>
    </w:p>
    <w:p>
      <w:r>
        <w:t xml:space="preserve"> "I've suffered worse."</w:t>
      </w:r>
    </w:p>
    <w:p>
      <w:r>
        <w:t xml:space="preserve"> "My suffering continues."</w:t>
      </w:r>
    </w:p>
    <w:p>
      <w:r>
        <w:t xml:space="preserve"> "A momentary relief from pain."</w:t>
      </w:r>
    </w:p>
    <w:p>
      <w:r>
        <w:t xml:space="preserve"> "No man can kill me!"</w:t>
      </w:r>
    </w:p>
    <w:p>
      <w:r>
        <w:t xml:space="preserve"> "Death's sweet embrace!"</w:t>
      </w:r>
    </w:p>
    <w:p>
      <w:r>
        <w:t xml:space="preserve"> "Aaah, the first of many!"</w:t>
      </w:r>
    </w:p>
    <w:p>
      <w:r>
        <w:t xml:space="preserve"> "I don't mind sharing!"</w:t>
      </w:r>
    </w:p>
    <w:p>
      <w:r>
        <w:t xml:space="preserve"> "The spirits are with you!"</w:t>
      </w:r>
    </w:p>
    <w:p>
      <w:r>
        <w:t xml:space="preserve"> "They hunger for more!"</w:t>
      </w:r>
    </w:p>
    <w:p>
      <w:r>
        <w:t xml:space="preserve"> "Spirits feast on your ashes!"</w:t>
      </w:r>
    </w:p>
    <w:p>
      <w:r>
        <w:t xml:space="preserve"> "The spirits are satiated, for now."</w:t>
      </w:r>
    </w:p>
    <w:p>
      <w:r>
        <w:t xml:space="preserve"> "My curse is stronger!" (Androxus)</w:t>
      </w:r>
    </w:p>
    <w:p>
      <w:r>
        <w:t xml:space="preserve"> "You can kill gods, but not, spirits!" (Androxus)</w:t>
      </w:r>
    </w:p>
    <w:p>
      <w:r>
        <w:t xml:space="preserve"> "Your crown sears my eyes!" (Bomb King)</w:t>
      </w:r>
    </w:p>
    <w:p>
      <w:r>
        <w:t xml:space="preserve"> "Good night, sweet king!" (Bomb King)</w:t>
      </w:r>
    </w:p>
    <w:p>
      <w:r>
        <w:t xml:space="preserve"> "It seems I've clipped your wings!" (Drogoz)</w:t>
      </w:r>
    </w:p>
    <w:p>
      <w:r>
        <w:t xml:space="preserve"> "Greed weakens the spirit!" (Drogoz)</w:t>
      </w:r>
    </w:p>
    <w:p>
      <w:r>
        <w:t xml:space="preserve"> "Aren't you too young for this?" (Evie)</w:t>
      </w:r>
    </w:p>
    <w:p>
      <w:r>
        <w:t xml:space="preserve"> "Your magic is not powerful enough yet!" (Evie)</w:t>
      </w:r>
    </w:p>
    <w:p>
      <w:r>
        <w:t xml:space="preserve"> "You are filled with the spirit of vanity!" (Fernando)</w:t>
      </w:r>
    </w:p>
    <w:p>
      <w:r>
        <w:t xml:space="preserve"> "Your smile always cheers me up!" (Fernando)</w:t>
      </w:r>
    </w:p>
    <w:p>
      <w:r>
        <w:t xml:space="preserve"> "Don't be... salty." (Makoa)</w:t>
      </w:r>
    </w:p>
    <w:p>
      <w:r>
        <w:t xml:space="preserve"> "I too wield ancient might." (Makoa)</w:t>
      </w:r>
    </w:p>
    <w:p>
      <w:r>
        <w:t xml:space="preserve">  "Turn to dust!"</w:t>
      </w:r>
    </w:p>
    <w:p>
      <w:r>
        <w:t xml:space="preserve">  "Suffer!"</w:t>
      </w:r>
    </w:p>
    <w:p>
      <w:r>
        <w:t xml:space="preserve">  "Poison the well!"</w:t>
      </w:r>
    </w:p>
    <w:p>
      <w:r>
        <w:t xml:space="preserve">  "You know nothing!"</w:t>
      </w:r>
    </w:p>
    <w:p>
      <w:r>
        <w:t xml:space="preserve">  "Aaah, another conquest!"</w:t>
      </w:r>
    </w:p>
    <w:p>
      <w:r>
        <w:t xml:space="preserve">  "Our battle does not stop here!"</w:t>
      </w:r>
    </w:p>
    <w:p>
      <w:r>
        <w:t xml:space="preserve">  "We ride forth to meet our fate!"</w:t>
      </w:r>
    </w:p>
    <w:p>
      <w:r>
        <w:t xml:space="preserve">  "Enemies on the point!"</w:t>
      </w:r>
    </w:p>
    <w:p>
      <w:r>
        <w:t xml:space="preserve">  "They've taken the point!"</w:t>
      </w:r>
    </w:p>
    <w:p>
      <w:r>
        <w:t xml:space="preserve">  "Wekono shall feast on their eyes..."</w:t>
      </w:r>
    </w:p>
    <w:p>
      <w:r>
        <w:t xml:space="preserve">  "Now you see... why I'm best left undisturbed."</w:t>
      </w:r>
    </w:p>
    <w:p>
      <w:r>
        <w:t xml:space="preserve">  "By the whims of the spirits, I am not vanquished."</w:t>
      </w:r>
    </w:p>
    <w:p>
      <w:r>
        <w:t xml:space="preserve">  "This is just one battle! The war continues!"</w:t>
      </w:r>
    </w:p>
    <w:p>
      <w:r>
        <w:t xml:space="preserve"> "Those who trespass against me, receive no quarter!"</w:t>
      </w:r>
    </w:p>
    <w:p>
      <w:r>
        <w:t xml:space="preserve"> "It is not my will to harm you, the spirits will it."</w:t>
      </w:r>
    </w:p>
    <w:p>
      <w:r>
        <w:t xml:space="preserve"> "You should hear Wekono's jokes, they are riotous."</w:t>
      </w:r>
    </w:p>
    <w:p>
      <w:r>
        <w:t xml:space="preserve"> "Who's a good girl? Yes you are, yes you are"</w:t>
      </w:r>
    </w:p>
    <w:p>
      <w:r>
        <w:t xml:space="preserve"> "Can you teach me how to spit venom? Eh?"</w:t>
      </w:r>
    </w:p>
    <w:p>
      <w:r>
        <w:t xml:space="preserve"> "You cannot hope to stand against what I am."</w:t>
      </w:r>
    </w:p>
    <w:p>
      <w:r>
        <w:t xml:space="preserve"> "Hahahaha."</w:t>
      </w:r>
    </w:p>
    <w:p>
      <w:r>
        <w:t xml:space="preserve"> "Mhehehehahaha."</w:t>
      </w:r>
    </w:p>
    <w:p>
      <w:r>
        <w:t xml:space="preserve"> "Bhahahahaha, hahahahahahahaha."</w:t>
      </w:r>
    </w:p>
    <w:p>
      <w:r>
        <w:t xml:space="preserve">  "I will not suffer this!"</w:t>
      </w:r>
    </w:p>
    <w:p>
      <w:r>
        <w:t xml:space="preserve">  "Gone without a trace!"</w:t>
      </w:r>
    </w:p>
    <w:p>
      <w:r>
        <w:t xml:space="preserve">  "This cannot hold me!"</w:t>
      </w:r>
    </w:p>
    <w:p>
      <w:r>
        <w:t xml:space="preserve">  "Feeble defenses!"</w:t>
      </w:r>
    </w:p>
    <w:p>
      <w:r>
        <w:t xml:space="preserve"> "I need a hand on the point!"</w:t>
      </w:r>
    </w:p>
    <w:p>
      <w:r>
        <w:t xml:space="preserve"> "I cannot defend this by myself!"</w:t>
      </w:r>
    </w:p>
    <w:p>
      <w:r>
        <w:t xml:space="preserve">  "The spirits grant me a blessing!"</w:t>
      </w:r>
    </w:p>
    <w:p>
      <w:r>
        <w:t xml:space="preserve">  "Power, I feel it flowing through me!"</w:t>
      </w:r>
    </w:p>
    <w:p>
      <w:r>
        <w:t xml:space="preserve"> "Venom!"</w:t>
      </w:r>
    </w:p>
    <w:p>
      <w:r>
        <w:t xml:space="preserve"> "Wither!"</w:t>
      </w:r>
    </w:p>
    <w:p>
      <w:r>
        <w:t xml:space="preserve"> "Some recognition, long deserved!"</w:t>
      </w:r>
    </w:p>
    <w:p>
      <w:r>
        <w:t xml:space="preserve"> "All this, and more, shall be mine!"</w:t>
      </w:r>
    </w:p>
    <w:p>
      <w:r>
        <w:t xml:space="preserve">  "Join us in battle!"</w:t>
      </w:r>
    </w:p>
    <w:p>
      <w:r>
        <w:t xml:space="preserve">  "I will fight with you!"</w:t>
      </w:r>
    </w:p>
    <w:p>
      <w:r>
        <w:t xml:space="preserve"> "This suits me."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