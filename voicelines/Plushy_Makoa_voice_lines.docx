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"Ma-cuddles!"</w:t>
      </w:r>
    </w:p>
    <w:p>
      <w:r>
        <w:t xml:space="preserve"> "I will put an end to the bad moods of the land dwellers!"</w:t>
      </w:r>
    </w:p>
    <w:p>
      <w:r>
        <w:t xml:space="preserve"> "This is going to be so much fun!"</w:t>
      </w:r>
    </w:p>
    <w:p>
      <w:r>
        <w:t xml:space="preserve"> "Forward, creature!"</w:t>
      </w:r>
    </w:p>
    <w:p>
      <w:r>
        <w:t xml:space="preserve"> "We go!"</w:t>
      </w:r>
    </w:p>
    <w:p>
      <w:r>
        <w:t xml:space="preserve"> "Get over here!"</w:t>
      </w:r>
    </w:p>
    <w:p>
      <w:r>
        <w:t xml:space="preserve"> "Hug me!"</w:t>
      </w:r>
    </w:p>
    <w:p>
      <w:r>
        <w:t xml:space="preserve"> "Sharing is caring!"</w:t>
      </w:r>
    </w:p>
    <w:p>
      <w:r>
        <w:t xml:space="preserve"> "Bubble time!"</w:t>
      </w:r>
    </w:p>
    <w:p>
      <w:r>
        <w:t xml:space="preserve"> "Weeeee!"</w:t>
      </w:r>
    </w:p>
    <w:p>
      <w:r>
        <w:t xml:space="preserve"> "Have a nice trip!"</w:t>
      </w:r>
    </w:p>
    <w:p>
      <w:r>
        <w:t xml:space="preserve"> "You challenge Makoa!?" (enemy/self)</w:t>
      </w:r>
    </w:p>
    <w:p>
      <w:r>
        <w:t xml:space="preserve"> "I will not be stopped!" (ally)</w:t>
      </w:r>
    </w:p>
    <w:p>
      <w:r>
        <w:t xml:space="preserve"> "Let's play dress up!"</w:t>
      </w:r>
    </w:p>
    <w:p>
      <w:r>
        <w:t xml:space="preserve"> "Aw, I love gifts!"</w:t>
      </w:r>
    </w:p>
    <w:p>
      <w:r>
        <w:t xml:space="preserve"> "This makes me look silly, hehehe."</w:t>
      </w:r>
    </w:p>
    <w:p>
      <w:r>
        <w:t xml:space="preserve"> "Not yet!"</w:t>
      </w:r>
    </w:p>
    <w:p>
      <w:r>
        <w:t xml:space="preserve"> "I can't!"</w:t>
      </w:r>
    </w:p>
    <w:p>
      <w:r>
        <w:t xml:space="preserve"> "How could you shoot at me?"</w:t>
      </w:r>
    </w:p>
    <w:p>
      <w:r>
        <w:t xml:space="preserve"> "Hot, hot, hot, hot, hot, hot, hot!"</w:t>
      </w:r>
    </w:p>
    <w:p>
      <w:r>
        <w:t xml:space="preserve"> "Must... resist."</w:t>
      </w:r>
    </w:p>
    <w:p>
      <w:r>
        <w:t xml:space="preserve"> "D'oh!"</w:t>
      </w:r>
    </w:p>
    <w:p>
      <w:r>
        <w:t xml:space="preserve"> "I can't take much more!"</w:t>
      </w:r>
    </w:p>
    <w:p>
      <w:r>
        <w:t xml:space="preserve"> "My stitching holds.."</w:t>
      </w:r>
    </w:p>
    <w:p>
      <w:r>
        <w:t xml:space="preserve"> "You stitched me up!"</w:t>
      </w:r>
    </w:p>
    <w:p>
      <w:r>
        <w:t xml:space="preserve"> "How kind of you!"</w:t>
      </w:r>
    </w:p>
    <w:p>
      <w:r>
        <w:t xml:space="preserve"> "Uhh ooh! My stuffing! Uff."</w:t>
      </w:r>
    </w:p>
    <w:p>
      <w:r>
        <w:t xml:space="preserve"> "But I'm so cute! Uff."</w:t>
      </w:r>
    </w:p>
    <w:p>
      <w:r>
        <w:t xml:space="preserve"> "First hug!"</w:t>
      </w:r>
    </w:p>
    <w:p>
      <w:r>
        <w:t xml:space="preserve"> "We're best friends!"</w:t>
      </w:r>
    </w:p>
    <w:p>
      <w:r>
        <w:t xml:space="preserve"> "Well done!"</w:t>
      </w:r>
    </w:p>
    <w:p>
      <w:r>
        <w:t xml:space="preserve"> "You hug no one else."</w:t>
      </w:r>
    </w:p>
    <w:p>
      <w:r>
        <w:t xml:space="preserve"> "The plush claims you!"</w:t>
      </w:r>
    </w:p>
    <w:p>
      <w:r>
        <w:t xml:space="preserve"> "Cuddle spree!"</w:t>
      </w:r>
    </w:p>
    <w:p>
      <w:r>
        <w:t xml:space="preserve"> "You looked like you needed a hug." (Androxus)</w:t>
      </w:r>
    </w:p>
    <w:p>
      <w:r>
        <w:t xml:space="preserve"> "Why don't you wanna be friends?" (Androxus)</w:t>
      </w:r>
    </w:p>
    <w:p>
      <w:r>
        <w:t xml:space="preserve"> "Ooof, bad breath!" (Drogoz)</w:t>
      </w:r>
    </w:p>
    <w:p>
      <w:r>
        <w:t xml:space="preserve"> "You're almost grown up!" (Drogoz)</w:t>
      </w:r>
    </w:p>
    <w:p>
      <w:r>
        <w:t xml:space="preserve"> "Aww, don't pout!" (Evie)</w:t>
      </w:r>
    </w:p>
    <w:p>
      <w:r>
        <w:t xml:space="preserve"> "There there, you tried your best!" (Evie)</w:t>
      </w:r>
    </w:p>
    <w:p>
      <w:r>
        <w:t xml:space="preserve"> "Go away, furball!" (Pip)</w:t>
      </w:r>
    </w:p>
    <w:p>
      <w:r>
        <w:t xml:space="preserve"> "Nobody likes you anyway." (Pip)</w:t>
      </w:r>
    </w:p>
    <w:p>
      <w:r>
        <w:t xml:space="preserve"> "Don't be sour!" (Ying)</w:t>
      </w:r>
    </w:p>
    <w:p>
      <w:r>
        <w:t xml:space="preserve"> "Oh! You've got my cotton in a bunch!" (Ying)</w:t>
      </w:r>
    </w:p>
    <w:p>
      <w:r>
        <w:t xml:space="preserve">  "Hook and hug!"</w:t>
      </w:r>
    </w:p>
    <w:p>
      <w:r>
        <w:t xml:space="preserve">  "I bet you felt that!"</w:t>
      </w:r>
    </w:p>
    <w:p>
      <w:r>
        <w:t xml:space="preserve"> "I'll save you!"</w:t>
      </w:r>
    </w:p>
    <w:p>
      <w:r>
        <w:t xml:space="preserve"> "Strike!"</w:t>
      </w:r>
    </w:p>
    <w:p>
      <w:r>
        <w:t xml:space="preserve">  "Yaaay!"</w:t>
      </w:r>
    </w:p>
    <w:p>
      <w:r>
        <w:t xml:space="preserve">  "We did it!"</w:t>
      </w:r>
    </w:p>
    <w:p>
      <w:r>
        <w:t xml:space="preserve"> "Don't get discouraged."</w:t>
      </w:r>
    </w:p>
    <w:p>
      <w:r>
        <w:t xml:space="preserve"> "Aaah, they got it."</w:t>
      </w:r>
    </w:p>
    <w:p>
      <w:r>
        <w:t xml:space="preserve"> "We did it together!"</w:t>
      </w:r>
    </w:p>
    <w:p>
      <w:r>
        <w:t xml:space="preserve"> "Plushy power!"</w:t>
      </w:r>
    </w:p>
    <w:p>
      <w:r>
        <w:t xml:space="preserve"> "Aww, we'll get them next time."</w:t>
      </w:r>
    </w:p>
    <w:p>
      <w:r>
        <w:t xml:space="preserve"> "Aw, don't cry, it'll be okay."</w:t>
      </w:r>
    </w:p>
    <w:p>
      <w:r>
        <w:t xml:space="preserve"> "Did I squeeze you too tight?"</w:t>
      </w:r>
    </w:p>
    <w:p>
      <w:r>
        <w:t xml:space="preserve"> "Ha! Someone's got a case of the Mondays!"</w:t>
      </w:r>
    </w:p>
    <w:p>
      <w:r>
        <w:t xml:space="preserve"> "Who needs a timeout?"</w:t>
      </w:r>
    </w:p>
    <w:p>
      <w:r>
        <w:t xml:space="preserve"> "I'm an expert on string theory, it's just a bunch of fluff."</w:t>
      </w:r>
    </w:p>
    <w:p>
      <w:r>
        <w:t xml:space="preserve"> "Ugh, I hate when teams turtle! It's insulting!"</w:t>
      </w:r>
    </w:p>
    <w:p>
      <w:r>
        <w:t xml:space="preserve"> "Hahahaha, ow! I got a stitch on my side."</w:t>
      </w:r>
    </w:p>
    <w:p>
      <w:r>
        <w:t xml:space="preserve"> "Bha hehehehehe!"</w:t>
      </w:r>
    </w:p>
    <w:p>
      <w:r>
        <w:t xml:space="preserve"> "Mhehehaha!"</w:t>
      </w:r>
    </w:p>
    <w:p>
      <w:r>
        <w:t xml:space="preserve"> "Hoho hoho haha hahaha!"</w:t>
      </w:r>
    </w:p>
    <w:p>
      <w:r>
        <w:t xml:space="preserve"> "Hihi, fall to pieces!"</w:t>
      </w:r>
    </w:p>
    <w:p>
      <w:r>
        <w:t xml:space="preserve"> "Aww, it broke!"</w:t>
      </w:r>
    </w:p>
    <w:p>
      <w:r>
        <w:t xml:space="preserve"> "Demolition!"</w:t>
      </w:r>
    </w:p>
    <w:p>
      <w:r>
        <w:t xml:space="preserve"> "Crumble to my fury!"</w:t>
      </w:r>
    </w:p>
    <w:p>
      <w:r>
        <w:t xml:space="preserve"> "Let's play!"</w:t>
      </w:r>
    </w:p>
    <w:p>
      <w:r>
        <w:t xml:space="preserve"> "Why can't we be friends?" (Androxus)</w:t>
      </w:r>
    </w:p>
    <w:p>
      <w:r>
        <w:t xml:space="preserve"> "You're so mean!" (Androxus)</w:t>
      </w:r>
    </w:p>
    <w:p>
      <w:r>
        <w:t xml:space="preserve"> "I'm still cuter than you." (Pip)</w:t>
      </w:r>
    </w:p>
    <w:p>
      <w:r>
        <w:t xml:space="preserve"> "Leave me alone!" (Pip)</w:t>
      </w:r>
    </w:p>
    <w:p>
      <w:r>
        <w:t xml:space="preserve"> "I'm feeling lonely."</w:t>
      </w:r>
    </w:p>
    <w:p>
      <w:r>
        <w:t xml:space="preserve"> "I need a hand, please!"</w:t>
      </w:r>
    </w:p>
    <w:p>
      <w:r>
        <w:t xml:space="preserve">  "Hehe, I'm growing up!"</w:t>
      </w:r>
    </w:p>
    <w:p>
      <w:r>
        <w:t xml:space="preserve">  "Ding!"</w:t>
      </w:r>
    </w:p>
    <w:p>
      <w:r>
        <w:t xml:space="preserve"> "Boom!"</w:t>
      </w:r>
    </w:p>
    <w:p>
      <w:r>
        <w:t xml:space="preserve"> "Pa-choo! Haha."</w:t>
      </w:r>
    </w:p>
    <w:p>
      <w:r>
        <w:t xml:space="preserve"> "Oh boy!"</w:t>
      </w:r>
    </w:p>
    <w:p>
      <w:r>
        <w:t xml:space="preserve"> "I'm so excited!"</w:t>
      </w:r>
    </w:p>
    <w:p>
      <w:r>
        <w:t xml:space="preserve">  "Come on, let's play!"</w:t>
      </w:r>
    </w:p>
    <w:p>
      <w:r>
        <w:t xml:space="preserve">  "Is my stuffing showing?"</w:t>
      </w:r>
    </w:p>
    <w:p>
      <w:r>
        <w:t xml:space="preserve"> "I wanna go again!"</w:t>
      </w:r>
    </w:p>
    <w:p>
      <w:r>
        <w:t xml:space="preserve"> "Now you've made me mad!"</w:t>
      </w:r>
    </w:p>
    <w:p>
      <w:r>
        <w:t xml:space="preserve"> "I should spend my credits!"</w:t>
      </w:r>
    </w:p>
    <w:p>
      <w:r>
        <w:t xml:space="preserve"> "You're stupendous!"</w:t>
      </w:r>
    </w:p>
    <w:p>
      <w:r>
        <w:t xml:space="preserve"> "Oh jeez, you're great!"</w:t>
      </w:r>
    </w:p>
    <w:p>
      <w:r>
        <w:t xml:space="preserve"> "You challenge a plushy!?"</w:t>
      </w:r>
    </w:p>
    <w:p>
      <w:r>
        <w:t xml:space="preserve"> "Ah shucks, I guess I did alright."</w:t>
      </w:r>
    </w:p>
    <w:p>
      <w:r>
        <w:t xml:space="preserve"> "The sun is shining, what a lovely day!" (Tropical)</w:t>
      </w:r>
    </w:p>
    <w:p>
      <w:r>
        <w:t xml:space="preserve"> "Let's relax on the beach." (Tropical)</w:t>
      </w:r>
    </w:p>
    <w:p>
      <w:r>
        <w:t xml:space="preserve"> "We are gonna be best friends!"</w:t>
      </w:r>
    </w:p>
    <w:p>
      <w:r>
        <w:t xml:space="preserve"> "A new toy!"</w:t>
      </w:r>
    </w:p>
    <w:p>
      <w:r>
        <w:t xml:space="preserve"> "Oooh, a special gift!"</w:t>
      </w:r>
    </w:p>
    <w:p>
      <w:r>
        <w:t xml:space="preserve"> "Enemies behind us!"</w:t>
      </w:r>
    </w:p>
    <w:p>
      <w:r>
        <w:t xml:space="preserve"> "They're behind us!"</w:t>
      </w:r>
    </w:p>
    <w:p>
      <w:r>
        <w:t xml:space="preserve"> "They're pushing the Payload!"</w:t>
      </w:r>
    </w:p>
    <w:p>
      <w:r>
        <w:t xml:space="preserve"> "They're on the Payload!"</w:t>
      </w:r>
    </w:p>
    <w:p>
      <w:r>
        <w:t xml:space="preserve"> "They're Flanking us!"</w:t>
      </w:r>
    </w:p>
    <w:p>
      <w:r>
        <w:t xml:space="preserve"> "Enemies Flanking us!"</w:t>
      </w:r>
    </w:p>
    <w:p>
      <w:r>
        <w:t xml:space="preserve"> "They're above us!"</w:t>
      </w:r>
    </w:p>
    <w:p>
      <w:r>
        <w:t xml:space="preserve"> "Enemies above us!"</w:t>
      </w:r>
    </w:p>
    <w:p>
      <w:r>
        <w:t xml:space="preserve"> "Sniper, down!"</w:t>
      </w:r>
    </w:p>
    <w:p>
      <w:r>
        <w:t xml:space="preserve"> "Get down, Sniper!"</w:t>
      </w:r>
    </w:p>
    <w:p>
      <w:r>
        <w:t xml:space="preserve"> "Enemy turret spotted!"</w:t>
      </w:r>
    </w:p>
    <w:p>
      <w:r>
        <w:t xml:space="preserve"> "Ultimate incoming!"</w:t>
      </w:r>
    </w:p>
    <w:p>
      <w:r>
        <w:t xml:space="preserve"> "Enemy Ultimate incoming!"</w:t>
      </w:r>
    </w:p>
    <w:p>
      <w:r>
        <w:t xml:space="preserve"> "I should get on the objective."</w:t>
      </w:r>
    </w:p>
    <w:p>
      <w:r>
        <w:t xml:space="preserve"> "I must control the objective!"</w:t>
      </w:r>
    </w:p>
    <w:p>
      <w:r>
        <w:t xml:space="preserve"> "Group up!"</w:t>
      </w:r>
    </w:p>
    <w:p>
      <w:r>
        <w:t xml:space="preserve"> "Stick together!"</w:t>
      </w:r>
    </w:p>
    <w:p>
      <w:r>
        <w:t xml:space="preserve"> "Heal me!"</w:t>
      </w:r>
    </w:p>
    <w:p>
      <w:r>
        <w:t xml:space="preserve"> "I need healing!"</w:t>
      </w:r>
    </w:p>
    <w:p>
      <w:r>
        <w:t xml:space="preserve"> "Get on the objective!"</w:t>
      </w:r>
    </w:p>
    <w:p>
      <w:r>
        <w:t xml:space="preserve"> "Help out on the objective!"</w:t>
      </w:r>
    </w:p>
    <w:p>
      <w:r>
        <w:t xml:space="preserve"> "Seize the Payload!"</w:t>
      </w:r>
    </w:p>
    <w:p>
      <w:r>
        <w:t xml:space="preserve"> "Get on the Payload!"</w:t>
      </w:r>
    </w:p>
    <w:p>
      <w:r>
        <w:t xml:space="preserve"> "Push the Payload!"</w:t>
      </w:r>
    </w:p>
    <w:p>
      <w:r>
        <w:t xml:space="preserve"> "Move the Payload!"</w:t>
      </w:r>
    </w:p>
    <w:p>
      <w:r>
        <w:t xml:space="preserve"> "Overtime!"</w:t>
      </w:r>
    </w:p>
    <w:p>
      <w:r>
        <w:t xml:space="preserve"> "It's overtime!"</w:t>
      </w:r>
    </w:p>
    <w:p>
      <w:r>
        <w:t xml:space="preserve"> "I should wait for backup."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