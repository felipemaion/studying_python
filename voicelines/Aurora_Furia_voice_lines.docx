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"Furia."</w:t>
      </w:r>
    </w:p>
    <w:p>
      <w:r>
        <w:t xml:space="preserve">  "My duty is to the weak."</w:t>
      </w:r>
    </w:p>
    <w:p>
      <w:r>
        <w:t xml:space="preserve">  "A paragon of honor, strength and charm! Be sure to get that in the ballads."</w:t>
      </w:r>
    </w:p>
    <w:p>
      <w:r>
        <w:t xml:space="preserve">  "Not too fast! A savior must show up late!"</w:t>
      </w:r>
    </w:p>
    <w:p>
      <w:r>
        <w:t xml:space="preserve">  "We caught a rather heroic pose don't you think?"</w:t>
      </w:r>
    </w:p>
    <w:p>
      <w:r>
        <w:t xml:space="preserve">  "This is no place to die."</w:t>
      </w:r>
    </w:p>
    <w:p>
      <w:r>
        <w:t xml:space="preserve">  "No sleeping on the job."</w:t>
      </w:r>
    </w:p>
    <w:p>
      <w:r>
        <w:t xml:space="preserve">  "Your end is nigh."</w:t>
      </w:r>
    </w:p>
    <w:p>
      <w:r>
        <w:t xml:space="preserve">  "FACE THE LIGHT!"</w:t>
      </w:r>
    </w:p>
    <w:p>
      <w:r>
        <w:t xml:space="preserve">  "Face the light!"</w:t>
      </w:r>
    </w:p>
    <w:p>
      <w:r>
        <w:t xml:space="preserve">  "Incinerate them" (ally)</w:t>
      </w:r>
    </w:p>
    <w:p>
      <w:r>
        <w:t xml:space="preserve">  "Show them, no mercy!" (enemy/self)</w:t>
      </w:r>
    </w:p>
    <w:p>
      <w:r>
        <w:t xml:space="preserve">  "NO! No! Not yet!"</w:t>
      </w:r>
    </w:p>
    <w:p>
      <w:r>
        <w:t xml:space="preserve">  "Don't rush me!"</w:t>
      </w:r>
    </w:p>
    <w:p>
      <w:r>
        <w:t xml:space="preserve">  "COME AT ME, VILLAIN!"</w:t>
      </w:r>
    </w:p>
    <w:p>
      <w:r>
        <w:t xml:space="preserve">  "You'll rue this day."</w:t>
      </w:r>
    </w:p>
    <w:p>
      <w:r>
        <w:t xml:space="preserve">  "Tell them I died, heroically."</w:t>
      </w:r>
    </w:p>
    <w:p>
      <w:r>
        <w:t xml:space="preserve">  "It's.. so.. cold..."</w:t>
      </w:r>
    </w:p>
    <w:p>
      <w:r>
        <w:t xml:space="preserve">  "Cowardly... assassin!" (Koga)</w:t>
      </w:r>
    </w:p>
    <w:p>
      <w:r>
        <w:t xml:space="preserve">  "The dread knight appears!" (Khan)</w:t>
      </w:r>
    </w:p>
    <w:p>
      <w:r>
        <w:t xml:space="preserve">  "Remove yourself underling!"</w:t>
      </w:r>
    </w:p>
    <w:p>
      <w:r>
        <w:t xml:space="preserve">  "Villians like you have no place here!"</w:t>
      </w:r>
    </w:p>
    <w:p>
      <w:r>
        <w:t xml:space="preserve">  "Farther from my legend."</w:t>
      </w:r>
    </w:p>
    <w:p>
      <w:r>
        <w:t xml:space="preserve">  "A hundred slain, at least that's what I'll tell them."</w:t>
      </w:r>
    </w:p>
    <w:p>
      <w:r>
        <w:t xml:space="preserve">   "It is custom to kneel before your betters!" (Lian)</w:t>
      </w:r>
    </w:p>
    <w:p>
      <w:r>
        <w:t xml:space="preserve">   "You're a knight, never heard of you!" (Fernando)</w:t>
      </w:r>
    </w:p>
    <w:p>
      <w:r>
        <w:t xml:space="preserve">  "Another day of liberation!"</w:t>
      </w:r>
    </w:p>
    <w:p>
      <w:r>
        <w:t xml:space="preserve">  "Hardly broke a sweat!"</w:t>
      </w:r>
    </w:p>
    <w:p>
      <w:r>
        <w:t xml:space="preserve">  "We must return to the point!"</w:t>
      </w:r>
    </w:p>
    <w:p>
      <w:r>
        <w:t xml:space="preserve">  "Those curse are on our point!"</w:t>
      </w:r>
    </w:p>
    <w:p>
      <w:r>
        <w:t xml:space="preserve">  "Put a thank you gold in that cart, chop chop form a line now!"</w:t>
      </w:r>
    </w:p>
    <w:p>
      <w:r>
        <w:t xml:space="preserve">  "Righteousness prevails yet again!"</w:t>
      </w:r>
    </w:p>
    <w:p>
      <w:r>
        <w:t xml:space="preserve">  "Evil's reign is always short lived."</w:t>
      </w:r>
    </w:p>
    <w:p>
      <w:r>
        <w:t xml:space="preserve">  "I'm only setting mistakes for even grander victory.."</w:t>
      </w:r>
    </w:p>
    <w:p>
      <w:r>
        <w:t xml:space="preserve">  "If you have any honor in you, then give up now before I take it away!"</w:t>
      </w:r>
    </w:p>
    <w:p>
      <w:r>
        <w:t xml:space="preserve">  "KNAVE, DASTARD, SCOUNDREL! Ugh... hold on I had more."</w:t>
      </w:r>
    </w:p>
    <w:p>
      <w:r>
        <w:t xml:space="preserve">  "They'll sing stories of how I guttered you like a fish!"</w:t>
      </w:r>
    </w:p>
    <w:p>
      <w:r>
        <w:t xml:space="preserve">  "Nothing? No brigans to rout, no monster to slay what else am I supposed to do?"</w:t>
      </w:r>
    </w:p>
    <w:p>
      <w:r>
        <w:t xml:space="preserve">  "Saving you peasants all day isn't easy. You could at least shower me of everything you own."</w:t>
      </w:r>
    </w:p>
    <w:p>
      <w:r>
        <w:t xml:space="preserve">  "But enough about me. But what about you? What do you think about me?"</w:t>
      </w:r>
    </w:p>
    <w:p>
      <w:r>
        <w:t xml:space="preserve">  "*snuffled laughter*"</w:t>
      </w:r>
    </w:p>
    <w:p>
      <w:r>
        <w:t xml:space="preserve">  "Hahaha. Ha."</w:t>
      </w:r>
    </w:p>
    <w:p>
      <w:r>
        <w:t xml:space="preserve">  "*snuffled laughter*."</w:t>
      </w:r>
    </w:p>
    <w:p>
      <w:r>
        <w:t xml:space="preserve">  "Fetch my sword squire, there's work to do!"</w:t>
      </w:r>
    </w:p>
    <w:p>
      <w:r>
        <w:t xml:space="preserve">  "Realms may be strong dear but totally lacking a majestic flair!" (Ash)</w:t>
      </w:r>
    </w:p>
    <w:p>
      <w:r>
        <w:t xml:space="preserve">  "Sorry? have we met? I save so many street urchins that are hard to keep track ." (Maeve)</w:t>
      </w:r>
    </w:p>
    <w:p>
      <w:r>
        <w:t xml:space="preserve">  "Must be having an off day."</w:t>
      </w:r>
    </w:p>
    <w:p>
      <w:r>
        <w:t xml:space="preserve">  "You'll pay for sullying my reputation!"</w:t>
      </w:r>
    </w:p>
    <w:p>
      <w:r>
        <w:t xml:space="preserve">  "When they sing my ballads, you'll all be just a footnote!"</w:t>
      </w:r>
    </w:p>
    <w:p>
      <w:r>
        <w:t xml:space="preserve">  "Face my justice, you villainous curse."</w:t>
      </w:r>
    </w:p>
    <w:p>
      <w:r>
        <w:t xml:space="preserve">  "Prepare yourself squire, there's people to save, legends to carve and were already behind schedule."</w:t>
      </w:r>
    </w:p>
    <w:p>
      <w:r>
        <w:t xml:space="preserve">  "A sharp blade, perfect for cutting through bandit scum."</w:t>
      </w:r>
    </w:p>
    <w:p>
      <w:r>
        <w:t xml:space="preserve">  "I humbly accept this blessing."</w:t>
      </w:r>
    </w:p>
    <w:p>
      <w:r>
        <w:t xml:space="preserve">  "My vows are sacred."</w:t>
      </w:r>
    </w:p>
    <w:p>
      <w:r>
        <w:t xml:space="preserve">  "Nothing will stop me from stomping out evils from our realm."</w:t>
      </w:r>
    </w:p>
    <w:p>
      <w:r>
        <w:t xml:space="preserve">  "Watch your back!"</w:t>
      </w:r>
    </w:p>
    <w:p>
      <w:r>
        <w:t xml:space="preserve">  "Behind us!"</w:t>
      </w:r>
    </w:p>
    <w:p>
      <w:r>
        <w:t xml:space="preserve">  "Look out above!"</w:t>
      </w:r>
    </w:p>
    <w:p>
      <w:r>
        <w:t xml:space="preserve">  "They're in the skies!"</w:t>
      </w:r>
    </w:p>
    <w:p>
      <w:r>
        <w:t xml:space="preserve">  "Sniper!"</w:t>
      </w:r>
    </w:p>
    <w:p>
      <w:r>
        <w:t xml:space="preserve"> "Heads down!"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