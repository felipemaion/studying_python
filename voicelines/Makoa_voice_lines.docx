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"Makoa."</w:t>
      </w:r>
    </w:p>
    <w:p>
      <w:r>
        <w:t xml:space="preserve"> "I will put an end to the wars of the land dwellers."</w:t>
      </w:r>
    </w:p>
    <w:p>
      <w:r>
        <w:t xml:space="preserve"> "The seas and the rivers look to me for protection."</w:t>
      </w:r>
    </w:p>
    <w:p>
      <w:r>
        <w:t xml:space="preserve"> "Forward creature!"</w:t>
      </w:r>
    </w:p>
    <w:p>
      <w:r>
        <w:t xml:space="preserve"> "We go."</w:t>
      </w:r>
    </w:p>
    <w:p>
      <w:r>
        <w:t xml:space="preserve"> "Get over here!"</w:t>
      </w:r>
    </w:p>
    <w:p>
      <w:r>
        <w:t xml:space="preserve"> "Face me!"</w:t>
      </w:r>
    </w:p>
    <w:p>
      <w:r>
        <w:t xml:space="preserve"> "I will weather this storm!"</w:t>
      </w:r>
    </w:p>
    <w:p>
      <w:r>
        <w:t xml:space="preserve"> "I will not falter!"</w:t>
      </w:r>
    </w:p>
    <w:p>
      <w:r>
        <w:t xml:space="preserve"> "You challange Makoa?!" (enemy/self)</w:t>
      </w:r>
    </w:p>
    <w:p>
      <w:r>
        <w:t xml:space="preserve"> "I will not be stopped!" (ally)</w:t>
      </w:r>
    </w:p>
    <w:p>
      <w:r>
        <w:t xml:space="preserve"> "Their weapons will break upon me!"</w:t>
      </w:r>
    </w:p>
    <w:p>
      <w:r>
        <w:t xml:space="preserve"> "This will aid me!"</w:t>
      </w:r>
    </w:p>
    <w:p>
      <w:r>
        <w:t xml:space="preserve"> "By the tides!"</w:t>
      </w:r>
    </w:p>
    <w:p>
      <w:r>
        <w:t xml:space="preserve">  "Wait."</w:t>
      </w:r>
    </w:p>
    <w:p>
      <w:r>
        <w:t xml:space="preserve">  "Not yet!"</w:t>
      </w:r>
    </w:p>
    <w:p>
      <w:r>
        <w:t xml:space="preserve"> "Your weapons do nothing!"</w:t>
      </w:r>
    </w:p>
    <w:p>
      <w:r>
        <w:t xml:space="preserve"> "What is this element?"</w:t>
      </w:r>
    </w:p>
    <w:p>
      <w:r>
        <w:t xml:space="preserve"> "Must... resist!"</w:t>
      </w:r>
    </w:p>
    <w:p>
      <w:r>
        <w:t xml:space="preserve"> "Gah!"</w:t>
      </w:r>
    </w:p>
    <w:p>
      <w:r>
        <w:t xml:space="preserve"> "I cannot take much more!"</w:t>
      </w:r>
    </w:p>
    <w:p>
      <w:r>
        <w:t xml:space="preserve"> "My shell still holds!"</w:t>
      </w:r>
    </w:p>
    <w:p>
      <w:r>
        <w:t xml:space="preserve"> "I'm in your debt, friend."</w:t>
      </w:r>
    </w:p>
    <w:p>
      <w:r>
        <w:t xml:space="preserve"> "I feel young again!"</w:t>
      </w:r>
    </w:p>
    <w:p>
      <w:r>
        <w:t xml:space="preserve"> "Solitude..."</w:t>
      </w:r>
    </w:p>
    <w:p>
      <w:r>
        <w:t xml:space="preserve"> "Now I rest..."</w:t>
      </w:r>
    </w:p>
    <w:p>
      <w:r>
        <w:t xml:space="preserve"> "Did you learn your lesson, hatchling?"</w:t>
      </w:r>
    </w:p>
    <w:p>
      <w:r>
        <w:t xml:space="preserve"> "We are as one!"</w:t>
      </w:r>
    </w:p>
    <w:p>
      <w:r>
        <w:t xml:space="preserve"> "Well done!"</w:t>
      </w:r>
    </w:p>
    <w:p>
      <w:r>
        <w:t xml:space="preserve"> "You'll harm no one else!"</w:t>
      </w:r>
    </w:p>
    <w:p>
      <w:r>
        <w:t xml:space="preserve"> "The deep claims you!"</w:t>
      </w:r>
    </w:p>
    <w:p>
      <w:r>
        <w:t xml:space="preserve"> "The tide is rising!"</w:t>
      </w:r>
    </w:p>
    <w:p>
      <w:r>
        <w:t xml:space="preserve"> "Your evil ends!" (Androxus)</w:t>
      </w:r>
    </w:p>
    <w:p>
      <w:r>
        <w:t xml:space="preserve"> "Wicked!" (Androxus)</w:t>
      </w:r>
    </w:p>
    <w:p>
      <w:r>
        <w:t xml:space="preserve"> "Fragile beast!" (Drogoz)</w:t>
      </w:r>
    </w:p>
    <w:p>
      <w:r>
        <w:t xml:space="preserve"> "Drown!" (Drogoz)</w:t>
      </w:r>
    </w:p>
    <w:p>
      <w:r>
        <w:t xml:space="preserve"> "Witch!" (Evie)</w:t>
      </w:r>
    </w:p>
    <w:p>
      <w:r>
        <w:t xml:space="preserve"> "No more tricks!" (Evie)</w:t>
      </w:r>
    </w:p>
    <w:p>
      <w:r>
        <w:t xml:space="preserve"> "What are you?" (Grohk)</w:t>
      </w:r>
    </w:p>
    <w:p>
      <w:r>
        <w:t xml:space="preserve"> "Wild thing!" (Grohk)</w:t>
      </w:r>
    </w:p>
    <w:p>
      <w:r>
        <w:t xml:space="preserve"> "Frail hatchling." (Kinessa)</w:t>
      </w:r>
    </w:p>
    <w:p>
      <w:r>
        <w:t xml:space="preserve"> "You are not worthy!" (Kinessa)</w:t>
      </w:r>
    </w:p>
    <w:p>
      <w:r>
        <w:t xml:space="preserve"> "Puny, as I thought." (Ruckus)</w:t>
      </w:r>
    </w:p>
    <w:p>
      <w:r>
        <w:t xml:space="preserve"> "Your metal fails you!" (Ruckus)</w:t>
      </w:r>
    </w:p>
    <w:p>
      <w:r>
        <w:t xml:space="preserve">  "You are done!"</w:t>
      </w:r>
    </w:p>
    <w:p>
      <w:r>
        <w:t xml:space="preserve">  "Gotcha!"</w:t>
      </w:r>
    </w:p>
    <w:p>
      <w:r>
        <w:t xml:space="preserve">  "Snap and crunch!"</w:t>
      </w:r>
    </w:p>
    <w:p>
      <w:r>
        <w:t xml:space="preserve">  "Your bones are weak!"</w:t>
      </w:r>
    </w:p>
    <w:p>
      <w:r>
        <w:t xml:space="preserve">  "Our point is safe!"</w:t>
      </w:r>
    </w:p>
    <w:p>
      <w:r>
        <w:t xml:space="preserve">  "This is our domain!"</w:t>
      </w:r>
    </w:p>
    <w:p>
      <w:r>
        <w:t xml:space="preserve">  "The point is secure."</w:t>
      </w:r>
    </w:p>
    <w:p>
      <w:r>
        <w:t xml:space="preserve">  "Our point is threatened!"</w:t>
      </w:r>
    </w:p>
    <w:p>
      <w:r>
        <w:t xml:space="preserve">  "We must take the point!"</w:t>
      </w:r>
    </w:p>
    <w:p>
      <w:r>
        <w:t xml:space="preserve">  "By the oceans, we are victorious!"</w:t>
      </w:r>
    </w:p>
    <w:p>
      <w:r>
        <w:t xml:space="preserve">  "We have won. Be at peace, friends!"</w:t>
      </w:r>
    </w:p>
    <w:p>
      <w:r>
        <w:t xml:space="preserve">  "I was unable to protect us."</w:t>
      </w:r>
    </w:p>
    <w:p>
      <w:r>
        <w:t xml:space="preserve">  "This defeat tests our courage!"</w:t>
      </w:r>
    </w:p>
    <w:p>
      <w:r>
        <w:t xml:space="preserve"> "Don't, touch, the tail!"</w:t>
      </w:r>
    </w:p>
    <w:p>
      <w:r>
        <w:t xml:space="preserve"> "I will crush you."</w:t>
      </w:r>
    </w:p>
    <w:p>
      <w:r>
        <w:t xml:space="preserve"> "You have much to learn, young hatchling."</w:t>
      </w:r>
    </w:p>
    <w:p>
      <w:r>
        <w:t xml:space="preserve"> "Slow and steady, my friend. Slow and steady."</w:t>
      </w:r>
    </w:p>
    <w:p>
      <w:r>
        <w:t xml:space="preserve"> "Where I'm from? I'm considered a... 'Shellebrity'."</w:t>
      </w:r>
    </w:p>
    <w:p>
      <w:r>
        <w:t xml:space="preserve"> "What do you mean, 'cowabunga'?"</w:t>
      </w:r>
    </w:p>
    <w:p>
      <w:r>
        <w:t xml:space="preserve"> "Hahahaha."</w:t>
      </w:r>
    </w:p>
    <w:p>
      <w:r>
        <w:t xml:space="preserve"> "Bwaha hahahaha huaaa."</w:t>
      </w:r>
    </w:p>
    <w:p>
      <w:r>
        <w:t xml:space="preserve"> "Mhehehehe."</w:t>
      </w:r>
    </w:p>
    <w:p>
      <w:r>
        <w:t xml:space="preserve"> "Rally to me!"</w:t>
      </w:r>
    </w:p>
    <w:p>
      <w:r>
        <w:t xml:space="preserve">  "I am one with the sea!"</w:t>
      </w:r>
    </w:p>
    <w:p>
      <w:r>
        <w:t xml:space="preserve">  "I am the guardian of the deep!"</w:t>
      </w:r>
    </w:p>
    <w:p>
      <w:r>
        <w:t xml:space="preserve"> "You will fall!"</w:t>
      </w:r>
    </w:p>
    <w:p>
      <w:r>
        <w:t xml:space="preserve"> "The primals grace me!"</w:t>
      </w:r>
    </w:p>
    <w:p>
      <w:r>
        <w:t xml:space="preserve"> "I am stronger!"</w:t>
      </w:r>
    </w:p>
    <w:p>
      <w:r>
        <w:t xml:space="preserve">  "The tide is changing."</w:t>
      </w:r>
    </w:p>
    <w:p>
      <w:r>
        <w:t xml:space="preserve">  "I will protect my domain!"</w:t>
      </w:r>
    </w:p>
    <w:p>
      <w:r>
        <w:t xml:space="preserve"> "The tide wills it!"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