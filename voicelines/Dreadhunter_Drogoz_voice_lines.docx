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"Drogoz!"</w:t>
      </w:r>
    </w:p>
    <w:p>
      <w:r>
        <w:t xml:space="preserve"> "Time for the feast of champions."</w:t>
      </w:r>
    </w:p>
    <w:p>
      <w:r>
        <w:t xml:space="preserve"> "Realm flesh.. easy prey."</w:t>
      </w:r>
    </w:p>
    <w:p>
      <w:r>
        <w:t xml:space="preserve"> "Haste."</w:t>
      </w:r>
    </w:p>
    <w:p>
      <w:r>
        <w:t xml:space="preserve"> "Move, thing!"</w:t>
      </w:r>
    </w:p>
    <w:p>
      <w:r>
        <w:t xml:space="preserve"> "*spits*"</w:t>
      </w:r>
    </w:p>
    <w:p>
      <w:r>
        <w:t xml:space="preserve"> "Discharge!"</w:t>
      </w:r>
    </w:p>
    <w:p>
      <w:r>
        <w:t xml:space="preserve"> "Rise!"</w:t>
      </w:r>
    </w:p>
    <w:p>
      <w:r>
        <w:t xml:space="preserve"> "Ascend!"</w:t>
      </w:r>
    </w:p>
    <w:p>
      <w:r>
        <w:t xml:space="preserve"> "Behold the dragon's fury!" (enemy/self)</w:t>
      </w:r>
    </w:p>
    <w:p>
      <w:r>
        <w:t xml:space="preserve"> "Harden for the hunt."</w:t>
      </w:r>
    </w:p>
    <w:p>
      <w:r>
        <w:t xml:space="preserve"> "Stone flesh."</w:t>
      </w:r>
    </w:p>
    <w:p>
      <w:r>
        <w:t xml:space="preserve"> "Maximum armor."</w:t>
      </w:r>
    </w:p>
    <w:p>
      <w:r>
        <w:t xml:space="preserve"> "Patience."</w:t>
      </w:r>
    </w:p>
    <w:p>
      <w:r>
        <w:t xml:space="preserve"> "Not yet!"</w:t>
      </w:r>
    </w:p>
    <w:p>
      <w:r>
        <w:t xml:space="preserve"> *grunts*</w:t>
      </w:r>
    </w:p>
    <w:p>
      <w:r>
        <w:t xml:space="preserve"> "You'll regret that!"</w:t>
      </w:r>
    </w:p>
    <w:p>
      <w:r>
        <w:t xml:space="preserve"> "It burns me!"</w:t>
      </w:r>
    </w:p>
    <w:p>
      <w:r>
        <w:t xml:space="preserve"> *grunts*</w:t>
      </w:r>
    </w:p>
    <w:p>
      <w:r>
        <w:t xml:space="preserve"> *grunts*</w:t>
      </w:r>
    </w:p>
    <w:p>
      <w:r>
        <w:t xml:space="preserve"> "So, they want to play."</w:t>
      </w:r>
    </w:p>
    <w:p>
      <w:r>
        <w:t xml:space="preserve"> "Not gone yet."</w:t>
      </w:r>
    </w:p>
    <w:p>
      <w:r>
        <w:t xml:space="preserve"> "Healing, good."</w:t>
      </w:r>
    </w:p>
    <w:p>
      <w:r>
        <w:t xml:space="preserve"> "Recovering!"</w:t>
      </w:r>
    </w:p>
    <w:p>
      <w:r>
        <w:t xml:space="preserve"> "Now I'm the hunted."</w:t>
      </w:r>
    </w:p>
    <w:p>
      <w:r>
        <w:t xml:space="preserve"> *grunts*</w:t>
      </w:r>
    </w:p>
    <w:p>
      <w:r>
        <w:t xml:space="preserve">    Play    Play    Play    Play    Play    Play    Play     </w:t>
      </w:r>
    </w:p>
    <w:p>
      <w:r>
        <w:t xml:space="preserve"> "Aaaaaahh!"</w:t>
      </w:r>
    </w:p>
    <w:p>
      <w:r>
        <w:t xml:space="preserve"> "Aaaaah!"</w:t>
      </w:r>
    </w:p>
    <w:p>
      <w:r>
        <w:t xml:space="preserve"> "Aaaaaah!"</w:t>
      </w:r>
    </w:p>
    <w:p>
      <w:r>
        <w:t xml:space="preserve"> "Aaaaaaaah!"</w:t>
      </w:r>
    </w:p>
    <w:p>
      <w:r>
        <w:t xml:space="preserve"> "More, more!"</w:t>
      </w:r>
    </w:p>
    <w:p>
      <w:r>
        <w:t xml:space="preserve"> "Torn to pieces."</w:t>
      </w:r>
    </w:p>
    <w:p>
      <w:r>
        <w:t xml:space="preserve"> "One by one."</w:t>
      </w:r>
    </w:p>
    <w:p>
      <w:r>
        <w:t xml:space="preserve"> "I am the superior species!"</w:t>
      </w:r>
    </w:p>
    <w:p>
      <w:r>
        <w:t xml:space="preserve"> "Don't fight it!"</w:t>
      </w:r>
    </w:p>
    <w:p>
      <w:r>
        <w:t xml:space="preserve"> "Fine trophies."</w:t>
      </w:r>
    </w:p>
    <w:p>
      <w:r>
        <w:t xml:space="preserve"> "You should have ran, girl!" (Cassie)</w:t>
      </w:r>
    </w:p>
    <w:p>
      <w:r>
        <w:t xml:space="preserve"> "Now you are the hunted." (Cassie)</w:t>
      </w:r>
    </w:p>
    <w:p>
      <w:r>
        <w:t xml:space="preserve"> "The sky belongs to me!" (Evie)</w:t>
      </w:r>
    </w:p>
    <w:p>
      <w:r>
        <w:t xml:space="preserve"> "Too cold for my taste" (Evie)</w:t>
      </w:r>
    </w:p>
    <w:p>
      <w:r>
        <w:t xml:space="preserve"> "I'll start with your face!" (Fernando)</w:t>
      </w:r>
    </w:p>
    <w:p>
      <w:r>
        <w:t xml:space="preserve"> "A fine trophy." (Fernando)</w:t>
      </w:r>
    </w:p>
    <w:p>
      <w:r>
        <w:t xml:space="preserve"> "Vulpine meat!" (Pip)</w:t>
      </w:r>
    </w:p>
    <w:p>
      <w:r>
        <w:t xml:space="preserve"> "Critter crunch." (Pip)</w:t>
      </w:r>
    </w:p>
    <w:p>
      <w:r>
        <w:t xml:space="preserve"> "Weak machine." (Ruckus)</w:t>
      </w:r>
    </w:p>
    <w:p>
      <w:r>
        <w:t xml:space="preserve"> "Not enough flesh." (Ruckus)</w:t>
      </w:r>
    </w:p>
    <w:p>
      <w:r>
        <w:t xml:space="preserve"> "Too easy!"</w:t>
      </w:r>
    </w:p>
    <w:p>
      <w:r>
        <w:t xml:space="preserve"> "Overkill!"</w:t>
      </w:r>
    </w:p>
    <w:p>
      <w:r>
        <w:t xml:space="preserve"> "You're nothing!"</w:t>
      </w:r>
    </w:p>
    <w:p>
      <w:r>
        <w:t xml:space="preserve"> "Try again, if you dare!"</w:t>
      </w:r>
    </w:p>
    <w:p>
      <w:r>
        <w:t xml:space="preserve">  "Taken!"</w:t>
      </w:r>
    </w:p>
    <w:p>
      <w:r>
        <w:t xml:space="preserve">  "Not yours, mine!"</w:t>
      </w:r>
    </w:p>
    <w:p>
      <w:r>
        <w:t xml:space="preserve"> "Prey on the point!"</w:t>
      </w:r>
    </w:p>
    <w:p>
      <w:r>
        <w:t xml:space="preserve"> "Realmlings taking over!"</w:t>
      </w:r>
    </w:p>
    <w:p>
      <w:r>
        <w:t xml:space="preserve"> "All have fallen to me!"</w:t>
      </w:r>
    </w:p>
    <w:p>
      <w:r>
        <w:t xml:space="preserve"> "Onto the next hunt!"</w:t>
      </w:r>
    </w:p>
    <w:p>
      <w:r>
        <w:t xml:space="preserve"> "I'm not finished!"</w:t>
      </w:r>
    </w:p>
    <w:p>
      <w:r>
        <w:t xml:space="preserve"> "Next time! Next time!"</w:t>
      </w:r>
    </w:p>
    <w:p>
      <w:r>
        <w:t xml:space="preserve"> "The weak... my favorite."</w:t>
      </w:r>
    </w:p>
    <w:p>
      <w:r>
        <w:t xml:space="preserve"> "Run... I like it when they run."</w:t>
      </w:r>
    </w:p>
    <w:p>
      <w:r>
        <w:t xml:space="preserve"> "Game over, champion."</w:t>
      </w:r>
    </w:p>
    <w:p>
      <w:r>
        <w:t xml:space="preserve"> "In the realm, everyone can hear you scream."</w:t>
      </w:r>
    </w:p>
    <w:p>
      <w:r>
        <w:t xml:space="preserve"> "Don't fear the reaper, I ate him, hahaha!"</w:t>
      </w:r>
    </w:p>
    <w:p>
      <w:r>
        <w:t xml:space="preserve"> "Come closer, I won't bite, yet."</w:t>
      </w:r>
    </w:p>
    <w:p>
      <w:r>
        <w:t xml:space="preserve"> "Ah hahaha."</w:t>
      </w:r>
    </w:p>
    <w:p>
      <w:r>
        <w:t xml:space="preserve"> "Eeeh huhuhaha!"</w:t>
      </w:r>
    </w:p>
    <w:p>
      <w:r>
        <w:t xml:space="preserve"> "Huhuhaha!"</w:t>
      </w:r>
    </w:p>
    <w:p>
      <w:r>
        <w:t xml:space="preserve"> "Heheh."</w:t>
      </w:r>
    </w:p>
    <w:p>
      <w:r>
        <w:t xml:space="preserve"> "Huhu."</w:t>
      </w:r>
    </w:p>
    <w:p>
      <w:r>
        <w:t xml:space="preserve"> "Heheha."</w:t>
      </w:r>
    </w:p>
    <w:p>
      <w:r>
        <w:t xml:space="preserve"> "Hehihihi."</w:t>
      </w:r>
    </w:p>
    <w:p>
      <w:r>
        <w:t xml:space="preserve"> "Hehehehaha!"</w:t>
      </w:r>
    </w:p>
    <w:p>
      <w:r>
        <w:t xml:space="preserve"> "Mhhehehe."</w:t>
      </w:r>
    </w:p>
    <w:p>
      <w:r>
        <w:t xml:space="preserve"> "Mhehe."</w:t>
      </w:r>
    </w:p>
    <w:p>
      <w:r>
        <w:t xml:space="preserve"> "Mhehe."</w:t>
      </w:r>
    </w:p>
    <w:p>
      <w:r>
        <w:t xml:space="preserve">    </w:t>
      </w:r>
    </w:p>
    <w:p>
      <w:r>
        <w:t xml:space="preserve">    Play    Play    </w:t>
      </w:r>
    </w:p>
    <w:p>
      <w:r>
        <w:t xml:space="preserve"> "Keep those turrets away from me. I hate them!" (Barik)</w:t>
      </w:r>
    </w:p>
    <w:p>
      <w:r>
        <w:t xml:space="preserve"> "If a tree falls in the realm, does it scream?" (Grover)</w:t>
      </w:r>
    </w:p>
    <w:p>
      <w:r>
        <w:t xml:space="preserve"> "You better save some for me." (Tyra)</w:t>
      </w:r>
    </w:p>
    <w:p>
      <w:r>
        <w:t xml:space="preserve"> "Don't end them so quickly this time." (Tyra)</w:t>
      </w:r>
    </w:p>
    <w:p>
      <w:r>
        <w:t xml:space="preserve"> "What... are you?" (Androxus)</w:t>
      </w:r>
    </w:p>
    <w:p>
      <w:r>
        <w:t xml:space="preserve"> "I do not fear death, slayer." (Androxus)</w:t>
      </w:r>
    </w:p>
    <w:p>
      <w:r>
        <w:t xml:space="preserve"> "Hunted down, by you?" (Tyra)</w:t>
      </w:r>
    </w:p>
    <w:p>
      <w:r>
        <w:t xml:space="preserve"> "I must have left a trail." (Tyra)</w:t>
      </w:r>
    </w:p>
    <w:p>
      <w:r>
        <w:t xml:space="preserve"> "Terror will rule the realm."</w:t>
      </w:r>
    </w:p>
    <w:p>
      <w:r>
        <w:t xml:space="preserve"> "No match for bio tech!"</w:t>
      </w:r>
    </w:p>
    <w:p>
      <w:r>
        <w:t xml:space="preserve"> "Weak creation."</w:t>
      </w:r>
    </w:p>
    <w:p>
      <w:r>
        <w:t xml:space="preserve"> "That won't stop me."</w:t>
      </w:r>
    </w:p>
    <w:p>
      <w:r>
        <w:t xml:space="preserve"> "It was in my way."</w:t>
      </w:r>
    </w:p>
    <w:p>
      <w:r>
        <w:t xml:space="preserve"> "They'll be here soon!"</w:t>
      </w:r>
    </w:p>
    <w:p>
      <w:r>
        <w:t xml:space="preserve"> "Must overcome."</w:t>
      </w:r>
    </w:p>
    <w:p>
      <w:r>
        <w:t xml:space="preserve">  "Feel stronger!"</w:t>
      </w:r>
    </w:p>
    <w:p>
      <w:r>
        <w:t xml:space="preserve">  "Gaining strength!"</w:t>
      </w:r>
    </w:p>
    <w:p>
      <w:r>
        <w:t xml:space="preserve"> "Burn, flesh."</w:t>
      </w:r>
    </w:p>
    <w:p>
      <w:r>
        <w:t xml:space="preserve"> "Blast to bits."</w:t>
      </w:r>
    </w:p>
    <w:p>
      <w:r>
        <w:t xml:space="preserve"> "Excellent!"</w:t>
      </w:r>
    </w:p>
    <w:p>
      <w:r>
        <w:t xml:space="preserve"> "Superb!"</w:t>
      </w:r>
    </w:p>
    <w:p>
      <w:r>
        <w:t xml:space="preserve">  "Wasting time?"</w:t>
      </w:r>
    </w:p>
    <w:p>
      <w:r>
        <w:t xml:space="preserve">  "Need to feed."</w:t>
      </w:r>
    </w:p>
    <w:p>
      <w:r>
        <w:t xml:space="preserve"> "I wanna go again!"</w:t>
      </w:r>
    </w:p>
    <w:p>
      <w:r>
        <w:t xml:space="preserve"> "Now you've made me mad!"</w:t>
      </w:r>
    </w:p>
    <w:p>
      <w:r>
        <w:t xml:space="preserve"> "Need upgrades."</w:t>
      </w:r>
    </w:p>
    <w:p>
      <w:r>
        <w:t xml:space="preserve"> "I'm saving that one for last."</w:t>
      </w:r>
    </w:p>
    <w:p>
      <w:r>
        <w:t xml:space="preserve"> "Well, look at you!"</w:t>
      </w:r>
    </w:p>
    <w:p>
      <w:r>
        <w:t xml:space="preserve"> "Top of the food chain!"</w:t>
      </w:r>
    </w:p>
    <w:p>
      <w:r>
        <w:t xml:space="preserve"> "Here comes the pain!"</w:t>
      </w:r>
    </w:p>
    <w:p>
      <w:r>
        <w:t xml:space="preserve"> "I mostly come out at night, mostly."</w:t>
      </w:r>
    </w:p>
    <w:p>
      <w:r>
        <w:t xml:space="preserve"> "Better hunt fast before the prey flees"</w:t>
      </w:r>
    </w:p>
    <w:p>
      <w:r>
        <w:t xml:space="preserve"> "Now, they'll bleed!"</w:t>
      </w:r>
    </w:p>
    <w:p>
      <w:r>
        <w:t xml:space="preserve"> "At the ready!"</w:t>
      </w:r>
    </w:p>
    <w:p>
      <w:r>
        <w:t xml:space="preserve"> "Enemies behind us!"</w:t>
      </w:r>
    </w:p>
    <w:p>
      <w:r>
        <w:t xml:space="preserve"> "They're behind us!"</w:t>
      </w:r>
    </w:p>
    <w:p>
      <w:r>
        <w:t xml:space="preserve"> "They're pushing the Payload!"</w:t>
      </w:r>
    </w:p>
    <w:p>
      <w:r>
        <w:t xml:space="preserve"> "They're on the Payload!"</w:t>
      </w:r>
    </w:p>
    <w:p>
      <w:r>
        <w:t xml:space="preserve"> "They're flanking us!"</w:t>
      </w:r>
    </w:p>
    <w:p>
      <w:r>
        <w:t xml:space="preserve"> "Enemies flanking us!"</w:t>
      </w:r>
    </w:p>
    <w:p>
      <w:r>
        <w:t xml:space="preserve"> "They're above us."</w:t>
      </w:r>
    </w:p>
    <w:p>
      <w:r>
        <w:t xml:space="preserve"> "Enemies above us."</w:t>
      </w:r>
    </w:p>
    <w:p>
      <w:r>
        <w:t xml:space="preserve"> "Sniper, down!"</w:t>
      </w:r>
    </w:p>
    <w:p>
      <w:r>
        <w:t xml:space="preserve"> "Get down, Sniper!"</w:t>
      </w:r>
    </w:p>
    <w:p>
      <w:r>
        <w:t xml:space="preserve"> "Enemy turret spotted!"</w:t>
      </w:r>
    </w:p>
    <w:p>
      <w:r>
        <w:t xml:space="preserve"> "Ultimate incoming!"</w:t>
      </w:r>
    </w:p>
    <w:p>
      <w:r>
        <w:t xml:space="preserve"> "Enemy Ultimate Incoming!"</w:t>
      </w:r>
    </w:p>
    <w:p>
      <w:r>
        <w:t xml:space="preserve"> "Group up."</w:t>
      </w:r>
    </w:p>
    <w:p>
      <w:r>
        <w:t xml:space="preserve"> "Stick together!"</w:t>
      </w:r>
    </w:p>
    <w:p>
      <w:r>
        <w:t xml:space="preserve"> "Heal me!"</w:t>
      </w:r>
    </w:p>
    <w:p>
      <w:r>
        <w:t xml:space="preserve"> "I need healing!"</w:t>
      </w:r>
    </w:p>
    <w:p>
      <w:r>
        <w:t xml:space="preserve"> "Get on the objective!"</w:t>
      </w:r>
    </w:p>
    <w:p>
      <w:r>
        <w:t xml:space="preserve"> "Help out the objective!"</w:t>
      </w:r>
    </w:p>
    <w:p>
      <w:r>
        <w:t xml:space="preserve"> "Seize the Payload!"</w:t>
      </w:r>
    </w:p>
    <w:p>
      <w:r>
        <w:t xml:space="preserve"> "Get on the Payload!"</w:t>
      </w:r>
    </w:p>
    <w:p>
      <w:r>
        <w:t xml:space="preserve"> "Push the Payload!"</w:t>
      </w:r>
    </w:p>
    <w:p>
      <w:r>
        <w:t xml:space="preserve"> "Move the Payload!"</w:t>
      </w:r>
    </w:p>
    <w:p>
      <w:r>
        <w:t xml:space="preserve"> "Overtime!"</w:t>
      </w:r>
    </w:p>
    <w:p>
      <w:r>
        <w:t xml:space="preserve"> "It's overtime!"</w:t>
      </w:r>
    </w:p>
    <w:p>
      <w:r>
        <w:t xml:space="preserve"> "Allies will be here, soon."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