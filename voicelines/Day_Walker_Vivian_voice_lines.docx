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"Vivian."</w:t>
      </w:r>
    </w:p>
    <w:p>
      <w:r>
        <w:t xml:space="preserve">  "If you want to kill a monster, then send a monster."</w:t>
      </w:r>
    </w:p>
    <w:p>
      <w:r>
        <w:t xml:space="preserve">  "Come closer, I wont bite... Hard!"</w:t>
      </w:r>
    </w:p>
    <w:p>
      <w:r>
        <w:t xml:space="preserve">  "Goin' to be sore later."</w:t>
      </w:r>
    </w:p>
    <w:p>
      <w:r>
        <w:t xml:space="preserve">  "Most creatures aren't so accommodating!"</w:t>
      </w:r>
    </w:p>
    <w:p>
      <w:r>
        <w:t xml:space="preserve">  "Come if you dare."</w:t>
      </w:r>
    </w:p>
    <w:p>
      <w:r>
        <w:t xml:space="preserve">  "Not today, love."</w:t>
      </w:r>
    </w:p>
    <w:p>
      <w:r>
        <w:t xml:space="preserve">  "You can't escape."</w:t>
      </w:r>
    </w:p>
    <w:p>
      <w:r>
        <w:t xml:space="preserve">  "I see you."</w:t>
      </w:r>
    </w:p>
    <w:p>
      <w:r>
        <w:t xml:space="preserve">  "Have you met my friends?" (enemy/self)</w:t>
      </w:r>
    </w:p>
    <w:p>
      <w:r>
        <w:t xml:space="preserve">  "Hold it."</w:t>
      </w:r>
    </w:p>
    <w:p>
      <w:r>
        <w:t xml:space="preserve">  "Not yet."</w:t>
      </w:r>
    </w:p>
    <w:p>
      <w:r>
        <w:t xml:space="preserve">  "How rude."</w:t>
      </w:r>
    </w:p>
    <w:p>
      <w:r>
        <w:t xml:space="preserve">  "You curr."</w:t>
      </w:r>
    </w:p>
    <w:p>
      <w:r>
        <w:t xml:space="preserve">  "How clumsy..."</w:t>
      </w:r>
    </w:p>
    <w:p>
      <w:r>
        <w:t xml:space="preserve">  "Missed my heart...!"</w:t>
      </w:r>
    </w:p>
    <w:p>
      <w:r>
        <w:t xml:space="preserve">  "Kids these days..." (Talus)</w:t>
      </w:r>
    </w:p>
    <w:p>
      <w:r>
        <w:t xml:space="preserve">  "Spare the sanctimony..." (Furia)</w:t>
      </w:r>
    </w:p>
    <w:p>
      <w:r>
        <w:t xml:space="preserve">  "No blood is tastier than first blood."</w:t>
      </w:r>
    </w:p>
    <w:p>
      <w:r>
        <w:t xml:space="preserve">  "They're killing me... With boredom."</w:t>
      </w:r>
    </w:p>
    <w:p>
      <w:r>
        <w:t xml:space="preserve">  "Oh, behave!"</w:t>
      </w:r>
    </w:p>
    <w:p>
      <w:r>
        <w:t xml:space="preserve">  "What a waste of good blood."</w:t>
      </w:r>
    </w:p>
    <w:p>
      <w:r>
        <w:t xml:space="preserve">  "You've never hunted a REAL monster." (Tyra)</w:t>
      </w:r>
    </w:p>
    <w:p>
      <w:r>
        <w:t xml:space="preserve">  "Sorry, but you are just not my type." (Fernando)</w:t>
      </w:r>
    </w:p>
    <w:p>
      <w:r>
        <w:t xml:space="preserve">  "I take what I want."</w:t>
      </w:r>
    </w:p>
    <w:p>
      <w:r>
        <w:t xml:space="preserve">  "The hunt continues."</w:t>
      </w:r>
    </w:p>
    <w:p>
      <w:r>
        <w:t xml:space="preserve">  "Don't forget about the point."</w:t>
      </w:r>
    </w:p>
    <w:p>
      <w:r>
        <w:t xml:space="preserve">  "They're taking the objective."</w:t>
      </w:r>
    </w:p>
    <w:p>
      <w:r>
        <w:t xml:space="preserve">  "Is it over already?"</w:t>
      </w:r>
    </w:p>
    <w:p>
      <w:r>
        <w:t xml:space="preserve">  "*Yaws* ...Wake me up in another century."</w:t>
      </w:r>
    </w:p>
    <w:p>
      <w:r>
        <w:t xml:space="preserve">  "Guess I got a bit careless..."</w:t>
      </w:r>
    </w:p>
    <w:p>
      <w:r>
        <w:t xml:space="preserve">  "We'll be back with sharper tools!"</w:t>
      </w:r>
    </w:p>
    <w:p>
      <w:r>
        <w:t xml:space="preserve">  "Stand still. Or this stake is going somewhere worse than the heart."</w:t>
      </w:r>
    </w:p>
    <w:p>
      <w:r>
        <w:t xml:space="preserve">  "Just think of this as a generous blood donation."</w:t>
      </w:r>
    </w:p>
    <w:p>
      <w:r>
        <w:t xml:space="preserve">  "Careful, I bite back."</w:t>
      </w:r>
    </w:p>
    <w:p>
      <w:r>
        <w:t xml:space="preserve">  "I have an uncle near here, everyone calls him mental, but I think he's just a bit batty."</w:t>
      </w:r>
    </w:p>
    <w:p>
      <w:r>
        <w:t xml:space="preserve">  "Stay away from sailor blood. Last time, I woke up two days later in a chicken coop."</w:t>
      </w:r>
    </w:p>
    <w:p>
      <w:r>
        <w:t xml:space="preserve">  "Do I have something in my teeth? I'd check a mirror but... You know..."</w:t>
      </w:r>
    </w:p>
    <w:p>
      <w:r>
        <w:t xml:space="preserve">  "Uhmhmhmhm"</w:t>
      </w:r>
    </w:p>
    <w:p>
      <w:r>
        <w:t xml:space="preserve">  "Umm... hmmmhahaha."</w:t>
      </w:r>
    </w:p>
    <w:p>
      <w:r>
        <w:t xml:space="preserve">  "Hahahahaha"</w:t>
      </w:r>
    </w:p>
    <w:p>
      <w:r>
        <w:t xml:space="preserve">  "The blood moon rises."</w:t>
      </w:r>
    </w:p>
    <w:p>
      <w:r>
        <w:t xml:space="preserve">  "*Yaws* Is it time already?"</w:t>
      </w:r>
    </w:p>
    <w:p>
      <w:r>
        <w:t xml:space="preserve">  "Death is such a nice respite."</w:t>
      </w:r>
    </w:p>
    <w:p>
      <w:r>
        <w:t xml:space="preserve">  "Careful boy. (You) Never know what'll jump out of the shadows and make you its meal!" (Talus)</w:t>
      </w:r>
    </w:p>
    <w:p>
      <w:r>
        <w:t xml:space="preserve">  "Welcome to the eternity, dear captain. Hope you have a hobby." (Dredge)</w:t>
      </w:r>
    </w:p>
    <w:p>
      <w:r>
        <w:t xml:space="preserve">  "Everything dies if you put enough holes in it."</w:t>
      </w:r>
    </w:p>
    <w:p>
      <w:r>
        <w:t xml:space="preserve">  "When you've lived as long as I have, you stop caring about little things like... Collateral damage."</w:t>
      </w:r>
    </w:p>
    <w:p>
      <w:r>
        <w:t xml:space="preserve">  "Hunting a vampire isn't easy. They're faster than you, stronger and smarter. So, be glad you have one on your side now."</w:t>
      </w:r>
    </w:p>
    <w:p>
      <w:r>
        <w:t xml:space="preserve">  "Can never have enough stakes."</w:t>
      </w:r>
    </w:p>
    <w:p>
      <w:r>
        <w:t xml:space="preserve">  "A little indulgence never hurt."</w:t>
      </w:r>
    </w:p>
    <w:p>
      <w:r>
        <w:t xml:space="preserve">  "Behind!"</w:t>
      </w:r>
    </w:p>
    <w:p>
      <w:r>
        <w:t xml:space="preserve">  "Watch your back!"</w:t>
      </w:r>
    </w:p>
    <w:p>
      <w:r>
        <w:t xml:space="preserve">  "Look out above!"</w:t>
      </w:r>
    </w:p>
    <w:p>
      <w:r>
        <w:t xml:space="preserve">  "They're above us!"</w:t>
      </w:r>
    </w:p>
    <w:p>
      <w:r>
        <w:t xml:space="preserve">  "Sniper!"</w:t>
      </w:r>
    </w:p>
    <w:p>
      <w:r>
        <w:t xml:space="preserve">  "Can I get a bloody heal?."</w:t>
      </w:r>
    </w:p>
    <w:p>
      <w:r>
        <w:t xml:space="preserve">  "Heal me."</w:t>
      </w:r>
    </w:p>
    <w:p>
      <w:r>
        <w:t xml:space="preserve">  "Not bad, warm bloods. Enjoy your token."</w:t>
      </w:r>
    </w:p>
    <w:p>
      <w:r>
        <w:t xml:space="preserve">  "Where's that blasted captain left me this time?"</w:t>
      </w:r>
    </w:p>
    <w:p>
      <w:r>
        <w:t xml:space="preserve">  "Do I make your blood boil?"</w:t>
      </w:r>
    </w:p>
    <w:p>
      <w:r>
        <w:t xml:space="preserve">  "Ta-ta. You have been a wonderful diversion."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