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"Sha Lin."</w:t>
      </w:r>
    </w:p>
    <w:p>
      <w:r>
        <w:t xml:space="preserve">  "My name is Sha Lin, and I am the desert wind!"</w:t>
      </w:r>
    </w:p>
    <w:p>
      <w:r>
        <w:t xml:space="preserve">  "These evil doers will rue the day they turned from the path of justice!"</w:t>
      </w:r>
    </w:p>
    <w:p>
      <w:r>
        <w:t xml:space="preserve">  "Hi ho away!"</w:t>
      </w:r>
    </w:p>
    <w:p>
      <w:r>
        <w:t xml:space="preserve">  "Where's the arrow car?"</w:t>
      </w:r>
    </w:p>
    <w:p>
      <w:r>
        <w:t xml:space="preserve">  "Halt!"</w:t>
      </w:r>
    </w:p>
    <w:p>
      <w:r>
        <w:t xml:space="preserve">  "Knock!"</w:t>
      </w:r>
    </w:p>
    <w:p>
      <w:r>
        <w:t xml:space="preserve">  "Ready!"</w:t>
      </w:r>
    </w:p>
    <w:p>
      <w:r>
        <w:t xml:space="preserve">  "Time to withdraw!"</w:t>
      </w:r>
    </w:p>
    <w:p>
      <w:r>
        <w:t xml:space="preserve">  "Into the shadows!"</w:t>
      </w:r>
    </w:p>
    <w:p>
      <w:r>
        <w:t xml:space="preserve">  "Your sight fails you!" (enemy/self)</w:t>
      </w:r>
    </w:p>
    <w:p>
      <w:r>
        <w:t xml:space="preserve">  "Winds, hide me!" (friendly)</w:t>
      </w:r>
    </w:p>
    <w:p>
      <w:r>
        <w:t xml:space="preserve">  "That's just the thing!"</w:t>
      </w:r>
    </w:p>
    <w:p>
      <w:r>
        <w:t xml:space="preserve">  "This'll fit perfectly in my utility belt!"</w:t>
      </w:r>
    </w:p>
    <w:p>
      <w:r>
        <w:t xml:space="preserve">  "Suit it up!"</w:t>
      </w:r>
    </w:p>
    <w:p>
      <w:r>
        <w:t xml:space="preserve">  "Not yet!"</w:t>
      </w:r>
    </w:p>
    <w:p>
      <w:r>
        <w:t xml:space="preserve">  "Can't!"</w:t>
      </w:r>
    </w:p>
    <w:p>
      <w:r>
        <w:t xml:space="preserve">  "Hero under fire!"</w:t>
      </w:r>
    </w:p>
    <w:p>
      <w:r>
        <w:t xml:space="preserve">  "They've got me under fire!"</w:t>
      </w:r>
    </w:p>
    <w:p>
      <w:r>
        <w:t xml:space="preserve">  "Ugh!"</w:t>
      </w:r>
    </w:p>
    <w:p>
      <w:r>
        <w:t xml:space="preserve">  "Ugh, can't move!"</w:t>
      </w:r>
    </w:p>
    <w:p>
      <w:r>
        <w:t xml:space="preserve">  "Aah, ow, hot!"</w:t>
      </w:r>
    </w:p>
    <w:p>
      <w:r>
        <w:t xml:space="preserve">  "Just a flesh wound!"</w:t>
      </w:r>
    </w:p>
    <w:p>
      <w:r>
        <w:t xml:space="preserve">  "This won't stop me!"</w:t>
      </w:r>
    </w:p>
    <w:p>
      <w:r>
        <w:t xml:space="preserve">  "Ah, thanks!"</w:t>
      </w:r>
    </w:p>
    <w:p>
      <w:r>
        <w:t xml:space="preserve">  "Let's keep this healing between us!"</w:t>
      </w:r>
    </w:p>
    <w:p>
      <w:r>
        <w:t xml:space="preserve">  "Being killed... My only weakness..."</w:t>
      </w:r>
    </w:p>
    <w:p>
      <w:r>
        <w:t xml:space="preserve">  "They can't kill me off!"</w:t>
      </w:r>
    </w:p>
    <w:p>
      <w:r>
        <w:t xml:space="preserve">  "Gah, my back! You broke my back!" (Buck)</w:t>
      </w:r>
    </w:p>
    <w:p>
      <w:r>
        <w:t xml:space="preserve">  "Can't you see? I'm not the enemy!" (Lex)</w:t>
      </w:r>
    </w:p>
    <w:p>
      <w:r>
        <w:t xml:space="preserve">  "But... I fight... For justice!" (Lex)</w:t>
      </w:r>
    </w:p>
    <w:p>
      <w:r>
        <w:t xml:space="preserve">  "You've got to stop using venom..." (MalDamba)</w:t>
      </w:r>
    </w:p>
    <w:p>
      <w:r>
        <w:t xml:space="preserve">  "That was just a warning shot!"</w:t>
      </w:r>
    </w:p>
    <w:p>
      <w:r>
        <w:t xml:space="preserve">  "Let's team up!"</w:t>
      </w:r>
    </w:p>
    <w:p>
      <w:r>
        <w:t xml:space="preserve">  "You'd make a great sidekick!"</w:t>
      </w:r>
    </w:p>
    <w:p>
      <w:r>
        <w:t xml:space="preserve">  "The arrow is stronger than the sword! Or gun... Or... Snake..."</w:t>
      </w:r>
    </w:p>
    <w:p>
      <w:r>
        <w:t xml:space="preserve">  "Now that's justice!"</w:t>
      </w:r>
    </w:p>
    <w:p>
      <w:r>
        <w:t xml:space="preserve">  "The more villains there are, the easier they fall. It's simple mathematics!"</w:t>
      </w:r>
    </w:p>
    <w:p>
      <w:r>
        <w:t xml:space="preserve">  "You should call yourself Green Sparrow!" (Cassie)</w:t>
      </w:r>
    </w:p>
    <w:p>
      <w:r>
        <w:t xml:space="preserve">  "If your bird was a canary, I think we'd really get along!" (Cassie)</w:t>
      </w:r>
    </w:p>
    <w:p>
      <w:r>
        <w:t xml:space="preserve">  "I hate refrigerators!" (Evie)</w:t>
      </w:r>
    </w:p>
    <w:p>
      <w:r>
        <w:t xml:space="preserve">  "I didn't wanna fight you, Lex!" (Lex)</w:t>
      </w:r>
    </w:p>
    <w:p>
      <w:r>
        <w:t xml:space="preserve">  "Just because you have a badge, doesn't mean you're right!" (Lex)</w:t>
      </w:r>
    </w:p>
    <w:p>
      <w:r>
        <w:t xml:space="preserve">  "Is my wit too sharp for you?"</w:t>
      </w:r>
    </w:p>
    <w:p>
      <w:r>
        <w:t xml:space="preserve">  "Ooh, that looks painful!"</w:t>
      </w:r>
    </w:p>
    <w:p>
      <w:r>
        <w:t xml:space="preserve">  "Why didn't you give up?"</w:t>
      </w:r>
    </w:p>
    <w:p>
      <w:r>
        <w:t xml:space="preserve">  "You weren't ready for me!"</w:t>
      </w:r>
    </w:p>
    <w:p>
      <w:r>
        <w:t xml:space="preserve">  "This area is safe!"</w:t>
      </w:r>
    </w:p>
    <w:p>
      <w:r>
        <w:t xml:space="preserve">  "I think we've made our point!"</w:t>
      </w:r>
    </w:p>
    <w:p>
      <w:r>
        <w:t xml:space="preserve">  "They're on the objective!"</w:t>
      </w:r>
    </w:p>
    <w:p>
      <w:r>
        <w:t xml:space="preserve">  "Get off that point, villains!"</w:t>
      </w:r>
    </w:p>
    <w:p>
      <w:r>
        <w:t xml:space="preserve">  "Tear this down!"</w:t>
      </w:r>
    </w:p>
    <w:p>
      <w:r>
        <w:t xml:space="preserve">  "No more walls!"</w:t>
      </w:r>
    </w:p>
    <w:p>
      <w:r>
        <w:t xml:space="preserve">  "Perfect shot!"</w:t>
      </w:r>
    </w:p>
    <w:p>
      <w:r>
        <w:t xml:space="preserve">  "Unsavory contraption!"</w:t>
      </w:r>
    </w:p>
    <w:p>
      <w:r>
        <w:t xml:space="preserve">  "We must remain vigilant! Evildoers never rest!"</w:t>
      </w:r>
    </w:p>
    <w:p>
      <w:r>
        <w:t xml:space="preserve">  "Evil has been thwarted today!"</w:t>
      </w:r>
    </w:p>
    <w:p>
      <w:r>
        <w:t xml:space="preserve">  "No! The bad guys aren't supposed to win!"</w:t>
      </w:r>
    </w:p>
    <w:p>
      <w:r>
        <w:t xml:space="preserve">  "Ahh, my back! I couldn't carry hard enough!"</w:t>
      </w:r>
    </w:p>
    <w:p>
      <w:r>
        <w:t xml:space="preserve">  "I guess you weren't ready."</w:t>
      </w:r>
    </w:p>
    <w:p>
      <w:r>
        <w:t xml:space="preserve">  "It's over, villain!"</w:t>
      </w:r>
    </w:p>
    <w:p>
      <w:r>
        <w:t xml:space="preserve">  "I can't outrun bullets, but you won't get to fire a single shot!"</w:t>
      </w:r>
    </w:p>
    <w:p>
      <w:r>
        <w:t xml:space="preserve">  "What should I name my lair? The bow cave? The mirage? Hmm..."</w:t>
      </w:r>
    </w:p>
    <w:p>
      <w:r>
        <w:t xml:space="preserve">  "I need a theme song. Maybe I can license sandstorm!"</w:t>
      </w:r>
    </w:p>
    <w:p>
      <w:r>
        <w:t xml:space="preserve">  "Archer senses tingling!"</w:t>
      </w:r>
    </w:p>
    <w:p>
      <w:r>
        <w:t xml:space="preserve">  "Ha ha ha ha ha ha ha ha!"</w:t>
      </w:r>
    </w:p>
    <w:p>
      <w:r>
        <w:t xml:space="preserve">  *mad laughter*</w:t>
      </w:r>
    </w:p>
    <w:p>
      <w:r>
        <w:t xml:space="preserve">  "Ha ha ha ha!"</w:t>
      </w:r>
    </w:p>
    <w:p>
      <w:r>
        <w:t xml:space="preserve">  "Quick! To the arrow car!"</w:t>
      </w:r>
    </w:p>
    <w:p>
      <w:r>
        <w:t xml:space="preserve">  "It's always a little exciting, heading out to thwart evil!" (Champion1)</w:t>
      </w:r>
    </w:p>
    <w:p>
      <w:r>
        <w:t xml:space="preserve">  "I'll go in first with the heroic maneuver - make sure you back me up!" (Champion1)</w:t>
      </w:r>
    </w:p>
    <w:p>
      <w:r>
        <w:t xml:space="preserve">  "There's something dark and mysterious about you." (Champion2)</w:t>
      </w:r>
    </w:p>
    <w:p>
      <w:r>
        <w:t xml:space="preserve">  "You'd be a great asset to my super team!" (Champion2)</w:t>
      </w:r>
    </w:p>
    <w:p>
      <w:r>
        <w:t xml:space="preserve">  "I'm holding the point!"</w:t>
      </w:r>
    </w:p>
    <w:p>
      <w:r>
        <w:t xml:space="preserve">  "To me, friends!"</w:t>
      </w:r>
    </w:p>
    <w:p>
      <w:r>
        <w:t xml:space="preserve">  "We're making the Realm a safer place!"</w:t>
      </w:r>
    </w:p>
    <w:p>
      <w:r>
        <w:t xml:space="preserve">  "Pretty soon I'll need a cooler costume!</w:t>
      </w:r>
    </w:p>
    <w:p>
      <w:r>
        <w:t xml:space="preserve">  "Let fly!"</w:t>
      </w:r>
    </w:p>
    <w:p>
      <w:r>
        <w:t xml:space="preserve">  "Loose!"</w:t>
      </w:r>
    </w:p>
    <w:p>
      <w:r>
        <w:t xml:space="preserve">  "I guess I am pretty cool!"</w:t>
      </w:r>
    </w:p>
    <w:p>
      <w:r>
        <w:t xml:space="preserve">  "I don't do this for the recognition!"</w:t>
      </w:r>
    </w:p>
    <w:p>
      <w:r>
        <w:t xml:space="preserve">  "Quick! Our payload is being robbed!"</w:t>
      </w:r>
    </w:p>
    <w:p>
      <w:r>
        <w:t xml:space="preserve">  "Is that - the arrow signal?"</w:t>
      </w:r>
    </w:p>
    <w:p>
      <w:r>
        <w:t xml:space="preserve">  "You may have broken me once... but not again!"</w:t>
      </w:r>
    </w:p>
    <w:p>
      <w:r>
        <w:t xml:space="preserve">  "You won't get away that easily!"</w:t>
      </w:r>
    </w:p>
    <w:p>
      <w:r>
        <w:t xml:space="preserve">  "I need new gadgets!"</w:t>
      </w:r>
    </w:p>
    <w:p>
      <w:r>
        <w:t xml:space="preserve">  "We should start a super team!"</w:t>
      </w:r>
    </w:p>
    <w:p>
      <w:r>
        <w:t xml:space="preserve">  "You knocked 'em all out!"</w:t>
      </w:r>
    </w:p>
    <w:p>
      <w:r>
        <w:t xml:space="preserve">  "Justice has a long reach! And a longbow."</w:t>
      </w:r>
    </w:p>
    <w:p>
      <w:r>
        <w:t xml:space="preserve">  "I am Justice. I am The Wind. I am The Desert Shadow!"</w:t>
      </w:r>
    </w:p>
    <w:p>
      <w:r>
        <w:t xml:space="preserve">  "Look! Everything the light touches is our Realm!" (Desert)</w:t>
      </w:r>
    </w:p>
    <w:p>
      <w:r>
        <w:t xml:space="preserve">  "These brazen villains would commit their crimes in the light of day?" (Desert)</w:t>
      </w:r>
    </w:p>
    <w:p>
      <w:r>
        <w:t xml:space="preserve">  "Join me! We'll fight crime together!"</w:t>
      </w:r>
    </w:p>
    <w:p>
      <w:r>
        <w:t xml:space="preserve">  "New gadgets for the bow cave!"</w:t>
      </w:r>
    </w:p>
    <w:p>
      <w:r>
        <w:t xml:space="preserve">  "A hero must always be prepared!"</w:t>
      </w:r>
    </w:p>
    <w:p>
      <w:r>
        <w:t xml:space="preserve">  "Enemy behind us!"</w:t>
      </w:r>
    </w:p>
    <w:p>
      <w:r>
        <w:t xml:space="preserve">  "They're behind us!"</w:t>
      </w:r>
    </w:p>
    <w:p>
      <w:r>
        <w:t xml:space="preserve">  "They're on the payload!"</w:t>
      </w:r>
    </w:p>
    <w:p>
      <w:r>
        <w:t xml:space="preserve">  "Stop that payload!"</w:t>
      </w:r>
    </w:p>
    <w:p>
      <w:r>
        <w:t xml:space="preserve">  "Watch the flank!"</w:t>
      </w:r>
    </w:p>
    <w:p>
      <w:r>
        <w:t xml:space="preserve">  "Flanker!"</w:t>
      </w:r>
    </w:p>
    <w:p>
      <w:r>
        <w:t xml:space="preserve">  "Enemy above us!"</w:t>
      </w:r>
    </w:p>
    <w:p>
      <w:r>
        <w:t xml:space="preserve">  "They're above us!"</w:t>
      </w:r>
    </w:p>
    <w:p>
      <w:r>
        <w:t xml:space="preserve">  "Get down, sniper!"</w:t>
      </w:r>
    </w:p>
    <w:p>
      <w:r>
        <w:t xml:space="preserve">  "There's a sniper!"</w:t>
      </w:r>
    </w:p>
    <w:p>
      <w:r>
        <w:t xml:space="preserve">  "Enemy turret!"</w:t>
      </w:r>
    </w:p>
    <w:p>
      <w:r>
        <w:t xml:space="preserve">  "Enemy ultimate!"</w:t>
      </w:r>
    </w:p>
    <w:p>
      <w:r>
        <w:t xml:space="preserve">  "Enemy ult incoming!"</w:t>
      </w:r>
    </w:p>
    <w:p>
      <w:r>
        <w:t xml:space="preserve">  "Stick together!"</w:t>
      </w:r>
    </w:p>
    <w:p>
      <w:r>
        <w:t xml:space="preserve">  "Group up!"</w:t>
      </w:r>
    </w:p>
    <w:p>
      <w:r>
        <w:t xml:space="preserve">  "Need healing!"</w:t>
      </w:r>
    </w:p>
    <w:p>
      <w:r>
        <w:t xml:space="preserve">  "Some healing, please!"</w:t>
      </w:r>
    </w:p>
    <w:p>
      <w:r>
        <w:t xml:space="preserve">  "Help the front line!"</w:t>
      </w:r>
    </w:p>
    <w:p>
      <w:r>
        <w:t xml:space="preserve">  "The tank needs our help!"</w:t>
      </w:r>
    </w:p>
    <w:p>
      <w:r>
        <w:t xml:space="preserve">  "Push the payload!"</w:t>
      </w:r>
    </w:p>
    <w:p>
      <w:r>
        <w:t xml:space="preserve">  "Hold the payload!"</w:t>
      </w:r>
    </w:p>
    <w:p>
      <w:r>
        <w:t xml:space="preserve">  "Get on the payload!"</w:t>
      </w:r>
    </w:p>
    <w:p>
      <w:r>
        <w:t xml:space="preserve">  "Secure the payload!"</w:t>
      </w:r>
    </w:p>
    <w:p>
      <w:r>
        <w:t xml:space="preserve">  "It's overtime!"</w:t>
      </w:r>
    </w:p>
    <w:p>
      <w:r>
        <w:t xml:space="preserve">  "This ends now!"</w:t>
      </w:r>
    </w:p>
    <w:p>
      <w:r>
        <w:t xml:space="preserve">  "I can't do this alone!"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