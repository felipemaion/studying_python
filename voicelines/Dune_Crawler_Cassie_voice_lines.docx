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"Cassie!"</w:t>
      </w:r>
    </w:p>
    <w:p>
      <w:r>
        <w:t xml:space="preserve">  "Zigs is a scout unit, he's got long range scanners and a whole lot of personality!"</w:t>
      </w:r>
    </w:p>
    <w:p>
      <w:r>
        <w:t xml:space="preserve">  "This planet is way different than back home!"</w:t>
      </w:r>
    </w:p>
    <w:p>
      <w:r>
        <w:t xml:space="preserve">  "Let's explore!"</w:t>
      </w:r>
    </w:p>
    <w:p>
      <w:r>
        <w:t xml:space="preserve">  "This is gonna be fun!"</w:t>
      </w:r>
    </w:p>
    <w:p>
      <w:r>
        <w:t xml:space="preserve">  "See ya!"</w:t>
      </w:r>
    </w:p>
    <w:p>
      <w:r>
        <w:t xml:space="preserve">  "Go away!"</w:t>
      </w:r>
    </w:p>
    <w:p>
      <w:r>
        <w:t xml:space="preserve">  "Blast it!"</w:t>
      </w:r>
    </w:p>
    <w:p>
      <w:r>
        <w:t xml:space="preserve">  "Ha!"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"Go Zigs!" (enemy/self)</w:t>
      </w:r>
    </w:p>
    <w:p>
      <w:r>
        <w:t xml:space="preserve">  "Target locked!" (friendly)</w:t>
      </w:r>
    </w:p>
    <w:p>
      <w:r>
        <w:t xml:space="preserve">  "This is some awesome tech!"</w:t>
      </w:r>
    </w:p>
    <w:p>
      <w:r>
        <w:t xml:space="preserve">  "Can't believe i found this!"</w:t>
      </w:r>
    </w:p>
    <w:p>
      <w:r>
        <w:t xml:space="preserve">  "Core capacitors!"</w:t>
      </w:r>
    </w:p>
    <w:p>
      <w:r>
        <w:t xml:space="preserve">  "Wait!"</w:t>
      </w:r>
    </w:p>
    <w:p>
      <w:r>
        <w:t xml:space="preserve">  "Not yet!"</w:t>
      </w:r>
    </w:p>
    <w:p>
      <w:r>
        <w:t xml:space="preserve">  "Hey, quit it!"</w:t>
      </w:r>
    </w:p>
    <w:p>
      <w:r>
        <w:t xml:space="preserve">  "Taking shots!"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*Screams*</w:t>
      </w:r>
    </w:p>
    <w:p>
      <w:r>
        <w:t xml:space="preserve">  "Ugh, this is dangerous!"</w:t>
      </w:r>
    </w:p>
    <w:p>
      <w:r>
        <w:t xml:space="preserve">  "Ouch, adventures are painful!"</w:t>
      </w:r>
    </w:p>
    <w:p>
      <w:r>
        <w:t xml:space="preserve">  "Thanks a bunch!"</w:t>
      </w:r>
    </w:p>
    <w:p>
      <w:r>
        <w:t xml:space="preserve">  "You're a life saver!"</w:t>
      </w:r>
    </w:p>
    <w:p>
      <w:r>
        <w:t xml:space="preserve">  "Oh no!"</w:t>
      </w:r>
    </w:p>
    <w:p>
      <w:r>
        <w:t xml:space="preserve">  "Ah!"</w:t>
      </w:r>
    </w:p>
    <w:p>
      <w:r>
        <w:t xml:space="preserve">  "Gotcha!"</w:t>
      </w:r>
    </w:p>
    <w:p>
      <w:r>
        <w:t xml:space="preserve">  "We make a good team!"</w:t>
      </w:r>
    </w:p>
    <w:p>
      <w:r>
        <w:t xml:space="preserve">  "That's teamwork!"</w:t>
      </w:r>
    </w:p>
    <w:p>
      <w:r>
        <w:t xml:space="preserve">  "This is insane!"</w:t>
      </w:r>
    </w:p>
    <w:p>
      <w:r>
        <w:t xml:space="preserve">  "What an adventure!"</w:t>
      </w:r>
    </w:p>
    <w:p>
      <w:r>
        <w:t xml:space="preserve">  "They'll never hurt anyone again!"</w:t>
      </w:r>
    </w:p>
    <w:p>
      <w:r>
        <w:t xml:space="preserve">  "Yeah, go team!"</w:t>
      </w:r>
    </w:p>
    <w:p>
      <w:r>
        <w:t xml:space="preserve">  "There we go!"</w:t>
      </w:r>
    </w:p>
    <w:p>
      <w:r>
        <w:t xml:space="preserve">  "They're capturing the... thing!"</w:t>
      </w:r>
    </w:p>
    <w:p>
      <w:r>
        <w:t xml:space="preserve">  "Enemies on the point!"</w:t>
      </w:r>
    </w:p>
    <w:p>
      <w:r>
        <w:t xml:space="preserve">  "Phew, we did it, Zigs!"</w:t>
      </w:r>
    </w:p>
    <w:p>
      <w:r>
        <w:t xml:space="preserve">  "Haha, well done!"</w:t>
      </w:r>
    </w:p>
    <w:p>
      <w:r>
        <w:t xml:space="preserve">  "There's always another battle on another planet."</w:t>
      </w:r>
    </w:p>
    <w:p>
      <w:r>
        <w:t xml:space="preserve">  "Ohh, come on!"</w:t>
      </w:r>
    </w:p>
    <w:p>
      <w:r>
        <w:t xml:space="preserve">  "I'll put a bolt between you eyes!"</w:t>
      </w:r>
    </w:p>
    <w:p>
      <w:r>
        <w:t xml:space="preserve">  "If anyone needs help here, it's you!"</w:t>
      </w:r>
    </w:p>
    <w:p>
      <w:r>
        <w:t xml:space="preserve">  "You're as dumb as a dune rat!"</w:t>
      </w:r>
    </w:p>
    <w:p>
      <w:r>
        <w:t xml:space="preserve">  "So, the bartender asked the gorlock, "Why the long face?"</w:t>
      </w:r>
    </w:p>
    <w:p>
      <w:r>
        <w:t xml:space="preserve">  "If you walk on earth, you're earthwalker. If you walk in the sky..."</w:t>
      </w:r>
    </w:p>
    <w:p>
      <w:r>
        <w:t xml:space="preserve">  "Why is bot mechanic never lonely? Because he's always making new friends!"</w:t>
      </w:r>
    </w:p>
    <w:p>
      <w:r>
        <w:t xml:space="preserve">  "Mhh Mhahahahaha"</w:t>
      </w:r>
    </w:p>
    <w:p>
      <w:r>
        <w:t xml:space="preserve">  "Hehehehe He"</w:t>
      </w:r>
    </w:p>
    <w:p>
      <w:r>
        <w:t xml:space="preserve">  "Mhhmhhmhh"</w:t>
      </w:r>
    </w:p>
    <w:p>
      <w:r>
        <w:t xml:space="preserve">  "Finally, something exciting!"</w:t>
      </w:r>
    </w:p>
    <w:p>
      <w:r>
        <w:t xml:space="preserve">  "Are you afraid? (AYA)</w:t>
      </w:r>
    </w:p>
    <w:p>
      <w:r>
        <w:t xml:space="preserve">  "I'm fully capable of handling this on my own!" (Fernando)</w:t>
      </w:r>
    </w:p>
    <w:p>
      <w:r>
        <w:t xml:space="preserve">  "I've heard stories about a tiny green man. Is that you?" (Ruckus)</w:t>
      </w:r>
    </w:p>
    <w:p>
      <w:r>
        <w:t xml:space="preserve">  "Are you space wizard? (YAST)</w:t>
      </w:r>
    </w:p>
    <w:p>
      <w:r>
        <w:t xml:space="preserve">  "Covering fire?"</w:t>
      </w:r>
    </w:p>
    <w:p>
      <w:r>
        <w:t xml:space="preserve">  "Under attack!"</w:t>
      </w:r>
    </w:p>
    <w:p>
      <w:r>
        <w:t xml:space="preserve">  "Think I'm getting hand on this!"</w:t>
      </w:r>
    </w:p>
    <w:p>
      <w:r>
        <w:t xml:space="preserve">  "Now I get it!"</w:t>
      </w:r>
    </w:p>
    <w:p>
      <w:r>
        <w:t xml:space="preserve">  "Take that!"</w:t>
      </w:r>
    </w:p>
    <w:p>
      <w:r>
        <w:t xml:space="preserve">  "Bring it!"</w:t>
      </w:r>
    </w:p>
    <w:p>
      <w:r>
        <w:t xml:space="preserve">  "Yee, who's the hunter?"</w:t>
      </w:r>
    </w:p>
    <w:p>
      <w:r>
        <w:t xml:space="preserve">  "One for the whole!"</w:t>
      </w:r>
    </w:p>
    <w:p>
      <w:r>
        <w:t xml:space="preserve">  "Puhh... White Sand"</w:t>
      </w:r>
    </w:p>
    <w:p>
      <w:r>
        <w:t xml:space="preserve">  "Okay, try again."</w:t>
      </w:r>
    </w:p>
    <w:p>
      <w:r>
        <w:t xml:space="preserve">  "The adventure isn't over!"</w:t>
      </w:r>
    </w:p>
    <w:p>
      <w:r>
        <w:t xml:space="preserve">  "I shoul spend my credits."</w:t>
      </w:r>
    </w:p>
    <w:p>
      <w:r>
        <w:t xml:space="preserve">  "You've gotten better!"</w:t>
      </w:r>
    </w:p>
    <w:p>
      <w:r>
        <w:t xml:space="preserve">  "You're a master!"</w:t>
      </w:r>
    </w:p>
    <w:p>
      <w:r>
        <w:t xml:space="preserve">  "I'm in control of my own destiny!"</w:t>
      </w:r>
    </w:p>
    <w:p>
      <w:r>
        <w:t xml:space="preserve">  "Pay close attention, you might learn something."</w:t>
      </w:r>
    </w:p>
    <w:p>
      <w:r>
        <w:t xml:space="preserve">  "The adventure begins!"</w:t>
      </w:r>
    </w:p>
    <w:p>
      <w:r>
        <w:t xml:space="preserve">  "Yes, I love it!"</w:t>
      </w:r>
    </w:p>
    <w:p>
      <w:r>
        <w:t xml:space="preserve">  "The perfect upgrade!"</w:t>
      </w:r>
    </w:p>
    <w:p>
      <w:r>
        <w:t xml:space="preserve">  "Behind us!"</w:t>
      </w:r>
    </w:p>
    <w:p>
      <w:r>
        <w:t xml:space="preserve">  "Watch your back!"</w:t>
      </w:r>
    </w:p>
    <w:p>
      <w:r>
        <w:t xml:space="preserve">  "Get the off the payload!"</w:t>
      </w:r>
    </w:p>
    <w:p>
      <w:r>
        <w:t xml:space="preserve">  "Stop them!"</w:t>
      </w:r>
    </w:p>
    <w:p>
      <w:r>
        <w:t xml:space="preserve">  "They're above us!"</w:t>
      </w:r>
    </w:p>
    <w:p>
      <w:r>
        <w:t xml:space="preserve">  "Look out above!"</w:t>
      </w:r>
    </w:p>
    <w:p>
      <w:r>
        <w:t xml:space="preserve">  "Sniper!"</w:t>
      </w:r>
    </w:p>
    <w:p>
      <w:r>
        <w:t xml:space="preserve">  "Need cover!"</w:t>
      </w:r>
    </w:p>
    <w:p>
      <w:r>
        <w:t xml:space="preserve">  "Enemy ultimate!"</w:t>
      </w:r>
    </w:p>
    <w:p>
      <w:r>
        <w:t xml:space="preserve">  "Ultimate incoming!"</w:t>
      </w:r>
    </w:p>
    <w:p>
      <w:r>
        <w:t xml:space="preserve">  "Let's group!"</w:t>
      </w:r>
    </w:p>
    <w:p>
      <w:r>
        <w:t xml:space="preserve">  "Stay together!"</w:t>
      </w:r>
    </w:p>
    <w:p>
      <w:r>
        <w:t xml:space="preserve">  "Please, heal me!"</w:t>
      </w:r>
    </w:p>
    <w:p>
      <w:r>
        <w:t xml:space="preserve">  "Healer, please!"</w:t>
      </w:r>
    </w:p>
    <w:p>
      <w:r>
        <w:t xml:space="preserve">  "The tank need help!"</w:t>
      </w:r>
    </w:p>
    <w:p>
      <w:r>
        <w:t xml:space="preserve">  "Our frontline is in danger!"</w:t>
      </w:r>
    </w:p>
    <w:p>
      <w:r>
        <w:t xml:space="preserve">  "Come on, payload, let's go!"</w:t>
      </w:r>
    </w:p>
    <w:p>
      <w:r>
        <w:t xml:space="preserve">  "Let's push this!"</w:t>
      </w:r>
    </w:p>
    <w:p>
      <w:r>
        <w:t xml:space="preserve">  "Get the payload moving!"</w:t>
      </w:r>
    </w:p>
    <w:p>
      <w:r>
        <w:t xml:space="preserve">  "To the payload!"</w:t>
      </w:r>
    </w:p>
    <w:p>
      <w:r>
        <w:t xml:space="preserve">  "Overtime!"</w:t>
      </w:r>
    </w:p>
    <w:p>
      <w:r>
        <w:t xml:space="preserve">  "Strike while we can!"</w:t>
      </w:r>
    </w:p>
    <w:p>
      <w:r>
        <w:t xml:space="preserve">  "I need to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