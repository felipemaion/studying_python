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"Moji."</w:t>
      </w:r>
    </w:p>
    <w:p>
      <w:r>
        <w:t xml:space="preserve">  "Hey, wake up you lazy lizards!"</w:t>
      </w:r>
    </w:p>
    <w:p>
      <w:r>
        <w:t xml:space="preserve">  "No, we don't eat them, they're friends!"</w:t>
      </w:r>
    </w:p>
    <w:p>
      <w:r>
        <w:t xml:space="preserve">  "Pew!"</w:t>
      </w:r>
    </w:p>
    <w:p>
      <w:r>
        <w:t xml:space="preserve">  "Horseum Appearasus!"</w:t>
      </w:r>
    </w:p>
    <w:p>
      <w:r>
        <w:t xml:space="preserve">  "Leave me alone!"</w:t>
      </w:r>
    </w:p>
    <w:p>
      <w:r>
        <w:t xml:space="preserve">  "Barrium Protectay!"</w:t>
      </w:r>
    </w:p>
    <w:p>
      <w:r>
        <w:t xml:space="preserve">  "Giddy up!"</w:t>
      </w:r>
    </w:p>
    <w:p>
      <w:r>
        <w:t xml:space="preserve">  "Let's go faster!"</w:t>
      </w:r>
    </w:p>
    <w:p>
      <w:r>
        <w:t xml:space="preserve">  "Snack Time!" (enemy/self)</w:t>
      </w:r>
    </w:p>
    <w:p>
      <w:r>
        <w:t xml:space="preserve">  "Oh, boy!"</w:t>
      </w:r>
    </w:p>
    <w:p>
      <w:r>
        <w:t xml:space="preserve">  "It's magic! I think."</w:t>
      </w:r>
    </w:p>
    <w:p>
      <w:r>
        <w:t xml:space="preserve">  "No, you can't eat it."</w:t>
      </w:r>
    </w:p>
    <w:p>
      <w:r>
        <w:t xml:space="preserve">  "I can't!"</w:t>
      </w:r>
    </w:p>
    <w:p>
      <w:r>
        <w:t xml:space="preserve">  "Sorry!"</w:t>
      </w:r>
    </w:p>
    <w:p>
      <w:r>
        <w:t xml:space="preserve">  "I don't like this at all"</w:t>
      </w:r>
    </w:p>
    <w:p>
      <w:r>
        <w:t xml:space="preserve">  "Why are you shooting at me?!"</w:t>
      </w:r>
    </w:p>
    <w:p>
      <w:r>
        <w:t xml:space="preserve">  "Ugh!"</w:t>
      </w:r>
    </w:p>
    <w:p>
      <w:r>
        <w:t xml:space="preserve">  "Ice magic!"</w:t>
      </w:r>
    </w:p>
    <w:p>
      <w:r>
        <w:t xml:space="preserve">  "Oh dear!"</w:t>
      </w:r>
    </w:p>
    <w:p>
      <w:r>
        <w:t xml:space="preserve">  "Owee... that hurts!"</w:t>
      </w:r>
    </w:p>
    <w:p>
      <w:r>
        <w:t xml:space="preserve">  "Shoot me again... see what happens."</w:t>
      </w:r>
    </w:p>
    <w:p>
      <w:r>
        <w:t xml:space="preserve">  "Oh, thanks!"</w:t>
      </w:r>
    </w:p>
    <w:p>
      <w:r>
        <w:t xml:space="preserve">  "That was nice!"</w:t>
      </w:r>
    </w:p>
    <w:p>
      <w:r>
        <w:t xml:space="preserve">  "What.. did we do wrong?"</w:t>
      </w:r>
    </w:p>
    <w:p>
      <w:r>
        <w:t xml:space="preserve">  "I was doing so good..."</w:t>
      </w:r>
    </w:p>
    <w:p>
      <w:r>
        <w:t xml:space="preserve">  "See? I told you it was worth getting up early!"</w:t>
      </w:r>
    </w:p>
    <w:p>
      <w:r>
        <w:t xml:space="preserve">  "You did it!"</w:t>
      </w:r>
    </w:p>
    <w:p>
      <w:r>
        <w:t xml:space="preserve">  "Oh, wow!"</w:t>
      </w:r>
    </w:p>
    <w:p>
      <w:r>
        <w:t xml:space="preserve">  "I did it! I did it!"</w:t>
      </w:r>
    </w:p>
    <w:p>
      <w:r>
        <w:t xml:space="preserve">  "You're all lizard chow!"</w:t>
      </w:r>
    </w:p>
    <w:p>
      <w:r>
        <w:t xml:space="preserve">  "Don't you wanna play anymore?"</w:t>
      </w:r>
    </w:p>
    <w:p>
      <w:r>
        <w:t xml:space="preserve">  [gasp] "You have fur? I have fur!" (Pip)</w:t>
      </w:r>
    </w:p>
    <w:p>
      <w:r>
        <w:t xml:space="preserve">  [gasp] "I like your tail!" (Pip)</w:t>
      </w:r>
    </w:p>
    <w:p>
      <w:r>
        <w:t xml:space="preserve">  "Oh no, I'm sorry!" (Grover)</w:t>
      </w:r>
    </w:p>
    <w:p>
      <w:r>
        <w:t xml:space="preserve">  "Grovey...?" (Grover)</w:t>
      </w:r>
    </w:p>
    <w:p>
      <w:r>
        <w:t xml:space="preserve">  "Oh, I didn't mean it, Makoa!" (Makoa)</w:t>
      </w:r>
    </w:p>
    <w:p>
      <w:r>
        <w:t xml:space="preserve">  "It's crispy!"</w:t>
      </w:r>
    </w:p>
    <w:p>
      <w:r>
        <w:t xml:space="preserve">  "Hm, toasty!"</w:t>
      </w:r>
    </w:p>
    <w:p>
      <w:r>
        <w:t xml:space="preserve">  "Good job, everyone!"</w:t>
      </w:r>
    </w:p>
    <w:p>
      <w:r>
        <w:t xml:space="preserve">  "I knew we could do it!"</w:t>
      </w:r>
    </w:p>
    <w:p>
      <w:r>
        <w:t xml:space="preserve">  "Hey, we need that point!"</w:t>
      </w:r>
    </w:p>
    <w:p>
      <w:r>
        <w:t xml:space="preserve">  "Get them away!"</w:t>
      </w:r>
    </w:p>
    <w:p>
      <w:r>
        <w:t xml:space="preserve">  "We won? Haha, we won! *Giggle*"</w:t>
      </w:r>
    </w:p>
    <w:p>
      <w:r>
        <w:t xml:space="preserve">  "Talk poop. Get booped."</w:t>
      </w:r>
    </w:p>
    <w:p>
      <w:r>
        <w:t xml:space="preserve">  "Okay, next time, I'm giving you 3 heads."</w:t>
      </w:r>
    </w:p>
    <w:p>
      <w:r>
        <w:t xml:space="preserve">  "What do you mean, you got 'cottonmouth?'"</w:t>
      </w:r>
    </w:p>
    <w:p>
      <w:r>
        <w:t xml:space="preserve">  "You're a few spells short of an enchantment, if you know what I mean."</w:t>
      </w:r>
    </w:p>
    <w:p>
      <w:r>
        <w:t xml:space="preserve">  "Well, flogglesnort to you, too!"</w:t>
      </w:r>
    </w:p>
    <w:p>
      <w:r>
        <w:t xml:space="preserve">  "You're stinkier than my lizards, eww!"</w:t>
      </w:r>
    </w:p>
    <w:p>
      <w:r>
        <w:t xml:space="preserve">  "Why are you looking at me like I have 3 heads?"</w:t>
      </w:r>
    </w:p>
    <w:p>
      <w:r>
        <w:t xml:space="preserve">  "I could banish them to another dimension with the wave of my hand, but that wouldn't be very fair, would it?"</w:t>
      </w:r>
    </w:p>
    <w:p>
      <w:r>
        <w:t xml:space="preserve">  "Why did the gorlock cross the road?"</w:t>
      </w:r>
    </w:p>
    <w:p>
      <w:r>
        <w:t xml:space="preserve">  "uhmhmmhmmhmmm"</w:t>
      </w:r>
    </w:p>
    <w:p>
      <w:r>
        <w:t xml:space="preserve">  "uhhhahahahaha"</w:t>
      </w:r>
    </w:p>
    <w:p>
      <w:r>
        <w:t xml:space="preserve">  "Oh? uhaha!"</w:t>
      </w:r>
    </w:p>
    <w:p>
      <w:r>
        <w:t xml:space="preserve">  "Okay, I'm ready."</w:t>
      </w:r>
    </w:p>
    <w:p>
      <w:r>
        <w:t xml:space="preserve">  "Not all land dwellers are bad, remember?" (Makoa)</w:t>
      </w:r>
    </w:p>
    <w:p>
      <w:r>
        <w:t xml:space="preserve">  "Come on shell buddy, we got stuff to do!" (Makoa)</w:t>
      </w:r>
    </w:p>
    <w:p>
      <w:r>
        <w:t xml:space="preserve">  "I know you're sleepy but nature needs us!" (Grover)</w:t>
      </w:r>
    </w:p>
    <w:p>
      <w:r>
        <w:t xml:space="preserve">  "We gotta stop them messing up the realm!" (Grover)</w:t>
      </w:r>
    </w:p>
    <w:p>
      <w:r>
        <w:t xml:space="preserve">  "Everyone, stay back!"</w:t>
      </w:r>
    </w:p>
    <w:p>
      <w:r>
        <w:t xml:space="preserve">  "No touching!"</w:t>
      </w:r>
    </w:p>
    <w:p>
      <w:r>
        <w:t xml:space="preserve">  "I'm still learning."</w:t>
      </w:r>
    </w:p>
    <w:p>
      <w:r>
        <w:t xml:space="preserve">  "Did I get taller?"</w:t>
      </w:r>
    </w:p>
    <w:p>
      <w:r>
        <w:t xml:space="preserve">  "Oh, boy!"</w:t>
      </w:r>
    </w:p>
    <w:p>
      <w:r>
        <w:t xml:space="preserve">  "Cheevos only make me stronger!"</w:t>
      </w:r>
    </w:p>
    <w:p>
      <w:r>
        <w:t xml:space="preserve">  "Ahh, nap time's over!"</w:t>
      </w:r>
    </w:p>
    <w:p>
      <w:r>
        <w:t xml:space="preserve">  "I gotta spend these shiny things."</w:t>
      </w:r>
    </w:p>
    <w:p>
      <w:r>
        <w:t xml:space="preserve">  "*Giggles* You're kinda scary!"</w:t>
      </w:r>
    </w:p>
    <w:p>
      <w:r>
        <w:t xml:space="preserve">  "I've never seen that before!"</w:t>
      </w:r>
    </w:p>
    <w:p>
      <w:r>
        <w:t xml:space="preserve">  "Get boops you boogers!"</w:t>
      </w:r>
    </w:p>
    <w:p>
      <w:r>
        <w:t xml:space="preserve">  "What's that? You're hungry?  I'll make you a snack..."</w:t>
      </w:r>
    </w:p>
    <w:p>
      <w:r>
        <w:t xml:space="preserve">  "C'mon, there's so much to do!"</w:t>
      </w:r>
    </w:p>
    <w:p>
      <w:r>
        <w:t xml:space="preserve">  "Huh? It's for me?"</w:t>
      </w:r>
    </w:p>
    <w:p>
      <w:r>
        <w:t xml:space="preserve">  "I'm saving this card forever!"</w:t>
      </w:r>
    </w:p>
    <w:p>
      <w:r>
        <w:t xml:space="preserve">  "I should summon a new creature."</w:t>
      </w:r>
    </w:p>
    <w:p>
      <w:r>
        <w:t xml:space="preserve">  "What are you lookey-looking at?"</w:t>
      </w:r>
    </w:p>
    <w:p>
      <w:r>
        <w:t xml:space="preserve">  "Oh, behind us!"</w:t>
      </w:r>
    </w:p>
    <w:p>
      <w:r>
        <w:t xml:space="preserve">  "They snuck up on us!"</w:t>
      </w:r>
    </w:p>
    <w:p>
      <w:r>
        <w:t xml:space="preserve">  "Payload? Why have you betrayed us?"</w:t>
      </w:r>
    </w:p>
    <w:p>
      <w:r>
        <w:t xml:space="preserve">  "Oh-no the payload!"</w:t>
      </w:r>
    </w:p>
    <w:p>
      <w:r>
        <w:t xml:space="preserve">  "In the Sky!"</w:t>
      </w:r>
    </w:p>
    <w:p>
      <w:r>
        <w:t xml:space="preserve">  "How'd they get up there?"</w:t>
      </w:r>
    </w:p>
    <w:p>
      <w:r>
        <w:t xml:space="preserve">  "Ah! Sniper!"</w:t>
      </w:r>
    </w:p>
    <w:p>
      <w:r>
        <w:t xml:space="preserve"> "Keep your heads down!"</w:t>
      </w:r>
    </w:p>
    <w:p>
      <w:r>
        <w:t xml:space="preserve">  "Enemy ulting!"</w:t>
      </w:r>
    </w:p>
    <w:p>
      <w:r>
        <w:t xml:space="preserve">  "They're ulting!"</w:t>
      </w:r>
    </w:p>
    <w:p>
      <w:r>
        <w:t xml:space="preserve">  "Where are you going?"</w:t>
      </w:r>
    </w:p>
    <w:p>
      <w:r>
        <w:t xml:space="preserve">  "Group up!"</w:t>
      </w:r>
    </w:p>
    <w:p>
      <w:r>
        <w:t xml:space="preserve">  "We need healing!"</w:t>
      </w:r>
    </w:p>
    <w:p>
      <w:r>
        <w:t xml:space="preserve">  "Are you gonna heal us?"</w:t>
      </w:r>
    </w:p>
    <w:p>
      <w:r>
        <w:t xml:space="preserve">  "Somebody help the tank!"</w:t>
      </w:r>
    </w:p>
    <w:p>
      <w:r>
        <w:t xml:space="preserve">  "Hey! Are you gonna help that tank?"</w:t>
      </w:r>
    </w:p>
    <w:p>
      <w:r>
        <w:t xml:space="preserve">  "Just keep pushing!"</w:t>
      </w:r>
    </w:p>
    <w:p>
      <w:r>
        <w:t xml:space="preserve">  "Move the payload!"</w:t>
      </w:r>
    </w:p>
    <w:p>
      <w:r>
        <w:t xml:space="preserve">  "We gotta push the cart!"</w:t>
      </w:r>
    </w:p>
    <w:p>
      <w:r>
        <w:t xml:space="preserve">  "The cartycart needs us!"</w:t>
      </w:r>
    </w:p>
    <w:p>
      <w:r>
        <w:t xml:space="preserve">  "Not much time left!"</w:t>
      </w:r>
    </w:p>
    <w:p>
      <w:r>
        <w:t xml:space="preserve">  "It's almost over!"</w:t>
      </w:r>
    </w:p>
    <w:p>
      <w:r>
        <w:t xml:space="preserve">  "Maybe I should wait?"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