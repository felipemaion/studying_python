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"Strix."</w:t>
      </w:r>
    </w:p>
    <w:p>
      <w:r>
        <w:t xml:space="preserve"> "You're the baddest mercenary in the galaxy! You can do this! Ehh, did, did I just say that out loud?"</w:t>
      </w:r>
    </w:p>
    <w:p>
      <w:r>
        <w:t xml:space="preserve"> "Saving the galaxy is for chumps."</w:t>
      </w:r>
    </w:p>
    <w:p>
      <w:r>
        <w:t xml:space="preserve"> "Giddy up, strange creature."</w:t>
      </w:r>
    </w:p>
    <w:p>
      <w:r>
        <w:t xml:space="preserve"> "Let's go."</w:t>
      </w:r>
    </w:p>
    <w:p>
      <w:r>
        <w:t xml:space="preserve"> "Flash out." (enemy/self)</w:t>
      </w:r>
    </w:p>
    <w:p>
      <w:r>
        <w:t xml:space="preserve"> "I'm gone." (ally)</w:t>
      </w:r>
    </w:p>
    <w:p>
      <w:r>
        <w:t xml:space="preserve"> "That one is expensive."</w:t>
      </w:r>
    </w:p>
    <w:p>
      <w:r>
        <w:t xml:space="preserve"> "Thanks for the hook up."</w:t>
      </w:r>
    </w:p>
    <w:p>
      <w:r>
        <w:t xml:space="preserve"> "I'll make this look good."</w:t>
      </w:r>
    </w:p>
    <w:p>
      <w:r>
        <w:t xml:space="preserve"> "No."</w:t>
      </w:r>
    </w:p>
    <w:p>
      <w:r>
        <w:t xml:space="preserve"> "Not yet."</w:t>
      </w:r>
    </w:p>
    <w:p>
      <w:r>
        <w:t xml:space="preserve"> "Don't start what you can't finish."</w:t>
      </w:r>
    </w:p>
    <w:p>
      <w:r>
        <w:t xml:space="preserve"> "Oh, you wanna play rough."</w:t>
      </w:r>
    </w:p>
    <w:p>
      <w:r>
        <w:t xml:space="preserve"> "Hot-hot-hot-hot-hot-hot hot-hot-hot-hot-hot-hot-hot. "</w:t>
      </w:r>
    </w:p>
    <w:p>
      <w:r>
        <w:t xml:space="preserve"> "*G-ugh*"</w:t>
      </w:r>
    </w:p>
    <w:p>
      <w:r>
        <w:t xml:space="preserve"> "*Ugghhh*."</w:t>
      </w:r>
    </w:p>
    <w:p>
      <w:r>
        <w:t xml:space="preserve"> "I bleed my own blood."</w:t>
      </w:r>
    </w:p>
    <w:p>
      <w:r>
        <w:t xml:space="preserve"> "Hey, that stings."</w:t>
      </w:r>
    </w:p>
    <w:p>
      <w:r>
        <w:t xml:space="preserve"> "Thanks, muchacho."</w:t>
      </w:r>
    </w:p>
    <w:p>
      <w:r>
        <w:t xml:space="preserve"> "Talk about a stimpack!"</w:t>
      </w:r>
    </w:p>
    <w:p>
      <w:r>
        <w:t xml:space="preserve"> "Not the pit!!"</w:t>
      </w:r>
    </w:p>
    <w:p>
      <w:r>
        <w:t xml:space="preserve"> "*Aghhhughhhh*."</w:t>
      </w:r>
    </w:p>
    <w:p>
      <w:r>
        <w:t xml:space="preserve"> "Cha-ching."</w:t>
      </w:r>
    </w:p>
    <w:p>
      <w:r>
        <w:t xml:space="preserve"> "Sweet-Sweet teamwork. "</w:t>
      </w:r>
    </w:p>
    <w:p>
      <w:r>
        <w:t xml:space="preserve"> "Ada-boy."</w:t>
      </w:r>
    </w:p>
    <w:p>
      <w:r>
        <w:t xml:space="preserve"> "Who's your daddy?."</w:t>
      </w:r>
    </w:p>
    <w:p>
      <w:r>
        <w:t xml:space="preserve"> "It's payday, baby."</w:t>
      </w:r>
    </w:p>
    <w:p>
      <w:r>
        <w:t xml:space="preserve"> "Okay, who wants an autograph."</w:t>
      </w:r>
    </w:p>
    <w:p>
      <w:r>
        <w:t xml:space="preserve"> "This is my planet."</w:t>
      </w:r>
    </w:p>
    <w:p>
      <w:r>
        <w:t xml:space="preserve"> "Capture complete."</w:t>
      </w:r>
    </w:p>
    <w:p>
      <w:r>
        <w:t xml:space="preserve"> "They're on our turf. "</w:t>
      </w:r>
    </w:p>
    <w:p>
      <w:r>
        <w:t xml:space="preserve"> "Get off the point, losers!"</w:t>
      </w:r>
    </w:p>
    <w:p>
      <w:r>
        <w:t xml:space="preserve"> "I am the king of my castle."</w:t>
      </w:r>
    </w:p>
    <w:p>
      <w:r>
        <w:t xml:space="preserve"> "Oh, look. Yeah, It's me."</w:t>
      </w:r>
    </w:p>
    <w:p>
      <w:r>
        <w:t xml:space="preserve"> "They never stood a chance."</w:t>
      </w:r>
    </w:p>
    <w:p>
      <w:r>
        <w:t xml:space="preserve"> "Line'em up, and take'em down."</w:t>
      </w:r>
    </w:p>
    <w:p>
      <w:r>
        <w:t xml:space="preserve"> "Oh, I'll get'em next time."</w:t>
      </w:r>
    </w:p>
    <w:p>
      <w:r>
        <w:t xml:space="preserve"> "We almost had it."</w:t>
      </w:r>
    </w:p>
    <w:p>
      <w:r>
        <w:t xml:space="preserve"> "Your ugly mug is worth a pretty penny."</w:t>
      </w:r>
    </w:p>
    <w:p>
      <w:r>
        <w:t xml:space="preserve"> "Dead or alive, I always get paid."</w:t>
      </w:r>
    </w:p>
    <w:p>
      <w:r>
        <w:t xml:space="preserve"> "Your far less cooler than me, like far less."</w:t>
      </w:r>
    </w:p>
    <w:p>
      <w:r>
        <w:t xml:space="preserve"> "I don't know gourdian liquors is the answer, but it's worth the shot."</w:t>
      </w:r>
    </w:p>
    <w:p>
      <w:r>
        <w:t xml:space="preserve"> "People say I am condescending, that means I talk down on people."</w:t>
      </w:r>
    </w:p>
    <w:p>
      <w:r>
        <w:t xml:space="preserve"> "I should have my own movie. "</w:t>
      </w:r>
    </w:p>
    <w:p>
      <w:r>
        <w:t xml:space="preserve"> "Ha ha."</w:t>
      </w:r>
    </w:p>
    <w:p>
      <w:r>
        <w:t xml:space="preserve"> "God, I am funny."</w:t>
      </w:r>
    </w:p>
    <w:p>
      <w:r>
        <w:t xml:space="preserve"> "Heh."</w:t>
      </w:r>
    </w:p>
    <w:p>
      <w:r>
        <w:t xml:space="preserve"> "Lets get down to business."</w:t>
      </w:r>
    </w:p>
    <w:p>
      <w:r>
        <w:t xml:space="preserve"> "Well, that's nice."</w:t>
      </w:r>
    </w:p>
    <w:p>
      <w:r>
        <w:t xml:space="preserve"> "My skills are impressive."</w:t>
      </w:r>
    </w:p>
    <w:p>
      <w:r>
        <w:t xml:space="preserve"> "Cha-ching."</w:t>
      </w:r>
    </w:p>
    <w:p>
      <w:r>
        <w:t xml:space="preserve"> "Okay, this is good."</w:t>
      </w:r>
    </w:p>
    <w:p>
      <w:r>
        <w:t xml:space="preserve">  "Well, this is nice."</w:t>
      </w:r>
    </w:p>
    <w:p>
      <w:r>
        <w:t xml:space="preserve">  "I need a real job."</w:t>
      </w:r>
    </w:p>
    <w:p>
      <w:r>
        <w:t xml:space="preserve"> "Let's move out."</w:t>
      </w:r>
    </w:p>
    <w:p>
      <w:r>
        <w:t xml:space="preserve"> "I like that one."</w:t>
      </w:r>
    </w:p>
    <w:p>
      <w:r>
        <w:t xml:space="preserve"> "Heck, yeah.</w:t>
      </w:r>
    </w:p>
    <w:p>
      <w:r>
        <w:t xml:space="preserve">  "Behind us!"</w:t>
      </w:r>
    </w:p>
    <w:p>
      <w:r>
        <w:t xml:space="preserve">  "Enemy behind us!"</w:t>
      </w:r>
    </w:p>
    <w:p>
      <w:r>
        <w:t xml:space="preserve">  "They're pushing the payload!"</w:t>
      </w:r>
    </w:p>
    <w:p>
      <w:r>
        <w:t xml:space="preserve">  "We need to stop their payload!"</w:t>
      </w:r>
    </w:p>
    <w:p>
      <w:r>
        <w:t xml:space="preserve">  "They're above us!"</w:t>
      </w:r>
    </w:p>
    <w:p>
      <w:r>
        <w:t xml:space="preserve">  "Enemies above us!"</w:t>
      </w:r>
    </w:p>
    <w:p>
      <w:r>
        <w:t xml:space="preserve">  "Sniper!"</w:t>
      </w:r>
    </w:p>
    <w:p>
      <w:r>
        <w:t xml:space="preserve">  "Enemy sniper!"</w:t>
      </w:r>
    </w:p>
    <w:p>
      <w:r>
        <w:t xml:space="preserve">  "Enemy ultimate incoming!"</w:t>
      </w:r>
    </w:p>
    <w:p>
      <w:r>
        <w:t xml:space="preserve">  "They're ulting us!"</w:t>
      </w:r>
    </w:p>
    <w:p>
      <w:r>
        <w:t xml:space="preserve">  "Must group!"</w:t>
      </w:r>
    </w:p>
    <w:p>
      <w:r>
        <w:t xml:space="preserve">  "Group now!"</w:t>
      </w:r>
    </w:p>
    <w:p>
      <w:r>
        <w:t xml:space="preserve">  "Heal me!"</w:t>
      </w:r>
    </w:p>
    <w:p>
      <w:r>
        <w:t xml:space="preserve">  "I need healing?"</w:t>
      </w:r>
    </w:p>
    <w:p>
      <w:r>
        <w:t xml:space="preserve">  "Help the frontline!"</w:t>
      </w:r>
    </w:p>
    <w:p>
      <w:r>
        <w:t xml:space="preserve">  "Frontline needs help!"</w:t>
      </w:r>
    </w:p>
    <w:p>
      <w:r>
        <w:t xml:space="preserve">  "Overtime!"</w:t>
      </w:r>
    </w:p>
    <w:p>
      <w:r>
        <w:t xml:space="preserve">  "Overtime is upon us.!"</w:t>
      </w:r>
    </w:p>
    <w:p>
      <w:r>
        <w:t xml:space="preserve">  "Come on almost there"</w:t>
      </w:r>
    </w:p>
    <w:p>
      <w:r>
        <w:t xml:space="preserve">  "Let's get this payload home!"</w:t>
      </w:r>
    </w:p>
    <w:p>
      <w:r>
        <w:t xml:space="preserve">  "Push that payload!"</w:t>
      </w:r>
    </w:p>
    <w:p>
      <w:r>
        <w:t xml:space="preserve">  "Push the dang payload!"</w:t>
      </w:r>
    </w:p>
    <w:p>
      <w:r>
        <w:t xml:space="preserve">  "Wait for back up."</w:t>
      </w:r>
    </w:p>
    <w:p>
      <w:r>
        <w:t xml:space="preserve">  "Spend those credits."</w:t>
      </w:r>
    </w:p>
    <w:p>
      <w:r>
        <w:t xml:space="preserve"> "Attack the Siege Engine!"</w:t>
      </w:r>
    </w:p>
    <w:p>
      <w:r>
        <w:t xml:space="preserve"> "Defend the Siege Engine!"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