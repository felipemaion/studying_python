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"Lex!"</w:t>
      </w:r>
    </w:p>
    <w:p>
      <w:r>
        <w:t xml:space="preserve">  "Eventually the things in life that gave you pause mean nothing. Time... becomes your friend."</w:t>
      </w:r>
    </w:p>
    <w:p>
      <w:r>
        <w:t xml:space="preserve">  "Malevolence is like a sickness, and I am your attending."</w:t>
      </w:r>
    </w:p>
    <w:p>
      <w:r>
        <w:t xml:space="preserve">  "We can't stay here!"</w:t>
      </w:r>
    </w:p>
    <w:p>
      <w:r>
        <w:t xml:space="preserve">  "Move quickly."</w:t>
      </w:r>
    </w:p>
    <w:p>
      <w:r>
        <w:t xml:space="preserve">  "Keep running!"</w:t>
      </w:r>
    </w:p>
    <w:p>
      <w:r>
        <w:t xml:space="preserve">  "It begins!"</w:t>
      </w:r>
    </w:p>
    <w:p>
      <w:r>
        <w:t xml:space="preserve">  "If your only talent is running around, you don't stand a chance."</w:t>
      </w:r>
    </w:p>
    <w:p>
      <w:r>
        <w:t xml:space="preserve">  "They think they can escape the Law? Bhahahahaha..."</w:t>
      </w:r>
    </w:p>
    <w:p>
      <w:r>
        <w:t xml:space="preserve">  "I've heard tales. It is no matter."</w:t>
      </w:r>
    </w:p>
    <w:p>
      <w:r>
        <w:t xml:space="preserve">  "This one's got bite."</w:t>
      </w:r>
    </w:p>
    <w:p>
      <w:r>
        <w:t xml:space="preserve">  "The bigger they are, the harder they fall!"</w:t>
      </w:r>
    </w:p>
    <w:p>
      <w:r>
        <w:t xml:space="preserve">  "This is a big one."</w:t>
      </w:r>
    </w:p>
    <w:p>
      <w:r>
        <w:t xml:space="preserve">  "Support. The backbone of any team."</w:t>
      </w:r>
    </w:p>
    <w:p>
      <w:r>
        <w:t xml:space="preserve">  "Once this one is gone, it will be over."</w:t>
      </w:r>
    </w:p>
    <w:p>
      <w:r>
        <w:t xml:space="preserve">  *grunts*</w:t>
      </w:r>
    </w:p>
    <w:p>
      <w:r>
        <w:t xml:space="preserve">  *grunts*</w:t>
      </w:r>
    </w:p>
    <w:p>
      <w:r>
        <w:t xml:space="preserve">  "No one escapes the LAW!" (enemy/self)</w:t>
      </w:r>
    </w:p>
    <w:p>
      <w:r>
        <w:t xml:space="preserve">  "I will pass judgement." (allies)</w:t>
      </w:r>
    </w:p>
    <w:p>
      <w:r>
        <w:t xml:space="preserve">  "Matter is a product of mind."</w:t>
      </w:r>
    </w:p>
    <w:p>
      <w:r>
        <w:t xml:space="preserve">  "Another object in a physical world."</w:t>
      </w:r>
    </w:p>
    <w:p>
      <w:r>
        <w:t xml:space="preserve">  "Not yet!"</w:t>
      </w:r>
    </w:p>
    <w:p>
      <w:r>
        <w:t xml:space="preserve">  "I can't use that yet!"</w:t>
      </w:r>
    </w:p>
    <w:p>
      <w:r>
        <w:t xml:space="preserve">  "They're firing on me!"</w:t>
      </w:r>
    </w:p>
    <w:p>
      <w:r>
        <w:t xml:space="preserve">  "Enemy fire!"</w:t>
      </w:r>
    </w:p>
    <w:p>
      <w:r>
        <w:t xml:space="preserve">  "The fire... cleanses!"</w:t>
      </w:r>
    </w:p>
    <w:p>
      <w:r>
        <w:t xml:space="preserve">  *grunts*</w:t>
      </w:r>
    </w:p>
    <w:p>
      <w:r>
        <w:t xml:space="preserve">  *grunts*</w:t>
      </w:r>
    </w:p>
    <w:p>
      <w:r>
        <w:t xml:space="preserve">  "That was close."</w:t>
      </w:r>
    </w:p>
    <w:p>
      <w:r>
        <w:t xml:space="preserve">  "I seek refuge."</w:t>
      </w:r>
    </w:p>
    <w:p>
      <w:r>
        <w:t xml:space="preserve">  "Thank you, healer."</w:t>
      </w:r>
    </w:p>
    <w:p>
      <w:r>
        <w:t xml:space="preserve">  "I am healed!"</w:t>
      </w:r>
    </w:p>
    <w:p>
      <w:r>
        <w:t xml:space="preserve">  "Our time... is fleeting."</w:t>
      </w:r>
    </w:p>
    <w:p>
      <w:r>
        <w:t xml:space="preserve">  "I have judged this world!"</w:t>
      </w:r>
    </w:p>
    <w:p>
      <w:r>
        <w:t xml:space="preserve">    Play    Play    Play    Play   </w:t>
      </w:r>
    </w:p>
    <w:p>
      <w:r>
        <w:t xml:space="preserve">  *shouts*</w:t>
      </w:r>
    </w:p>
    <w:p>
      <w:r>
        <w:t xml:space="preserve">  *shouts*</w:t>
      </w:r>
    </w:p>
    <w:p>
      <w:r>
        <w:t xml:space="preserve">  *shouts*</w:t>
      </w:r>
    </w:p>
    <w:p>
      <w:r>
        <w:t xml:space="preserve">  "First Blood is mine!"</w:t>
      </w:r>
    </w:p>
    <w:p>
      <w:r>
        <w:t xml:space="preserve">  "We do this together!"</w:t>
      </w:r>
    </w:p>
    <w:p>
      <w:r>
        <w:t xml:space="preserve">  "Well done!"</w:t>
      </w:r>
    </w:p>
    <w:p>
      <w:r>
        <w:t xml:space="preserve">  "The end of consciousness."</w:t>
      </w:r>
    </w:p>
    <w:p>
      <w:r>
        <w:t xml:space="preserve">  "I am the instrument of judgment!"</w:t>
      </w:r>
    </w:p>
    <w:p>
      <w:r>
        <w:t xml:space="preserve">  "You all have been judged, and found wanting."</w:t>
      </w:r>
    </w:p>
    <w:p>
      <w:r>
        <w:t xml:space="preserve"> "You mistreat your subjects, and do not deserve to live!" (Bomb King)</w:t>
      </w:r>
    </w:p>
    <w:p>
      <w:r>
        <w:t xml:space="preserve"> "Monarchies are out-dated and corrupt governances" (Bomb King)</w:t>
      </w:r>
    </w:p>
    <w:p>
      <w:r>
        <w:t xml:space="preserve">  "These have a mind of their own!"</w:t>
      </w:r>
    </w:p>
    <w:p>
      <w:r>
        <w:t xml:space="preserve">  "Not a challenge."</w:t>
      </w:r>
    </w:p>
    <w:p>
      <w:r>
        <w:t xml:space="preserve">  "Push the Payload!"</w:t>
      </w:r>
    </w:p>
    <w:p>
      <w:r>
        <w:t xml:space="preserve">  "We must escort the Payload!"</w:t>
      </w:r>
    </w:p>
    <w:p>
      <w:r>
        <w:t xml:space="preserve">  "The enemies are capturing the point!"</w:t>
      </w:r>
    </w:p>
    <w:p>
      <w:r>
        <w:t xml:space="preserve">  "Stop them from capturing the point!"</w:t>
      </w:r>
    </w:p>
    <w:p>
      <w:r>
        <w:t xml:space="preserve">  "This world has been cleansed."</w:t>
      </w:r>
    </w:p>
    <w:p>
      <w:r>
        <w:t xml:space="preserve">  "Judgment held true!"</w:t>
      </w:r>
    </w:p>
    <w:p>
      <w:r>
        <w:t xml:space="preserve">  "I accept... defeat."</w:t>
      </w:r>
    </w:p>
    <w:p>
      <w:r>
        <w:t xml:space="preserve">  *sighs*</w:t>
      </w:r>
    </w:p>
    <w:p>
      <w:r>
        <w:t xml:space="preserve">  "You're not worth the time."</w:t>
      </w:r>
    </w:p>
    <w:p>
      <w:r>
        <w:t xml:space="preserve">  "Judgment is inescapable!"</w:t>
      </w:r>
    </w:p>
    <w:p>
      <w:r>
        <w:t xml:space="preserve">  "Convert now, or fall forever."</w:t>
      </w:r>
    </w:p>
    <w:p>
      <w:r>
        <w:t xml:space="preserve">  "There will be no laughter when you are sentenced to death."</w:t>
      </w:r>
    </w:p>
    <w:p>
      <w:r>
        <w:t xml:space="preserve">  "None of this is funny."</w:t>
      </w:r>
    </w:p>
    <w:p>
      <w:r>
        <w:t xml:space="preserve">  "Ha ha ha ha ha ha ha ha!"</w:t>
      </w:r>
    </w:p>
    <w:p>
      <w:r>
        <w:t xml:space="preserve">  "Ha ha ha ha ha haaa haaa!"</w:t>
      </w:r>
    </w:p>
    <w:p>
      <w:r>
        <w:t xml:space="preserve">  "Hm hm heh heh heh heh heh"</w:t>
      </w:r>
    </w:p>
    <w:p>
      <w:r>
        <w:t xml:space="preserve">  "Time to get to work."</w:t>
      </w:r>
    </w:p>
    <w:p>
      <w:r>
        <w:t xml:space="preserve">  "Nothing can stand in my way!"</w:t>
      </w:r>
    </w:p>
    <w:p>
      <w:r>
        <w:t xml:space="preserve">  "Engine down!"</w:t>
      </w:r>
    </w:p>
    <w:p>
      <w:r>
        <w:t xml:space="preserve">  "Physical barriers only delay the inevitable!"</w:t>
      </w:r>
    </w:p>
    <w:p>
      <w:r>
        <w:t xml:space="preserve">  "Destruction indeed!"</w:t>
      </w:r>
    </w:p>
    <w:p>
      <w:r>
        <w:t xml:space="preserve">  "Help me with these enemies!"</w:t>
      </w:r>
    </w:p>
    <w:p>
      <w:r>
        <w:t xml:space="preserve">  "I need help on the point!"</w:t>
      </w:r>
    </w:p>
    <w:p>
      <w:r>
        <w:t xml:space="preserve">  "I grow in might!"</w:t>
      </w:r>
    </w:p>
    <w:p>
      <w:r>
        <w:t xml:space="preserve">  "Next up!"</w:t>
      </w:r>
    </w:p>
    <w:p>
      <w:r>
        <w:t xml:space="preserve">  *grunts*</w:t>
      </w:r>
    </w:p>
    <w:p>
      <w:r>
        <w:t xml:space="preserve">  *grunts*</w:t>
      </w:r>
    </w:p>
    <w:p>
      <w:r>
        <w:t xml:space="preserve">  "Just begin and the mind grows heated."</w:t>
      </w:r>
    </w:p>
    <w:p>
      <w:r>
        <w:t xml:space="preserve">  "Good effort is often rewarded."</w:t>
      </w:r>
    </w:p>
    <w:p>
      <w:r>
        <w:t xml:space="preserve">  "Idle hands are a waste of time and talent, let's remedy that"</w:t>
      </w:r>
    </w:p>
    <w:p>
      <w:r>
        <w:t xml:space="preserve">  "Malevolence is like a sickness, and I am your attending."</w:t>
      </w:r>
    </w:p>
    <w:p>
      <w:r>
        <w:t xml:space="preserve">  "I must return."</w:t>
      </w:r>
    </w:p>
    <w:p>
      <w:r>
        <w:t xml:space="preserve">  "I still have my target!"</w:t>
      </w:r>
    </w:p>
    <w:p>
      <w:r>
        <w:t xml:space="preserve">  "Spend your credits before I spend them for you."</w:t>
      </w:r>
    </w:p>
    <w:p>
      <w:r>
        <w:t xml:space="preserve">  "Don't lose that spark!"</w:t>
      </w:r>
    </w:p>
    <w:p>
      <w:r>
        <w:t xml:space="preserve">  "Resplendent!"</w:t>
      </w:r>
    </w:p>
    <w:p>
      <w:r>
        <w:t xml:space="preserve">  "Judge... and be judged!"</w:t>
      </w:r>
    </w:p>
    <w:p>
      <w:r>
        <w:t xml:space="preserve">  "Witness me!"</w:t>
      </w:r>
    </w:p>
    <w:p>
      <w:r>
        <w:t xml:space="preserve">  "I've been here before..."</w:t>
      </w:r>
    </w:p>
    <w:p>
      <w:r>
        <w:t xml:space="preserve">  "The warmth of day leads me to my target."</w:t>
      </w:r>
    </w:p>
    <w:p>
      <w:r>
        <w:t xml:space="preserve">  "I don't expect you to appreciate the subtle science and exact art that is law-bringing."</w:t>
      </w:r>
    </w:p>
    <w:p>
      <w:r>
        <w:t xml:space="preserve">  "Matter is a product of mind."</w:t>
      </w:r>
    </w:p>
    <w:p>
      <w:r>
        <w:t xml:space="preserve">  "A sweet remembrance."</w:t>
      </w:r>
    </w:p>
    <w:p>
      <w:r>
        <w:t xml:space="preserve">  "Behind us!"</w:t>
      </w:r>
    </w:p>
    <w:p>
      <w:r>
        <w:t xml:space="preserve">  "Look behind us!"</w:t>
      </w:r>
    </w:p>
    <w:p>
      <w:r>
        <w:t xml:space="preserve">  "The enemy is pushing the payload!"</w:t>
      </w:r>
    </w:p>
    <w:p>
      <w:r>
        <w:t xml:space="preserve">  "Stop the payload!"</w:t>
      </w:r>
    </w:p>
    <w:p>
      <w:r>
        <w:t xml:space="preserve">  "Watch the flank!"</w:t>
      </w:r>
    </w:p>
    <w:p>
      <w:r>
        <w:t xml:space="preserve">  "On the flank!"</w:t>
      </w:r>
    </w:p>
    <w:p>
      <w:r>
        <w:t xml:space="preserve">  "From above!"</w:t>
      </w:r>
    </w:p>
    <w:p>
      <w:r>
        <w:t xml:space="preserve">  "Look above us!"</w:t>
      </w:r>
    </w:p>
    <w:p>
      <w:r>
        <w:t xml:space="preserve">  "Sniper!"</w:t>
      </w:r>
    </w:p>
    <w:p>
      <w:r>
        <w:t xml:space="preserve">  "Watch the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"Enemy ultimate!"</w:t>
      </w:r>
    </w:p>
    <w:p>
      <w:r>
        <w:t xml:space="preserve">  "Group up!"</w:t>
      </w:r>
    </w:p>
    <w:p>
      <w:r>
        <w:t xml:space="preserve">  "Let's stick together!"</w:t>
      </w:r>
    </w:p>
    <w:p>
      <w:r>
        <w:t xml:space="preserve">  "I need healing!"</w:t>
      </w:r>
    </w:p>
    <w:p>
      <w:r>
        <w:t xml:space="preserve">  "Heal me, friend!"</w:t>
      </w:r>
    </w:p>
    <w:p>
      <w:r>
        <w:t xml:space="preserve">  "Payload is moving along."</w:t>
      </w:r>
    </w:p>
    <w:p>
      <w:r>
        <w:t xml:space="preserve">  "Payload progress."</w:t>
      </w:r>
    </w:p>
    <w:p>
      <w:r>
        <w:t xml:space="preserve">  "Push the Payload!"</w:t>
      </w:r>
    </w:p>
    <w:p>
      <w:r>
        <w:t xml:space="preserve">  "Get on the Payload!"</w:t>
      </w:r>
    </w:p>
    <w:p>
      <w:r>
        <w:t xml:space="preserve">  "Time's running out!"</w:t>
      </w:r>
    </w:p>
    <w:p>
      <w:r>
        <w:t xml:space="preserve">  "No time!"</w:t>
      </w:r>
    </w:p>
    <w:p>
      <w:r>
        <w:t xml:space="preserve">  "I should wait for backup."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