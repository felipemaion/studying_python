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"Zhin."</w:t>
      </w:r>
    </w:p>
    <w:p>
      <w:r>
        <w:t xml:space="preserve">  "I am a stranger in a strange land."</w:t>
      </w:r>
    </w:p>
    <w:p>
      <w:r>
        <w:t xml:space="preserve">  "I live life the way I want, nobody stopped me yet."</w:t>
      </w:r>
    </w:p>
    <w:p>
      <w:r>
        <w:t xml:space="preserve">  "Ride!"</w:t>
      </w:r>
    </w:p>
    <w:p>
      <w:r>
        <w:t xml:space="preserve">  "Come on! Be aggressive!"</w:t>
      </w:r>
    </w:p>
    <w:p>
      <w:r>
        <w:t xml:space="preserve">  "You won't touch me!"</w:t>
      </w:r>
    </w:p>
    <w:p>
      <w:r>
        <w:t xml:space="preserve">  "Ugh!"</w:t>
      </w:r>
    </w:p>
    <w:p>
      <w:r>
        <w:t xml:space="preserve">  "A moment's reprieve."</w:t>
      </w:r>
    </w:p>
    <w:p>
      <w:r>
        <w:t xml:space="preserve">  "I'll come back for you."</w:t>
      </w:r>
    </w:p>
    <w:p>
      <w:r>
        <w:t xml:space="preserve">  "Spin to win!"</w:t>
      </w:r>
    </w:p>
    <w:p>
      <w:r>
        <w:t xml:space="preserve">  "Huagh!"</w:t>
      </w:r>
    </w:p>
    <w:p>
      <w:r>
        <w:t xml:space="preserve">  "EUAAGH!" (enemy/self)</w:t>
      </w:r>
    </w:p>
    <w:p>
      <w:r>
        <w:t xml:space="preserve">  "It is not a belt of strength, but it'll do."</w:t>
      </w:r>
    </w:p>
    <w:p>
      <w:r>
        <w:t xml:space="preserve">  "This doesn't match my armor set."</w:t>
      </w:r>
    </w:p>
    <w:p>
      <w:r>
        <w:t xml:space="preserve">  "The final piece I've been looking for."</w:t>
      </w:r>
    </w:p>
    <w:p>
      <w:r>
        <w:t xml:space="preserve">  "Not yet."</w:t>
      </w:r>
    </w:p>
    <w:p>
      <w:r>
        <w:t xml:space="preserve">  "I can't do that."</w:t>
      </w:r>
    </w:p>
    <w:p>
      <w:r>
        <w:t xml:space="preserve">  "Ha, using guns like cowards!"</w:t>
      </w:r>
    </w:p>
    <w:p>
      <w:r>
        <w:t xml:space="preserve">  "Come closer and say that to my face."</w:t>
      </w:r>
    </w:p>
    <w:p>
      <w:r>
        <w:t xml:space="preserve">  "Ugh!"</w:t>
      </w:r>
    </w:p>
    <w:p>
      <w:r>
        <w:t xml:space="preserve">  "Argh, frozen."</w:t>
      </w:r>
    </w:p>
    <w:p>
      <w:r>
        <w:t xml:space="preserve">  "Need fire resist."</w:t>
      </w:r>
    </w:p>
    <w:p>
      <w:r>
        <w:t xml:space="preserve">  "Egh, this is nothing."</w:t>
      </w:r>
    </w:p>
    <w:p>
      <w:r>
        <w:t xml:space="preserve">  "A grievous wound."</w:t>
      </w:r>
    </w:p>
    <w:p>
      <w:r>
        <w:t xml:space="preserve">  "Egh! Thanks."</w:t>
      </w:r>
    </w:p>
    <w:p>
      <w:r>
        <w:t xml:space="preserve">  "I can still fight."</w:t>
      </w:r>
    </w:p>
    <w:p>
      <w:r>
        <w:t xml:space="preserve">  "It all finally caught up with me."</w:t>
      </w:r>
    </w:p>
    <w:p>
      <w:r>
        <w:t xml:space="preserve">  "I didn't think death would find me here."</w:t>
      </w:r>
    </w:p>
    <w:p>
      <w:r>
        <w:t xml:space="preserve">  "I see now why you lead from the front." (Lian)</w:t>
      </w:r>
    </w:p>
    <w:p>
      <w:r>
        <w:t xml:space="preserve">  "You're the perfect woman." (Lian)</w:t>
      </w:r>
    </w:p>
    <w:p>
      <w:r>
        <w:t xml:space="preserve">  "A treacherous move." (Zhin)</w:t>
      </w:r>
    </w:p>
    <w:p>
      <w:r>
        <w:t xml:space="preserve">  "You're too strong, even for me." (Zhin)</w:t>
      </w:r>
    </w:p>
    <w:p>
      <w:r>
        <w:t xml:space="preserve">  "Ha, first blood."</w:t>
      </w:r>
    </w:p>
    <w:p>
      <w:r>
        <w:t xml:space="preserve">  "They were mine!"</w:t>
      </w:r>
    </w:p>
    <w:p>
      <w:r>
        <w:t xml:space="preserve">  "I didn't ask for help."</w:t>
      </w:r>
    </w:p>
    <w:p>
      <w:r>
        <w:t xml:space="preserve">  "Ha ha!"</w:t>
      </w:r>
    </w:p>
    <w:p>
      <w:r>
        <w:t xml:space="preserve">  "Oh, this is fun!"</w:t>
      </w:r>
    </w:p>
    <w:p>
      <w:r>
        <w:t xml:space="preserve">  "I'll kill you, I'll kill you all!"</w:t>
      </w:r>
    </w:p>
    <w:p>
      <w:r>
        <w:t xml:space="preserve">  "You should've stayed in your castle." (Lian)</w:t>
      </w:r>
    </w:p>
    <w:p>
      <w:r>
        <w:t xml:space="preserve">  "Shouldn't you be lamenting right now?" (Lian)</w:t>
      </w:r>
    </w:p>
    <w:p>
      <w:r>
        <w:t xml:space="preserve">  "You fight with honor." (Zhin)</w:t>
      </w:r>
    </w:p>
    <w:p>
      <w:r>
        <w:t xml:space="preserve">  "I've never lost a fight to the death." (Zhin)</w:t>
      </w:r>
    </w:p>
    <w:p>
      <w:r>
        <w:t xml:space="preserve">  "Hah, fool."</w:t>
      </w:r>
    </w:p>
    <w:p>
      <w:r>
        <w:t xml:space="preserve">  "Baited and outsmarted."</w:t>
      </w:r>
    </w:p>
    <w:p>
      <w:r>
        <w:t xml:space="preserve">  "Cut you to shreds."</w:t>
      </w:r>
    </w:p>
    <w:p>
      <w:r>
        <w:t xml:space="preserve">  "Hmm, dodge that."</w:t>
      </w:r>
    </w:p>
    <w:p>
      <w:r>
        <w:t xml:space="preserve">  "I'm king of this hill."</w:t>
      </w:r>
    </w:p>
    <w:p>
      <w:r>
        <w:t xml:space="preserve">  "This land is under my protection."</w:t>
      </w:r>
    </w:p>
    <w:p>
      <w:r>
        <w:t xml:space="preserve">  "They're on the objective."</w:t>
      </w:r>
    </w:p>
    <w:p>
      <w:r>
        <w:t xml:space="preserve">  "Enemies on the objective."</w:t>
      </w:r>
    </w:p>
    <w:p>
      <w:r>
        <w:t xml:space="preserve">  "You can't keep me out."</w:t>
      </w:r>
    </w:p>
    <w:p>
      <w:r>
        <w:t xml:space="preserve">  "I'll destroy anything in my way."</w:t>
      </w:r>
    </w:p>
    <w:p>
      <w:r>
        <w:t xml:space="preserve">  "Hmph, pathetic."</w:t>
      </w:r>
    </w:p>
    <w:p>
      <w:r>
        <w:t xml:space="preserve">  "No more of that."</w:t>
      </w:r>
    </w:p>
    <w:p>
      <w:r>
        <w:t xml:space="preserve">  "I am the victor!"</w:t>
      </w:r>
    </w:p>
    <w:p>
      <w:r>
        <w:t xml:space="preserve">  "My search for a real challenge continues."</w:t>
      </w:r>
    </w:p>
    <w:p>
      <w:r>
        <w:t xml:space="preserve">  "I'm not angry, I'm just disappointed."</w:t>
      </w:r>
    </w:p>
    <w:p>
      <w:r>
        <w:t xml:space="preserve">  "Watch your back, vengeance will be mine one day."</w:t>
      </w:r>
    </w:p>
    <w:p>
      <w:r>
        <w:t xml:space="preserve">  "You wouldn't like me when I'm angry."</w:t>
      </w:r>
    </w:p>
    <w:p>
      <w:r>
        <w:t xml:space="preserve">  "My strength is unmatched."</w:t>
      </w:r>
    </w:p>
    <w:p>
      <w:r>
        <w:t xml:space="preserve">  "Let blood flow like wine."</w:t>
      </w:r>
    </w:p>
    <w:p>
      <w:r>
        <w:t xml:space="preserve">  "Do I look funny to you?"</w:t>
      </w:r>
    </w:p>
    <w:p>
      <w:r>
        <w:t xml:space="preserve">  "Stop pestering me."</w:t>
      </w:r>
    </w:p>
    <w:p>
      <w:r>
        <w:t xml:space="preserve">  "Leave me alone or you're next."</w:t>
      </w:r>
    </w:p>
    <w:p>
      <w:r>
        <w:t xml:space="preserve">  "Eahahaha"</w:t>
      </w:r>
    </w:p>
    <w:p>
      <w:r>
        <w:t xml:space="preserve">  "Aghahahaha"</w:t>
      </w:r>
    </w:p>
    <w:p>
      <w:r>
        <w:t xml:space="preserve">  "Aahahaha"</w:t>
      </w:r>
    </w:p>
    <w:p>
      <w:r>
        <w:t xml:space="preserve">  "I'll sharpen my blade on their bones."</w:t>
      </w:r>
    </w:p>
    <w:p>
      <w:r>
        <w:t xml:space="preserve">  "This shall be a glorious battle." (Sha lin?)</w:t>
      </w:r>
    </w:p>
    <w:p>
      <w:r>
        <w:t xml:space="preserve">  "You're quite the warrior." (Sha lin?)</w:t>
      </w:r>
    </w:p>
    <w:p>
      <w:r>
        <w:t xml:space="preserve">  "Follow me into battle." (Champion2)</w:t>
      </w:r>
    </w:p>
    <w:p>
      <w:r>
        <w:t xml:space="preserve">  "I give my sword ten thousand swings of glory every day." (Champion2)</w:t>
      </w:r>
    </w:p>
    <w:p>
      <w:r>
        <w:t xml:space="preserve">  "I put my spare points into charisma." (Lian?)</w:t>
      </w:r>
    </w:p>
    <w:p>
      <w:r>
        <w:t xml:space="preserve">  "You are a natural twenty." (Lian?)</w:t>
      </w:r>
    </w:p>
    <w:p>
      <w:r>
        <w:t xml:space="preserve">  "I'll hold this ground."</w:t>
      </w:r>
    </w:p>
    <w:p>
      <w:r>
        <w:t xml:space="preserve">  "Take one step past this line. See what happens."</w:t>
      </w:r>
    </w:p>
    <w:p>
      <w:r>
        <w:t xml:space="preserve">  "Ha, I've leveled up."</w:t>
      </w:r>
    </w:p>
    <w:p>
      <w:r>
        <w:t xml:space="preserve">  "I get new feats next level."</w:t>
      </w:r>
    </w:p>
    <w:p>
      <w:r>
        <w:t xml:space="preserve">  "Huagh!"</w:t>
      </w:r>
    </w:p>
    <w:p>
      <w:r>
        <w:t xml:space="preserve">  "Defend yourself!"</w:t>
      </w:r>
    </w:p>
    <w:p>
      <w:r>
        <w:t xml:space="preserve">  "I am glorious!"</w:t>
      </w:r>
    </w:p>
    <w:p>
      <w:r>
        <w:t xml:space="preserve">  "Recognition of my valor."</w:t>
      </w:r>
    </w:p>
    <w:p>
      <w:r>
        <w:t xml:space="preserve">  "My blade thirsts for battle."</w:t>
      </w:r>
    </w:p>
    <w:p>
      <w:r>
        <w:t xml:space="preserve">  *grumbles* "I need a good fight."</w:t>
      </w:r>
    </w:p>
    <w:p>
      <w:r>
        <w:t xml:space="preserve">  "A warrior's spirit is immortal!"</w:t>
      </w:r>
    </w:p>
    <w:p>
      <w:r>
        <w:t xml:space="preserve">  "My thirst for battle is insatiable."</w:t>
      </w:r>
    </w:p>
    <w:p>
      <w:r>
        <w:t xml:space="preserve">  "I should spend my gold while I'm in town."</w:t>
      </w:r>
    </w:p>
    <w:p>
      <w:r>
        <w:t xml:space="preserve">  "Slay them."</w:t>
      </w:r>
    </w:p>
    <w:p>
      <w:r>
        <w:t xml:space="preserve">  "Hah, you fight well."</w:t>
      </w:r>
    </w:p>
    <w:p>
      <w:r>
        <w:t xml:space="preserve">  "Kill one, cleave another."</w:t>
      </w:r>
    </w:p>
    <w:p>
      <w:r>
        <w:t xml:space="preserve">  "Haaagh!"</w:t>
      </w:r>
    </w:p>
    <w:p>
      <w:r>
        <w:t xml:space="preserve">  "I haven't seen this place since it was a thriving capital." (Keep)</w:t>
      </w:r>
    </w:p>
    <w:p>
      <w:r>
        <w:t xml:space="preserve">  "What happened here, I haven't been gone that long." (Keep)</w:t>
      </w:r>
    </w:p>
    <w:p>
      <w:r>
        <w:t xml:space="preserve">  "We shall crush our enemies and see them driven before us."</w:t>
      </w:r>
    </w:p>
    <w:p>
      <w:r>
        <w:t xml:space="preserve">  "The spoils of war."</w:t>
      </w:r>
    </w:p>
    <w:p>
      <w:r>
        <w:t xml:space="preserve">  "Hah, perfect."</w:t>
      </w:r>
    </w:p>
    <w:p>
      <w:r>
        <w:t xml:space="preserve">  "Enemies behind us."</w:t>
      </w:r>
    </w:p>
    <w:p>
      <w:r>
        <w:t xml:space="preserve">  "They're behind us."</w:t>
      </w:r>
    </w:p>
    <w:p>
      <w:r>
        <w:t xml:space="preserve">  "Enemies on the payload."</w:t>
      </w:r>
    </w:p>
    <w:p>
      <w:r>
        <w:t xml:space="preserve">  "They're moving the payload."</w:t>
      </w:r>
    </w:p>
    <w:p>
      <w:r>
        <w:t xml:space="preserve">  "Enemies flanking us."</w:t>
      </w:r>
    </w:p>
    <w:p>
      <w:r>
        <w:t xml:space="preserve">  "They're flanking us."</w:t>
      </w:r>
    </w:p>
    <w:p>
      <w:r>
        <w:t xml:space="preserve">  "Enemies above us."</w:t>
      </w:r>
    </w:p>
    <w:p>
      <w:r>
        <w:t xml:space="preserve">  "They're above us."</w:t>
      </w:r>
    </w:p>
    <w:p>
      <w:r>
        <w:t xml:space="preserve">  "Enemy Sniper."</w:t>
      </w:r>
    </w:p>
    <w:p>
      <w:r>
        <w:t xml:space="preserve">  "They're sniping."</w:t>
      </w:r>
    </w:p>
    <w:p>
      <w:r>
        <w:t xml:space="preserve">  "Filthy turret."</w:t>
      </w:r>
    </w:p>
    <w:p>
      <w:r>
        <w:t xml:space="preserve">  "Enemies ulting."</w:t>
      </w:r>
    </w:p>
    <w:p>
      <w:r>
        <w:t xml:space="preserve">  "They're ulting."</w:t>
      </w:r>
    </w:p>
    <w:p>
      <w:r>
        <w:t xml:space="preserve">  "Form up."</w:t>
      </w:r>
    </w:p>
    <w:p>
      <w:r>
        <w:t xml:space="preserve">  "Stick together."</w:t>
      </w:r>
    </w:p>
    <w:p>
      <w:r>
        <w:t xml:space="preserve">  "Heal me."</w:t>
      </w:r>
    </w:p>
    <w:p>
      <w:r>
        <w:t xml:space="preserve">  "Need healing."</w:t>
      </w:r>
    </w:p>
    <w:p>
      <w:r>
        <w:t xml:space="preserve">  "Help the tank."</w:t>
      </w:r>
    </w:p>
    <w:p>
      <w:r>
        <w:t xml:space="preserve">  "Hold the frontline."</w:t>
      </w:r>
    </w:p>
    <w:p>
      <w:r>
        <w:t xml:space="preserve">  "Push the payload."</w:t>
      </w:r>
    </w:p>
    <w:p>
      <w:r>
        <w:t xml:space="preserve">  "Move the payload."</w:t>
      </w:r>
    </w:p>
    <w:p>
      <w:r>
        <w:t xml:space="preserve">  "Get on the payload."</w:t>
      </w:r>
    </w:p>
    <w:p>
      <w:r>
        <w:t xml:space="preserve">  "Hold the payload."</w:t>
      </w:r>
    </w:p>
    <w:p>
      <w:r>
        <w:t xml:space="preserve">  "Overtime!"</w:t>
      </w:r>
    </w:p>
    <w:p>
      <w:r>
        <w:t xml:space="preserve">  "It's over."</w:t>
      </w:r>
    </w:p>
    <w:p>
      <w:r>
        <w:t xml:space="preserve">  "It's too dangerous to go alone."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