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"Lex."</w:t>
      </w:r>
    </w:p>
    <w:p>
      <w:r>
        <w:t xml:space="preserve">  "First lesson you learn on the job: shoot them before they shoot you."</w:t>
      </w:r>
    </w:p>
    <w:p>
      <w:r>
        <w:t xml:space="preserve">  "Officer Lex reporting for sector yadda yadda yadda, got some guys I need to shoot, please unlock firearm restrictions."</w:t>
      </w:r>
    </w:p>
    <w:p>
      <w:r>
        <w:t xml:space="preserve">  "Ugh, can this thing even break light speed?"</w:t>
      </w:r>
    </w:p>
    <w:p>
      <w:r>
        <w:t xml:space="preserve">  "Mush! Or whatever they say on this backwater planet."</w:t>
      </w:r>
    </w:p>
    <w:p>
      <w:r>
        <w:t xml:space="preserve">  "It's all skill, I promise!"</w:t>
      </w:r>
    </w:p>
    <w:p>
      <w:r>
        <w:t xml:space="preserve">  "Targeting matrix engage."</w:t>
      </w:r>
    </w:p>
    <w:p>
      <w:r>
        <w:t xml:space="preserve">  "I better be getting extra for this!"</w:t>
      </w:r>
    </w:p>
    <w:p>
      <w:r>
        <w:t xml:space="preserve">  "Whoa! And I thought the gorlocks on P1D were scary."</w:t>
      </w:r>
    </w:p>
    <w:p>
      <w:r>
        <w:t xml:space="preserve">  "Come out, come out, whereever you are!"</w:t>
      </w:r>
    </w:p>
    <w:p>
      <w:r>
        <w:t xml:space="preserve">  "A slippery little spud!"</w:t>
      </w:r>
    </w:p>
    <w:p>
      <w:r>
        <w:t xml:space="preserve"> "I might need a bigger blaster."</w:t>
      </w:r>
    </w:p>
    <w:p>
      <w:r>
        <w:t xml:space="preserve">  "The bigger they are, the grosser they splatter!"</w:t>
      </w:r>
    </w:p>
    <w:p>
      <w:r>
        <w:t xml:space="preserve">  "You 're under arrest! For keepin' people alive that I want dead."</w:t>
      </w:r>
    </w:p>
    <w:p>
      <w:r>
        <w:t xml:space="preserve"> "Attention losers, your life support is getting cut."</w:t>
      </w:r>
    </w:p>
    <w:p>
      <w:r>
        <w:t xml:space="preserve">  "Gyah! Watch out!"</w:t>
      </w:r>
    </w:p>
    <w:p>
      <w:r>
        <w:t xml:space="preserve">  "Gahh! Think I pulled something!"</w:t>
      </w:r>
    </w:p>
    <w:p>
      <w:r>
        <w:t xml:space="preserve">  "No one escapes the Law!" (enemy/self)</w:t>
      </w:r>
    </w:p>
    <w:p>
      <w:r>
        <w:t xml:space="preserve">  "I will pass judgement." (Ally)</w:t>
      </w:r>
    </w:p>
    <w:p>
      <w:r>
        <w:t xml:space="preserve">  "This better be worth the credits."</w:t>
      </w:r>
    </w:p>
    <w:p>
      <w:r>
        <w:t xml:space="preserve">  "Give the blasters some kick-ah!"</w:t>
      </w:r>
    </w:p>
    <w:p>
      <w:r>
        <w:t xml:space="preserve">  "Better than nothing."</w:t>
      </w:r>
    </w:p>
    <w:p>
      <w:r>
        <w:t xml:space="preserve">  "Ugh, hold your globtrocks!"</w:t>
      </w:r>
    </w:p>
    <w:p>
      <w:r>
        <w:t xml:space="preserve">  "It's charging up!"</w:t>
      </w:r>
    </w:p>
    <w:p>
      <w:r>
        <w:t xml:space="preserve">  "Okay! This thing's coming off stun!"</w:t>
      </w:r>
    </w:p>
    <w:p>
      <w:r>
        <w:t xml:space="preserve">  "Hey, quit it! This is my only uniform!"</w:t>
      </w:r>
    </w:p>
    <w:p>
      <w:r>
        <w:t xml:space="preserve">  *grunting*</w:t>
      </w:r>
    </w:p>
    <w:p>
      <w:r>
        <w:t xml:space="preserve">  "Can't... move..."</w:t>
      </w:r>
    </w:p>
    <w:p>
      <w:r>
        <w:t xml:space="preserve">  *yelling*</w:t>
      </w:r>
    </w:p>
    <w:p>
      <w:r>
        <w:t xml:space="preserve">  "Ah, I can't die off-world!"</w:t>
      </w:r>
    </w:p>
    <w:p>
      <w:r>
        <w:t xml:space="preserve">  "Gonna need a beam-up. Hello? HQ?"</w:t>
      </w:r>
    </w:p>
    <w:p>
      <w:r>
        <w:t xml:space="preserve">  "Whoo. Thanks, healer."</w:t>
      </w:r>
    </w:p>
    <w:p>
      <w:r>
        <w:t xml:space="preserve">  "Nice. Drinks on me tonight."</w:t>
      </w:r>
    </w:p>
    <w:p>
      <w:r>
        <w:t xml:space="preserve">  "Ugh... Dang."</w:t>
      </w:r>
    </w:p>
    <w:p>
      <w:r>
        <w:t xml:space="preserve">  "Time... to die..."</w:t>
      </w:r>
    </w:p>
    <w:p>
      <w:r>
        <w:t xml:space="preserve">  "Ugh. I'll get you next time, trooper." (Viktor)</w:t>
      </w:r>
    </w:p>
    <w:p>
      <w:r>
        <w:t xml:space="preserve">  "My one weakness: getting shot." (Viktor)</w:t>
      </w:r>
    </w:p>
    <w:p>
      <w:r>
        <w:t xml:space="preserve">  "Nice shooting. Now watch a master at work."</w:t>
      </w:r>
    </w:p>
    <w:p>
      <w:r>
        <w:t xml:space="preserve">  "It's fun to work with a partner sometimes."</w:t>
      </w:r>
    </w:p>
    <w:p>
      <w:r>
        <w:t xml:space="preserve">  "It's a dirty job sometimes."</w:t>
      </w:r>
    </w:p>
    <w:p>
      <w:r>
        <w:t xml:space="preserve">  "A thousand light years away and there's still idiots in need of a good shooting."</w:t>
      </w:r>
    </w:p>
    <w:p>
      <w:r>
        <w:t xml:space="preserve">  "They do not pay me enough for this crap."</w:t>
      </w:r>
    </w:p>
    <w:p>
      <w:r>
        <w:t xml:space="preserve">  "These bounties are mine." (Kinessa)</w:t>
      </w:r>
    </w:p>
    <w:p>
      <w:r>
        <w:t xml:space="preserve">  "I've got this place covered, go hunt somewhere else!" (Kinessa)</w:t>
      </w:r>
    </w:p>
    <w:p>
      <w:r>
        <w:t xml:space="preserve">  "Little green dudes in every sector these days." (Ruckus)</w:t>
      </w:r>
    </w:p>
    <w:p>
      <w:r>
        <w:t xml:space="preserve">  "Nice toy, little guy!" (Ruckus)</w:t>
      </w:r>
    </w:p>
    <w:p>
      <w:r>
        <w:t xml:space="preserve">  "Aauugh! I always forget I need to bring them in alive."</w:t>
      </w:r>
    </w:p>
    <w:p>
      <w:r>
        <w:t xml:space="preserve">  "I wish I could just keep this on all day."</w:t>
      </w:r>
    </w:p>
    <w:p>
      <w:r>
        <w:t xml:space="preserve">  "Good job, guys! It was mostly me. You helped a little."</w:t>
      </w:r>
    </w:p>
    <w:p>
      <w:r>
        <w:t xml:space="preserve">  "Gimme a sec, I wanna bask in the glory a bit."</w:t>
      </w:r>
    </w:p>
    <w:p>
      <w:r>
        <w:t xml:space="preserve">  "Uglies on the point, guys!"</w:t>
      </w:r>
    </w:p>
    <w:p>
      <w:r>
        <w:t xml:space="preserve">  "Hey! They're on the point! What, is this translator not working?"</w:t>
      </w:r>
    </w:p>
    <w:p>
      <w:r>
        <w:t xml:space="preserve">  "This sector is now open for public use."</w:t>
      </w:r>
    </w:p>
    <w:p>
      <w:r>
        <w:t xml:space="preserve">  "Knock knock. It's the galactic police."</w:t>
      </w:r>
    </w:p>
    <w:p>
      <w:r>
        <w:t xml:space="preserve">  *yawn* "Call me when there's a real problem."</w:t>
      </w:r>
    </w:p>
    <w:p>
      <w:r>
        <w:t xml:space="preserve">  "It's illegal to carry a firearm heavier than two zartons."</w:t>
      </w:r>
    </w:p>
    <w:p>
      <w:r>
        <w:t xml:space="preserve">  "I'm so happy, I could dance on their corpses!"</w:t>
      </w:r>
    </w:p>
    <w:p>
      <w:r>
        <w:t xml:space="preserve">  "Alright! Time to bring 'em i- oh, flarg. Are they all dead?"</w:t>
      </w:r>
    </w:p>
    <w:p>
      <w:r>
        <w:t xml:space="preserve">  "You've escaped the Law today, scumbags."</w:t>
      </w:r>
    </w:p>
    <w:p>
      <w:r>
        <w:t xml:space="preserve">  "Next time, I'm calling backup."</w:t>
      </w:r>
    </w:p>
    <w:p>
      <w:r>
        <w:t xml:space="preserve">  "Oh, you're gonna regret this for the rest of your life, all two seconds of it."</w:t>
      </w:r>
    </w:p>
    <w:p>
      <w:r>
        <w:t xml:space="preserve">  "There are so many things I wanna call you right now, but I don't wanna get fined for violating the moral verbiage edict again."</w:t>
      </w:r>
    </w:p>
    <w:p>
      <w:r>
        <w:t xml:space="preserve">  "Hey! Hey! See this badge? Lemme translate it for you. It means shut up and do what I say."</w:t>
      </w:r>
    </w:p>
    <w:p>
      <w:r>
        <w:t xml:space="preserve">  "Don't worry about the translator breaking. Most organisms understand what a gun in the face means."</w:t>
      </w:r>
    </w:p>
    <w:p>
      <w:r>
        <w:t xml:space="preserve">  "Like the suit? State-of-the-art! Even has a built-in toilet. Why are you backing away?"</w:t>
      </w:r>
    </w:p>
    <w:p>
      <w:r>
        <w:t xml:space="preserve">  "I come in peace! If you break the law I will shoot you, but I'll do it as peacefully as I can."</w:t>
      </w:r>
    </w:p>
    <w:p>
      <w:r>
        <w:t xml:space="preserve">  "Hmmhmmhehehehehehe."</w:t>
      </w:r>
    </w:p>
    <w:p>
      <w:r>
        <w:t xml:space="preserve">  "Haha ha ha ha"</w:t>
      </w:r>
    </w:p>
    <w:p>
      <w:r>
        <w:t xml:space="preserve">  "Hahahaha... whew..."</w:t>
      </w:r>
    </w:p>
    <w:p>
      <w:r>
        <w:t xml:space="preserve">  "Looks like I'm on the clock again."</w:t>
      </w:r>
    </w:p>
    <w:p>
      <w:r>
        <w:t xml:space="preserve">  "You're wanted in 28 sectors, little guy. But lucky for you, *yawn* I'm on a break." (Pip)</w:t>
      </w:r>
    </w:p>
    <w:p>
      <w:r>
        <w:t xml:space="preserve">  "Are you trying to seduce a galactic officer? I might have to hold you for that!" (Skye)</w:t>
      </w:r>
    </w:p>
    <w:p>
      <w:r>
        <w:t xml:space="preserve">  "Don't shoot me I'm a cop! Only I get to shoot people!"</w:t>
      </w:r>
    </w:p>
    <w:p>
      <w:r>
        <w:t xml:space="preserve">  "Dead or Alive I'm taking you in."</w:t>
      </w:r>
    </w:p>
    <w:p>
      <w:r>
        <w:t xml:space="preserve">  "Ah, did I finally get a promotion?"</w:t>
      </w:r>
    </w:p>
    <w:p>
      <w:r>
        <w:t xml:space="preserve">  "I feel like actually doing my job today!"</w:t>
      </w:r>
    </w:p>
    <w:p>
      <w:r>
        <w:t xml:space="preserve">  "Hands up, motherhumper!"</w:t>
      </w:r>
    </w:p>
    <w:p>
      <w:r>
        <w:t xml:space="preserve">  "Pew pew pew!"</w:t>
      </w:r>
    </w:p>
    <w:p>
      <w:r>
        <w:t xml:space="preserve">  "Nice. Not as cool as my current badge, but still."</w:t>
      </w:r>
    </w:p>
    <w:p>
      <w:r>
        <w:t xml:space="preserve">  "Hoho can't wait to show that to that jerk-wad instructor!"</w:t>
      </w:r>
    </w:p>
    <w:p>
      <w:r>
        <w:t xml:space="preserve">  "Don't blame me if I start noddin' off."</w:t>
      </w:r>
    </w:p>
    <w:p>
      <w:r>
        <w:t xml:space="preserve">  "Let's go, buddy. HQ's informed me plenty of times we don't get paid sitting around.</w:t>
      </w:r>
    </w:p>
    <w:p>
      <w:r>
        <w:t xml:space="preserve">  "Alright! I've got the best health plan!"</w:t>
      </w:r>
    </w:p>
    <w:p>
      <w:r>
        <w:t xml:space="preserve">  "OK... Who do have to thank for that little nap?"</w:t>
      </w:r>
    </w:p>
    <w:p>
      <w:r>
        <w:t xml:space="preserve">  "Hoho, it's credit spending time!"</w:t>
      </w:r>
    </w:p>
    <w:p>
      <w:r>
        <w:t xml:space="preserve">  "Nice shootin, kiddo!"</w:t>
      </w:r>
    </w:p>
    <w:p>
      <w:r>
        <w:t xml:space="preserve">  "I'm gonna overlook your little murder spree."</w:t>
      </w:r>
    </w:p>
    <w:p>
      <w:r>
        <w:t xml:space="preserve">  "I wanna say you put up a good fight, but uhh... Heh. An officer's gotta be honest."</w:t>
      </w:r>
    </w:p>
    <w:p>
      <w:r>
        <w:t xml:space="preserve">  "If you think this is good, you should see me when I actually feel like doing my job!"</w:t>
      </w:r>
    </w:p>
    <w:p>
      <w:r>
        <w:t xml:space="preserve">  "Signs of intelligent life... Ehh, maybe in a couple millennia." (Keep)</w:t>
      </w:r>
    </w:p>
    <w:p>
      <w:r>
        <w:t xml:space="preserve">  "Wow! They still use fire to cook around here..." (Keep)</w:t>
      </w:r>
    </w:p>
    <w:p>
      <w:r>
        <w:t xml:space="preserve">  "You're my new partner? Let's go bust some tentacles!"</w:t>
      </w:r>
    </w:p>
    <w:p>
      <w:r>
        <w:t xml:space="preserve">  "Never seen this kind of tech before!"</w:t>
      </w:r>
    </w:p>
    <w:p>
      <w:r>
        <w:t xml:space="preserve">  "This a 'present' from HQ for being such a good boy?"</w:t>
      </w:r>
    </w:p>
    <w:p>
      <w:r>
        <w:t xml:space="preserve">  "Look out, behind!"</w:t>
      </w:r>
    </w:p>
    <w:p>
      <w:r>
        <w:t xml:space="preserve">  "They're attacking the back!"</w:t>
      </w:r>
    </w:p>
    <w:p>
      <w:r>
        <w:t xml:space="preserve">  "Hey, we need to stop their payload!"</w:t>
      </w:r>
    </w:p>
    <w:p>
      <w:r>
        <w:t xml:space="preserve">  "They are moving their payload! Stop them!"</w:t>
      </w:r>
    </w:p>
    <w:p>
      <w:r>
        <w:t xml:space="preserve">  "Spuds on our flank!"</w:t>
      </w:r>
    </w:p>
    <w:p>
      <w:r>
        <w:t xml:space="preserve">  "I think we're being flanked!"</w:t>
      </w:r>
    </w:p>
    <w:p>
      <w:r>
        <w:t xml:space="preserve">  "They're attacking above us!"</w:t>
      </w:r>
    </w:p>
    <w:p>
      <w:r>
        <w:t xml:space="preserve">  "Watch the skies!"</w:t>
      </w:r>
    </w:p>
    <w:p>
      <w:r>
        <w:t xml:space="preserve">  "There's a sniper!"</w:t>
      </w:r>
    </w:p>
    <w:p>
      <w:r>
        <w:t xml:space="preserve">  "Sniper somewhere!"</w:t>
      </w:r>
    </w:p>
    <w:p>
      <w:r>
        <w:t xml:space="preserve">  "Turret over here!"</w:t>
      </w:r>
    </w:p>
    <w:p>
      <w:r>
        <w:t xml:space="preserve">  "Augh, they've got an ultimate coming."</w:t>
      </w:r>
    </w:p>
    <w:p>
      <w:r>
        <w:t xml:space="preserve">  "Get down, they've got an ult!"</w:t>
      </w:r>
    </w:p>
    <w:p>
      <w:r>
        <w:t xml:space="preserve">  "Group up!"</w:t>
      </w:r>
    </w:p>
    <w:p>
      <w:r>
        <w:t xml:space="preserve">  "You guys wanna win or just run off and die?"</w:t>
      </w:r>
    </w:p>
    <w:p>
      <w:r>
        <w:t xml:space="preserve">  "Heal me! How many languages do you need me to say it in?"</w:t>
      </w:r>
    </w:p>
    <w:p>
      <w:r>
        <w:t xml:space="preserve">  "Ooooh, I could use some medic right about now!"</w:t>
      </w:r>
    </w:p>
    <w:p>
      <w:r>
        <w:t xml:space="preserve">  "Hey, the frontline is in trouble!"</w:t>
      </w:r>
    </w:p>
    <w:p>
      <w:r>
        <w:t xml:space="preserve">  "Please don't let the big guy die. I doubt I'd be a good replacement."</w:t>
      </w:r>
    </w:p>
    <w:p>
      <w:r>
        <w:t xml:space="preserve">  "That's it, nice and steady."</w:t>
      </w:r>
    </w:p>
    <w:p>
      <w:r>
        <w:t xml:space="preserve">  "Keep the payload going, no stops!"</w:t>
      </w:r>
    </w:p>
    <w:p>
      <w:r>
        <w:t xml:space="preserve">  "Yo, numbnuts! Payload needs moving!"</w:t>
      </w:r>
    </w:p>
    <w:p>
      <w:r>
        <w:t xml:space="preserve">  "We need to get back to the payload!"</w:t>
      </w:r>
    </w:p>
    <w:p>
      <w:r>
        <w:t xml:space="preserve">  "Overtime!"</w:t>
      </w:r>
    </w:p>
    <w:p>
      <w:r>
        <w:t xml:space="preserve">  "This is where it gets hot!"</w:t>
      </w:r>
    </w:p>
    <w:p>
      <w:r>
        <w:t xml:space="preserve">  "I'd rather not run in and die alone if that's alright."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