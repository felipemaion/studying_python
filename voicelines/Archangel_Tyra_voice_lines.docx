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"Tyra."</w:t>
      </w:r>
    </w:p>
    <w:p>
      <w:r>
        <w:t xml:space="preserve"> "Grief not for the fallen who are finally at rest. Grief for the demons who shall know only eternal damnation."</w:t>
      </w:r>
    </w:p>
    <w:p>
      <w:r>
        <w:t xml:space="preserve"> "It was foretold long ago, that this war would come, and I've ignored the cries for humanity for far too long."</w:t>
      </w:r>
    </w:p>
    <w:p>
      <w:r>
        <w:t xml:space="preserve"> "Uhahaaha. Mortal travel is so refreshing."</w:t>
      </w:r>
    </w:p>
    <w:p>
      <w:r>
        <w:t xml:space="preserve"> "Burn in holy fire."</w:t>
      </w:r>
    </w:p>
    <w:p>
      <w:r>
        <w:t xml:space="preserve"> "*Hyah*!"</w:t>
      </w:r>
    </w:p>
    <w:p>
      <w:r>
        <w:t xml:space="preserve"> "The lights reveals all!"</w:t>
      </w:r>
    </w:p>
    <w:p>
      <w:r>
        <w:t xml:space="preserve"> "I sense your presence!"</w:t>
      </w:r>
    </w:p>
    <w:p>
      <w:r>
        <w:t xml:space="preserve"> "Give them hell" (enemy/self)</w:t>
      </w:r>
    </w:p>
    <w:p>
      <w:r>
        <w:t xml:space="preserve"> "Soon."</w:t>
      </w:r>
    </w:p>
    <w:p>
      <w:r>
        <w:t xml:space="preserve"> "It is not yet time."</w:t>
      </w:r>
    </w:p>
    <w:p>
      <w:r>
        <w:t xml:space="preserve"> "You dare invoke an angel's fury!"</w:t>
      </w:r>
    </w:p>
    <w:p>
      <w:r>
        <w:t xml:space="preserve"> "It was foretold."</w:t>
      </w:r>
    </w:p>
    <w:p>
      <w:r>
        <w:t xml:space="preserve"> "My light lives on."</w:t>
      </w:r>
    </w:p>
    <w:p>
      <w:r>
        <w:t xml:space="preserve"> "Eternal Damnation." (Talus)</w:t>
      </w:r>
    </w:p>
    <w:p>
      <w:r>
        <w:t xml:space="preserve"> "The void can't win." (Seris)</w:t>
      </w:r>
    </w:p>
    <w:p>
      <w:r>
        <w:t xml:space="preserve"> "An angel is always prepared."</w:t>
      </w:r>
    </w:p>
    <w:p>
      <w:r>
        <w:t xml:space="preserve"> "Banish the evil from your heart."</w:t>
      </w:r>
    </w:p>
    <w:p>
      <w:r>
        <w:t xml:space="preserve"> "The light takes just as it gives."</w:t>
      </w:r>
    </w:p>
    <w:p>
      <w:r>
        <w:t xml:space="preserve"> "I have no mercy for the wicked."</w:t>
      </w:r>
    </w:p>
    <w:p>
      <w:r>
        <w:t xml:space="preserve"> "Retribution for the lives you stole" (Seris)</w:t>
      </w:r>
    </w:p>
    <w:p>
      <w:r>
        <w:t xml:space="preserve"> "Did you think you can escape little demon boy?" (Talus)</w:t>
      </w:r>
    </w:p>
    <w:p>
      <w:r>
        <w:t xml:space="preserve"> "We have consacrated this ground."</w:t>
      </w:r>
    </w:p>
    <w:p>
      <w:r>
        <w:t xml:space="preserve"> "Do not stop here, drive them back."</w:t>
      </w:r>
    </w:p>
    <w:p>
      <w:r>
        <w:t xml:space="preserve"> "The enemies must not remain on sacred ground!"</w:t>
      </w:r>
    </w:p>
    <w:p>
      <w:r>
        <w:t xml:space="preserve"> "Do not let that haven fall into the hands of our enemies."</w:t>
      </w:r>
    </w:p>
    <w:p>
      <w:r>
        <w:t xml:space="preserve"> "My voice has guided you to victory. Well fought, mortal."</w:t>
      </w:r>
    </w:p>
    <w:p>
      <w:r>
        <w:t xml:space="preserve"> "Humanity's capacity for violence has its benefits, I suppose."</w:t>
      </w:r>
    </w:p>
    <w:p>
      <w:r>
        <w:t xml:space="preserve"> "In man's darkest hour, the light of their souls shines brightest."</w:t>
      </w:r>
    </w:p>
    <w:p>
      <w:r>
        <w:t xml:space="preserve"> "Do not forsake the light, for it shall never abandon you."</w:t>
      </w:r>
    </w:p>
    <w:p>
      <w:r>
        <w:t xml:space="preserve"> "Those who are truly purehearted, need not fear the demons that lurk beneath."</w:t>
      </w:r>
    </w:p>
    <w:p>
      <w:r>
        <w:t xml:space="preserve"> "The seeds of corruption are born from the absence of hope."</w:t>
      </w:r>
    </w:p>
    <w:p>
      <w:r>
        <w:t xml:space="preserve"> "Do not fear the darkness, for an angel's wrath burns a millennia. "</w:t>
      </w:r>
    </w:p>
    <w:p>
      <w:r>
        <w:t xml:space="preserve"> "We may fight together now, but your crimes will never be forgiven." (Seris)</w:t>
      </w:r>
    </w:p>
    <w:p>
      <w:r>
        <w:t xml:space="preserve"> "Oh, What a good boy."(Moji)</w:t>
      </w:r>
    </w:p>
    <w:p>
      <w:r>
        <w:t xml:space="preserve"> "Were you not aware that angels could fly so low?"</w:t>
      </w:r>
    </w:p>
    <w:p>
      <w:r>
        <w:t xml:space="preserve"> "How does an angel die? Harp failure."</w:t>
      </w:r>
    </w:p>
    <w:p>
      <w:r>
        <w:t xml:space="preserve"> "What does an angel do when they need directions? Wing it. Hmmhmmhmm."</w:t>
      </w:r>
    </w:p>
    <w:p>
      <w:r>
        <w:t xml:space="preserve"> "UHahahahaha!"</w:t>
      </w:r>
    </w:p>
    <w:p>
      <w:r>
        <w:t xml:space="preserve"> "Hhahahaha!"</w:t>
      </w:r>
    </w:p>
    <w:p>
      <w:r>
        <w:t xml:space="preserve"> "HoHahhahahaha."</w:t>
      </w:r>
    </w:p>
    <w:p>
      <w:r>
        <w:t xml:space="preserve"> "You're in my care."</w:t>
      </w:r>
    </w:p>
    <w:p>
      <w:r>
        <w:t xml:space="preserve">  "It is not time to rest yet, mortal!"</w:t>
      </w:r>
    </w:p>
    <w:p>
      <w:r>
        <w:t xml:space="preserve"> "Let my voice guide you to victory."</w:t>
      </w:r>
    </w:p>
    <w:p>
      <w:r>
        <w:t xml:space="preserve">  "Enemies behind us!"</w:t>
      </w:r>
    </w:p>
    <w:p>
      <w:r>
        <w:t xml:space="preserve">  "They're behind us."</w:t>
      </w:r>
    </w:p>
    <w:p>
      <w:r>
        <w:t xml:space="preserve">  "Enemies above us."</w:t>
      </w:r>
    </w:p>
    <w:p>
      <w:r>
        <w:t xml:space="preserve">  "They're above us!"</w:t>
      </w:r>
    </w:p>
    <w:p>
      <w:r>
        <w:t xml:space="preserve">  "Sniper!"</w:t>
      </w:r>
    </w:p>
    <w:p>
      <w:r>
        <w:t xml:space="preserve">  "Get down, Sniper!"</w:t>
      </w:r>
    </w:p>
    <w:p>
      <w:r>
        <w:t xml:space="preserve">  "Bring me aid."</w:t>
      </w:r>
    </w:p>
    <w:p>
      <w:r>
        <w:t xml:space="preserve">  "I need to rejuvenate."</w:t>
      </w:r>
    </w:p>
    <w:p>
      <w:r>
        <w:t xml:space="preserve"> "The light has bestowed new life."</w:t>
      </w:r>
    </w:p>
    <w:p>
      <w:r>
        <w:t xml:space="preserve"> "Being reborn never gets old."</w:t>
      </w:r>
    </w:p>
    <w:p>
      <w:r>
        <w:t xml:space="preserve"> "Attack the Siege Engine!"</w:t>
      </w:r>
    </w:p>
    <w:p>
      <w:r>
        <w:t xml:space="preserve"> "Defend the Siege Engine!"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