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 Kills</w:t>
        <w:br/>
        <w:br/>
        <w:t>6.1 First Blood</w:t>
        <w:br/>
        <w:t>6.2 Double Kill</w:t>
        <w:br/>
        <w:t>6.3 Triple Kill</w:t>
        <w:br/>
        <w:t>6.4 Quadra Kill</w:t>
        <w:br/>
        <w:t>6.5 Penta Kill</w:t>
        <w:br/>
        <w:t>6.6 Hexa Kill</w:t>
        <w:br/>
        <w:t>6.7 Player Streak</w:t>
        <w:br/>
        <w:t>6.8 Enemy Streak</w:t>
        <w:br/>
        <w:br/>
      </w:r>
    </w:p>
    <w:p>
      <w:r>
        <w:t>6.7 Player Streak</w:t>
      </w:r>
    </w:p>
    <w:p>
      <w:r>
        <w:t xml:space="preserve">  "9."</w:t>
      </w:r>
    </w:p>
    <w:p>
      <w:r>
        <w:t xml:space="preserve">  "8."</w:t>
      </w:r>
    </w:p>
    <w:p>
      <w:r>
        <w:t xml:space="preserve">  "7."</w:t>
      </w:r>
    </w:p>
    <w:p>
      <w:r>
        <w:t xml:space="preserve">  "6."</w:t>
      </w:r>
    </w:p>
    <w:p>
      <w:r>
        <w:t xml:space="preserve">  "5."</w:t>
      </w:r>
    </w:p>
    <w:p>
      <w:r>
        <w:t xml:space="preserve">  "4."</w:t>
      </w:r>
    </w:p>
    <w:p>
      <w:r>
        <w:t xml:space="preserve">  "3."</w:t>
      </w:r>
    </w:p>
    <w:p>
      <w:r>
        <w:t xml:space="preserve">  "2."</w:t>
      </w:r>
    </w:p>
    <w:p>
      <w:r>
        <w:t xml:space="preserve">  "1."</w:t>
      </w:r>
    </w:p>
    <w:p>
      <w:r>
        <w:t xml:space="preserve">  "30 seconds remaining."</w:t>
      </w:r>
    </w:p>
    <w:p>
      <w:r>
        <w:t xml:space="preserve">  "15 seconds remaining."</w:t>
      </w:r>
    </w:p>
    <w:p>
      <w:r>
        <w:t xml:space="preserve">  "5 seconds remaining." (Unused)</w:t>
      </w:r>
    </w:p>
    <w:p>
      <w:r>
        <w:t xml:space="preserve">  "Get ready for the action."</w:t>
      </w:r>
    </w:p>
    <w:p>
      <w:r>
        <w:t xml:space="preserve">  "It's about to go down, baby!"</w:t>
      </w:r>
    </w:p>
    <w:p>
      <w:r>
        <w:t xml:space="preserve">  "The battle has begun."</w:t>
      </w:r>
    </w:p>
    <w:p>
      <w:r>
        <w:t xml:space="preserve">  "And so it begins... I've always wanted to say that."</w:t>
      </w:r>
    </w:p>
    <w:p>
      <w:r>
        <w:t xml:space="preserve">  "Yeehah! Go get 'em, cowboy!"</w:t>
      </w:r>
    </w:p>
    <w:p>
      <w:r>
        <w:t xml:space="preserve">  "Match starting in 60 seconds."</w:t>
      </w:r>
    </w:p>
    <w:p>
      <w:r>
        <w:t xml:space="preserve">  "Match starting in 30 seconds."</w:t>
      </w:r>
    </w:p>
    <w:p>
      <w:r>
        <w:t xml:space="preserve">  "Match starting in 15 seconds."</w:t>
      </w:r>
    </w:p>
    <w:p>
      <w:r>
        <w:t xml:space="preserve">  "Match starting in 5 seconds."</w:t>
      </w:r>
    </w:p>
    <w:p>
      <w:r>
        <w:t xml:space="preserve">  "Match has begun."</w:t>
      </w:r>
    </w:p>
    <w:p>
      <w:r>
        <w:t xml:space="preserve">  "Objective captured."</w:t>
      </w:r>
    </w:p>
    <w:p>
      <w:r>
        <w:t xml:space="preserve">  "Enemy captured the objective."</w:t>
      </w:r>
    </w:p>
    <w:p>
      <w:r>
        <w:t xml:space="preserve">  "Capture point spawning in 60 seconds."</w:t>
      </w:r>
    </w:p>
    <w:p>
      <w:r>
        <w:t xml:space="preserve">  "Capture point spawning in 30 seconds."</w:t>
      </w:r>
    </w:p>
    <w:p>
      <w:r>
        <w:t xml:space="preserve">  "Capture point spawning in 15 seconds."</w:t>
      </w:r>
    </w:p>
    <w:p>
      <w:r>
        <w:t xml:space="preserve">  "Capture point has spawned."</w:t>
      </w:r>
    </w:p>
    <w:p>
      <w:r>
        <w:t xml:space="preserve">  "Attack!"</w:t>
      </w:r>
    </w:p>
    <w:p>
      <w:r>
        <w:t xml:space="preserve">  "Y'all need to really stand on the objective right now."</w:t>
      </w:r>
    </w:p>
    <w:p>
      <w:r>
        <w:t xml:space="preserve">  "Let's go team! Come on!"</w:t>
      </w:r>
    </w:p>
    <w:p>
      <w:r>
        <w:t xml:space="preserve">  "Alright, time to play a little D. Relax, stay composed."</w:t>
      </w:r>
    </w:p>
    <w:p>
      <w:r>
        <w:t xml:space="preserve">  "Defend the payload!"</w:t>
      </w:r>
    </w:p>
    <w:p>
      <w:r>
        <w:t xml:space="preserve">  "Stop the payload!"</w:t>
      </w:r>
    </w:p>
    <w:p>
      <w:r>
        <w:t xml:space="preserve">  "Your siege engine has arrived."</w:t>
      </w:r>
    </w:p>
    <w:p>
      <w:r>
        <w:t xml:space="preserve">  "Your siege engine has been destroyed."</w:t>
      </w:r>
    </w:p>
    <w:p>
      <w:r>
        <w:t xml:space="preserve">  "The enemy siege engine has arrived."</w:t>
      </w:r>
    </w:p>
    <w:p>
      <w:r>
        <w:t xml:space="preserve">  "The enemy siege engine has been destroyed."</w:t>
      </w:r>
    </w:p>
    <w:p>
      <w:r>
        <w:t xml:space="preserve">  "An ally has been slain."</w:t>
      </w:r>
    </w:p>
    <w:p>
      <w:r>
        <w:t xml:space="preserve">  "Your teammates are dying."</w:t>
      </w:r>
    </w:p>
    <w:p>
      <w:r>
        <w:t xml:space="preserve">  "An enemy has been slain."</w:t>
      </w:r>
    </w:p>
    <w:p>
      <w:r>
        <w:t xml:space="preserve">  "Got'em"</w:t>
      </w:r>
    </w:p>
    <w:p>
      <w:r>
        <w:t xml:space="preserve">  "Lookin' good, shootin' good."</w:t>
      </w:r>
    </w:p>
    <w:p>
      <w:r>
        <w:t xml:space="preserve">  "You still looked good while you died, so... not bad."</w:t>
      </w:r>
    </w:p>
    <w:p>
      <w:r>
        <w:t xml:space="preserve">  "Overtime."</w:t>
      </w:r>
    </w:p>
    <w:p>
      <w:r>
        <w:t xml:space="preserve">  "Payload has spawned." (Unused)</w:t>
      </w:r>
    </w:p>
    <w:p>
      <w:r>
        <w:t xml:space="preserve">  "Checkpoint reached." (Unused)</w:t>
      </w:r>
    </w:p>
    <w:p>
      <w:r>
        <w:t xml:space="preserve">  "The enemy has reached the checkpoint." (Unused)</w:t>
      </w:r>
    </w:p>
    <w:p>
      <w:r>
        <w:t xml:space="preserve">  "The enemy payload has spawned." (Unused)</w:t>
      </w:r>
    </w:p>
    <w:p>
      <w:r>
        <w:t xml:space="preserve">  "Payload defend successful."(Unused)</w:t>
      </w:r>
    </w:p>
    <w:p>
      <w:r>
        <w:t xml:space="preserve">  "Defend successful." (Unused)</w:t>
      </w:r>
    </w:p>
    <w:p>
      <w:r>
        <w:t xml:space="preserve">  "Enemy payload push successful." (Unused)</w:t>
      </w:r>
    </w:p>
    <w:p>
      <w:r>
        <w:t xml:space="preserve">  "Defense failed." (Unused)</w:t>
      </w:r>
    </w:p>
    <w:p>
      <w:r>
        <w:t xml:space="preserve">  "Payload defense failed." (Unused)</w:t>
      </w:r>
    </w:p>
    <w:p>
      <w:r>
        <w:t xml:space="preserve">  "Payload push failed." (Unused)</w:t>
      </w:r>
    </w:p>
    <w:p>
      <w:r>
        <w:t xml:space="preserve">  "Payload push successful." (Unused)</w:t>
      </w:r>
    </w:p>
    <w:p>
      <w:r>
        <w:t xml:space="preserve">  "The enemy is attacking your base."</w:t>
      </w:r>
    </w:p>
    <w:p>
      <w:r>
        <w:t xml:space="preserve">  "Your gate is under attack."</w:t>
      </w:r>
    </w:p>
    <w:p>
      <w:r>
        <w:t xml:space="preserve">  "Your first gate is under attack."</w:t>
      </w:r>
    </w:p>
    <w:p>
      <w:r>
        <w:t xml:space="preserve">  "Your second gate is under attack."</w:t>
      </w:r>
    </w:p>
    <w:p>
      <w:r>
        <w:t xml:space="preserve">  "Your vault is under attack."</w:t>
      </w:r>
    </w:p>
    <w:p>
      <w:r>
        <w:t xml:space="preserve">  "Your vault is nearly destroyed."</w:t>
      </w:r>
    </w:p>
    <w:p>
      <w:r>
        <w:t xml:space="preserve">  "I mean, you did your best. Just... take it as a learning experience." (Defeat)</w:t>
      </w:r>
    </w:p>
    <w:p>
      <w:r>
        <w:t xml:space="preserve">  "Awwww yeeeeah." (Victory)</w:t>
      </w:r>
    </w:p>
    <w:p>
      <w:r>
        <w:t xml:space="preserve">  "Brush it off, game's not over."</w:t>
      </w:r>
    </w:p>
    <w:p>
      <w:r>
        <w:t xml:space="preserve">  "That's what I'm talking 'bout!"</w:t>
      </w:r>
    </w:p>
    <w:p>
      <w:r>
        <w:t xml:space="preserve">  "Gate destroyed."</w:t>
      </w:r>
    </w:p>
    <w:p>
      <w:r>
        <w:t xml:space="preserve">  "The enemy has destroyed the gate."</w:t>
      </w:r>
    </w:p>
    <w:p>
      <w:r>
        <w:t xml:space="preserve">  "It's time to make your champion look good."</w:t>
      </w:r>
    </w:p>
    <w:p>
      <w:r>
        <w:t xml:space="preserve">  "Choose your Champion."</w:t>
      </w:r>
    </w:p>
    <w:p>
      <w:r>
        <w:t xml:space="preserve">  "Ah, who you gonna pick?"</w:t>
      </w:r>
    </w:p>
    <w:p>
      <w:r>
        <w:t xml:space="preserve">  "Your turn to ban."</w:t>
      </w:r>
    </w:p>
    <w:p>
      <w:r>
        <w:t xml:space="preserve">  "Your turn to pick."</w:t>
      </w:r>
    </w:p>
    <w:p>
      <w:r>
        <w:t xml:space="preserve">  "Your team's turn to ban."</w:t>
      </w:r>
    </w:p>
    <w:p>
      <w:r>
        <w:t xml:space="preserve">  "Your team's turn to pick."</w:t>
      </w:r>
    </w:p>
    <w:p>
      <w:r>
        <w:t xml:space="preserve">  "Enemy's turn to ban."</w:t>
      </w:r>
    </w:p>
    <w:p>
      <w:r>
        <w:t xml:space="preserve">  "Enemy's turn to pick."</w:t>
      </w:r>
    </w:p>
    <w:p>
      <w:r>
        <w:t xml:space="preserve">  "You have successfully defended the enemy's payload push."</w:t>
      </w:r>
    </w:p>
    <w:p>
      <w:r>
        <w:t xml:space="preserve">  "You have successfully defended the payload."</w:t>
      </w:r>
    </w:p>
    <w:p>
      <w:r>
        <w:t xml:space="preserve">  "You have successfully defended."</w:t>
      </w:r>
    </w:p>
    <w:p>
      <w:r>
        <w:t xml:space="preserve">  "You have successfully pushed the payload."</w:t>
      </w:r>
    </w:p>
    <w:p>
      <w:r>
        <w:t xml:space="preserve">  "Your payload push was successful."</w:t>
      </w:r>
    </w:p>
    <w:p>
      <w:r>
        <w:t xml:space="preserve">  "Epicenter spawning in 60 seconds."</w:t>
      </w:r>
    </w:p>
    <w:p>
      <w:r>
        <w:t xml:space="preserve">  "Epicenter spawning in 30 seconds."</w:t>
      </w:r>
    </w:p>
    <w:p>
      <w:r>
        <w:t xml:space="preserve">  "Epicenter spawning in 15 seconds."</w:t>
      </w:r>
    </w:p>
    <w:p>
      <w:r>
        <w:t xml:space="preserve">  "Epicenter spawning in 5 seconds."</w:t>
      </w:r>
    </w:p>
    <w:p>
      <w:r>
        <w:t xml:space="preserve">  "Epicenter has spawned."</w:t>
      </w:r>
    </w:p>
    <w:p>
      <w:r>
        <w:t xml:space="preserve">  "The fog sets in."</w:t>
      </w:r>
    </w:p>
    <w:p>
      <w:r>
        <w:t xml:space="preserve"> "Oh ho! Things starting out right."</w:t>
      </w:r>
    </w:p>
    <w:p>
      <w:r>
        <w:t xml:space="preserve"> "You gonna let 'em style on your teammates like that?"</w:t>
      </w:r>
    </w:p>
    <w:p>
      <w:r>
        <w:t xml:space="preserve"> "Two for the money."</w:t>
      </w:r>
    </w:p>
    <w:p>
      <w:r>
        <w:t xml:space="preserve"> "Enemy Double Kill."</w:t>
      </w:r>
    </w:p>
    <w:p>
      <w:r>
        <w:t xml:space="preserve"> "Three for the show!"</w:t>
      </w:r>
    </w:p>
    <w:p>
      <w:r>
        <w:t xml:space="preserve"> "Enemy Triple Kill."</w:t>
      </w:r>
    </w:p>
    <w:p>
      <w:r>
        <w:t xml:space="preserve"> "Holy mother of God, a Quadra!"</w:t>
      </w:r>
    </w:p>
    <w:p>
      <w:r>
        <w:t xml:space="preserve"> "Enemy Quadra Kill."</w:t>
      </w:r>
    </w:p>
    <w:p>
      <w:r>
        <w:t xml:space="preserve"> "They all dead. All of them. By you! Damn."</w:t>
      </w:r>
    </w:p>
    <w:p>
      <w:r>
        <w:t xml:space="preserve"> "Now you did it, now you gave 'em the highlight!"</w:t>
      </w:r>
    </w:p>
    <w:p>
      <w:r>
        <w:t xml:space="preserve"> "Hexa Kill!"</w:t>
      </w:r>
    </w:p>
    <w:p>
      <w:r>
        <w:t xml:space="preserve"> "Enemy Hexa Kill!"</w:t>
      </w:r>
    </w:p>
    <w:p>
      <w:r>
        <w:t xml:space="preserve">  "Lookin' good, babe!"</w:t>
      </w:r>
    </w:p>
    <w:p>
      <w:r>
        <w:t xml:space="preserve">  "Rampage."</w:t>
      </w:r>
    </w:p>
    <w:p>
      <w:r>
        <w:t xml:space="preserve">  "That's 5 in a row."</w:t>
      </w:r>
    </w:p>
    <w:p>
      <w:r>
        <w:t xml:space="preserve">  "Unstoppable."</w:t>
      </w:r>
    </w:p>
    <w:p>
      <w:r>
        <w:t xml:space="preserve">  "That's 7 in a row."</w:t>
      </w:r>
    </w:p>
    <w:p>
      <w:r>
        <w:t xml:space="preserve">  "Savage."</w:t>
      </w:r>
    </w:p>
    <w:p>
      <w:r>
        <w:t xml:space="preserve">  "Damn, you are going off right now!"</w:t>
      </w:r>
    </w:p>
    <w:p>
      <w:r>
        <w:t xml:space="preserve">  "Can you die? This is crazy."</w:t>
      </w:r>
    </w:p>
    <w:p>
      <w:r>
        <w:t xml:space="preserve">  "Godlike."</w:t>
      </w:r>
    </w:p>
    <w:p>
      <w:r>
        <w:t xml:space="preserve">  "That's 13 in a row."</w:t>
      </w:r>
    </w:p>
    <w:p>
      <w:r>
        <w:t xml:space="preserve">  "Annihilation!"</w:t>
      </w:r>
    </w:p>
    <w:p>
      <w:r>
        <w:t xml:space="preserve">  "You better get top play after this performance."</w:t>
      </w:r>
    </w:p>
    <w:p>
      <w:r>
        <w:t xml:space="preserve">  "You need to hit 'em with the spray and an emote." (Unused)</w:t>
      </w:r>
    </w:p>
    <w:p>
      <w:r>
        <w:t xml:space="preserve">  "Your killing spree has ended." (Unused)</w:t>
      </w:r>
    </w:p>
    <w:p>
      <w:r>
        <w:t xml:space="preserve">  "Your reign of terror has come to an end." (Unused)</w:t>
      </w:r>
    </w:p>
    <w:p>
      <w:r>
        <w:t xml:space="preserve">  "Enemy killing spree."</w:t>
      </w:r>
    </w:p>
    <w:p>
      <w:r>
        <w:t xml:space="preserve">  "Enemy rampage."</w:t>
      </w:r>
    </w:p>
    <w:p>
      <w:r>
        <w:t xml:space="preserve">  "How you let that dude stay alive?"</w:t>
      </w:r>
    </w:p>
    <w:p>
      <w:r>
        <w:t xml:space="preserve">  "An enemy is savage."</w:t>
      </w:r>
    </w:p>
    <w:p>
      <w:r>
        <w:t xml:space="preserve">  "An enemy is immortal."</w:t>
      </w:r>
    </w:p>
    <w:p>
      <w:r>
        <w:t xml:space="preserve">  "I'm- I'm speechless, I'm without speech."</w:t>
      </w:r>
    </w:p>
    <w:p>
      <w:r>
        <w:t xml:space="preserve">  "An enemy is annihilating."</w:t>
      </w:r>
    </w:p>
    <w:p>
      <w:r>
        <w:t xml:space="preserve">  "Combo."</w:t>
      </w:r>
    </w:p>
    <w:p>
      <w:r>
        <w:t xml:space="preserve">  "Crit."</w:t>
      </w:r>
    </w:p>
    <w:p>
      <w:r>
        <w:t xml:space="preserve">  "Critical."</w:t>
      </w:r>
    </w:p>
    <w:p>
      <w:r>
        <w:t xml:space="preserve">  "Critical hit."</w:t>
      </w:r>
    </w:p>
    <w:p>
      <w:r>
        <w:t xml:space="preserve">  "Huh, Common. Not bad."</w:t>
      </w:r>
    </w:p>
    <w:p>
      <w:r>
        <w:t xml:space="preserve">  "Rare."</w:t>
      </w:r>
    </w:p>
    <w:p>
      <w:r>
        <w:t xml:space="preserve">  "Hey, that's pretty damn good!"</w:t>
      </w:r>
    </w:p>
    <w:p>
      <w:r>
        <w:t xml:space="preserve">  "Legendary!"</w:t>
      </w:r>
    </w:p>
    <w:p>
      <w:r>
        <w:t xml:space="preserve">  "Ancient?"(Unused)</w:t>
      </w:r>
    </w:p>
    <w:p>
      <w:r>
        <w:t xml:space="preserve">  "Oh..."(Unused)</w:t>
      </w:r>
    </w:p>
    <w:p>
      <w:r>
        <w:t xml:space="preserve">  "Assault."</w:t>
      </w:r>
    </w:p>
    <w:p>
      <w:r>
        <w:t xml:space="preserve">  "Attack Defend."</w:t>
      </w:r>
    </w:p>
    <w:p>
      <w:r>
        <w:t xml:space="preserve">  "Breech."</w:t>
      </w:r>
    </w:p>
    <w:p>
      <w:r>
        <w:t xml:space="preserve">  "Conquest."</w:t>
      </w:r>
    </w:p>
    <w:p>
      <w:r>
        <w:t xml:space="preserve">  "Convoy."</w:t>
      </w:r>
    </w:p>
    <w:p>
      <w:r>
        <w:t xml:space="preserve">  "Extraction."</w:t>
      </w:r>
    </w:p>
    <w:p>
      <w:r>
        <w:t xml:space="preserve">  "Invasion."</w:t>
      </w:r>
    </w:p>
    <w:p>
      <w:r>
        <w:t xml:space="preserve">  "Onslaught."</w:t>
      </w:r>
    </w:p>
    <w:p>
      <w:r>
        <w:t xml:space="preserve">  "Takeover."</w:t>
      </w:r>
    </w:p>
    <w:p>
      <w:r>
        <w:t xml:space="preserve">  "Warpath."</w:t>
      </w:r>
    </w:p>
    <w:p>
      <w:r>
        <w:t xml:space="preserve">  "Capture and payload."</w:t>
      </w:r>
    </w:p>
    <w:p>
      <w:r>
        <w:t xml:space="preserve">  "Capture the flag."</w:t>
      </w:r>
    </w:p>
    <w:p>
      <w:r>
        <w:t xml:space="preserve">  "Crusade."</w:t>
      </w:r>
    </w:p>
    <w:p>
      <w:r>
        <w:t xml:space="preserve">  "Custom game!"</w:t>
      </w:r>
    </w:p>
    <w:p>
      <w:r>
        <w:t xml:space="preserve">  "Deathmatch!"</w:t>
      </w:r>
    </w:p>
    <w:p>
      <w:r>
        <w:t xml:space="preserve">  "Payload."</w:t>
      </w:r>
    </w:p>
    <w:p>
      <w:r>
        <w:t xml:space="preserve">  "Siege."</w:t>
      </w:r>
    </w:p>
    <w:p>
      <w:r>
        <w:t xml:space="preserve">  "Survival."</w:t>
      </w:r>
    </w:p>
    <w:p>
      <w:r>
        <w:t xml:space="preserve">  "Team Deathmatch!"</w:t>
      </w:r>
    </w:p>
    <w:p>
      <w:r>
        <w:t xml:space="preserve">  "Welcome to the realm."</w:t>
      </w:r>
    </w:p>
    <w:p>
      <w:r>
        <w:t xml:space="preserve">  "Paladins."</w:t>
      </w:r>
    </w:p>
    <w:p>
      <w:r>
        <w:t xml:space="preserve">  "Game pausing in."</w:t>
      </w:r>
    </w:p>
    <w:p>
      <w:r>
        <w:t xml:space="preserve">  "The game was paused."</w:t>
      </w:r>
    </w:p>
    <w:p>
      <w:r>
        <w:t xml:space="preserve">  "Game resuming in."</w:t>
      </w:r>
    </w:p>
    <w:p>
      <w:r>
        <w:t xml:space="preserve">  "This game's on."</w:t>
      </w:r>
    </w:p>
    <w:p>
      <w:r>
        <w:t xml:space="preserve">  "Build your deck."</w:t>
      </w:r>
    </w:p>
    <w:p>
      <w:r>
        <w:t xml:space="preserve">  "Deck building."</w:t>
      </w:r>
    </w:p>
    <w:p>
      <w:r>
        <w:t xml:space="preserve">  "A vote has begun."</w:t>
      </w:r>
    </w:p>
    <w:p>
      <w:r>
        <w:t xml:space="preserve">  "A vote has completed."</w:t>
      </w:r>
    </w:p>
    <w:p>
      <w:r>
        <w:t xml:space="preserve">  "A vote has been called."</w:t>
      </w:r>
    </w:p>
    <w:p>
      <w:r>
        <w:t xml:space="preserve">  "It's voting time!"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