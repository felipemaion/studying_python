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Ruckus: "Ruckus."</w:t>
      </w:r>
    </w:p>
    <w:p>
      <w:r>
        <w:t xml:space="preserve"> Bolt: "and Bolt."</w:t>
      </w:r>
    </w:p>
    <w:p>
      <w:r>
        <w:t xml:space="preserve"> Ruckus: "No need to panic. We're here to save the day."</w:t>
      </w:r>
    </w:p>
    <w:p>
      <w:r>
        <w:t xml:space="preserve"> Bolt: "Detecting hostiles. Weapon safety off."</w:t>
      </w:r>
    </w:p>
    <w:p>
      <w:r>
        <w:t xml:space="preserve"> Ruckus: "Try not to crush this one Bolt."</w:t>
      </w:r>
    </w:p>
    <w:p>
      <w:r>
        <w:t xml:space="preserve"> Bolt: "Aww! Can we bring this guy back to the base?"</w:t>
      </w:r>
    </w:p>
    <w:p>
      <w:r>
        <w:t xml:space="preserve"> Ruckus: "Taste sweet justice."</w:t>
      </w:r>
    </w:p>
    <w:p>
      <w:r>
        <w:t xml:space="preserve"> Bolt: "You might want some earplugs!"</w:t>
      </w:r>
    </w:p>
    <w:p>
      <w:r>
        <w:t xml:space="preserve"> Ruckus: "Engaging defensive doohickey!"</w:t>
      </w:r>
    </w:p>
    <w:p>
      <w:r>
        <w:t xml:space="preserve"> Bolt: "They're gonna need a bigger gun!"</w:t>
      </w:r>
    </w:p>
    <w:p>
      <w:r>
        <w:t xml:space="preserve"> Ruckus: "Try and keep up."</w:t>
      </w:r>
    </w:p>
    <w:p>
      <w:r>
        <w:t xml:space="preserve"> Bolt: "I am outta here."</w:t>
      </w:r>
    </w:p>
    <w:p>
      <w:r>
        <w:t xml:space="preserve"> Ruckus: "Bringing out the big guns!" (enemy/self)</w:t>
      </w:r>
    </w:p>
    <w:p>
      <w:r>
        <w:t xml:space="preserve"> Bolt: "Don't just jam it in there, Ruckus!"</w:t>
      </w:r>
    </w:p>
    <w:p>
      <w:r>
        <w:t xml:space="preserve"> Ruckus: "Almost."</w:t>
      </w:r>
    </w:p>
    <w:p>
      <w:r>
        <w:t xml:space="preserve"> Bolt: "Slow down, hot rod."</w:t>
      </w:r>
    </w:p>
    <w:p>
      <w:r>
        <w:t xml:space="preserve"> Ruckus: "These lugnuts are asking for it!"</w:t>
      </w:r>
    </w:p>
    <w:p>
      <w:r>
        <w:t xml:space="preserve"> Bolt: "Combat inititating."</w:t>
      </w:r>
    </w:p>
    <w:p>
      <w:r>
        <w:t xml:space="preserve"> Ruckus: "But... I'm a hero..."</w:t>
      </w:r>
    </w:p>
    <w:p>
      <w:r>
        <w:t xml:space="preserve"> Bolt: "Powering down."</w:t>
      </w:r>
    </w:p>
    <w:p>
      <w:r>
        <w:t xml:space="preserve"> Ruckus: "Stay down criminal scum."</w:t>
      </w:r>
    </w:p>
    <w:p>
      <w:r>
        <w:t xml:space="preserve"> Ruckus: "Is this what passes for minions these days?"</w:t>
      </w:r>
    </w:p>
    <w:p>
      <w:r>
        <w:t xml:space="preserve"> Bolt: "I esimate we'll have this place cleaned up in no time."</w:t>
      </w:r>
    </w:p>
    <w:p>
      <w:r>
        <w:t xml:space="preserve"> Bolt: "Come on Ruckus, Justice never tires."</w:t>
      </w:r>
    </w:p>
    <w:p>
      <w:r>
        <w:t xml:space="preserve"> Ruckus: "Bolt, I'm getting bored!"</w:t>
      </w:r>
    </w:p>
    <w:p>
      <w:r>
        <w:t xml:space="preserve"> Ruckus: "Two miniguns are better than one." (Vivian)</w:t>
      </w:r>
    </w:p>
    <w:p>
      <w:r>
        <w:t xml:space="preserve"> Bolt: "Time to answer for your crimes." (Vivian)</w:t>
      </w:r>
    </w:p>
    <w:p>
      <w:r>
        <w:t xml:space="preserve"> Ruckus: "Another point liberated."</w:t>
      </w:r>
    </w:p>
    <w:p>
      <w:r>
        <w:t xml:space="preserve"> Bolt: "Our chances of victory have gone up 25%."</w:t>
      </w:r>
    </w:p>
    <w:p>
      <w:r>
        <w:t xml:space="preserve"> Ruckus: "Those crunks are taking our point!"</w:t>
      </w:r>
    </w:p>
    <w:p>
      <w:r>
        <w:t xml:space="preserve"> Bolt: "We better get back to the point!"</w:t>
      </w:r>
    </w:p>
    <w:p>
      <w:r>
        <w:t xml:space="preserve"> Ruckus: "Tune in next week, kids."</w:t>
      </w:r>
    </w:p>
    <w:p>
      <w:r>
        <w:t xml:space="preserve"> Bolt: "You're gonna open a can of Robo-Wapow."</w:t>
      </w:r>
    </w:p>
    <w:p>
      <w:r>
        <w:t xml:space="preserve"> Ruckus: "They don't call me Ruckus for nothing."</w:t>
      </w:r>
    </w:p>
    <w:p>
      <w:r>
        <w:t xml:space="preserve"> Bolt: "I love a happy ending."</w:t>
      </w:r>
    </w:p>
    <w:p>
      <w:r>
        <w:t xml:space="preserve"> Ruckus: "They got away this time, but justice never gives up."</w:t>
      </w:r>
    </w:p>
    <w:p>
      <w:r>
        <w:t xml:space="preserve"> Bolt: "Sorry Ruckus, I'll try harder next time."</w:t>
      </w:r>
    </w:p>
    <w:p>
      <w:r>
        <w:t xml:space="preserve"> Ruckus: "Haven't you read the script? The hero always wins."</w:t>
      </w:r>
    </w:p>
    <w:p>
      <w:r>
        <w:t xml:space="preserve"> Bolt: "Your caboose is cooked, buddy."</w:t>
      </w:r>
    </w:p>
    <w:p>
      <w:r>
        <w:t xml:space="preserve"> Bolt: "Please don't antagonize them."</w:t>
      </w:r>
    </w:p>
    <w:p>
      <w:r>
        <w:t xml:space="preserve"> Ruckus: "My robot's gonna scrap ya."</w:t>
      </w:r>
    </w:p>
    <w:p>
      <w:r>
        <w:t xml:space="preserve"> Bolt: "Ruckus, your perspiration is damaging the circuits.</w:t>
      </w:r>
    </w:p>
    <w:p>
      <w:r>
        <w:t xml:space="preserve"> Ruckus: "Thanks, I make sure to drink plenty of milk.</w:t>
      </w:r>
    </w:p>
    <w:p>
      <w:r>
        <w:t xml:space="preserve"> Ruckus: "You know, this cockpit has room for two." (Skye)</w:t>
      </w:r>
    </w:p>
    <w:p>
      <w:r>
        <w:t xml:space="preserve"> Bolt: "I'm not programmed with fear, thank you very much." (Barik)</w:t>
      </w:r>
    </w:p>
    <w:p>
      <w:r>
        <w:t xml:space="preserve"> Ruckus: "I was handpicked as pilot, thanks to my peerless skills."</w:t>
      </w:r>
    </w:p>
    <w:p>
      <w:r>
        <w:t xml:space="preserve"> Bolt: "And because he was the only one who fit."</w:t>
      </w:r>
    </w:p>
    <w:p>
      <w:r>
        <w:t xml:space="preserve"> Ruckus: "Our favorite music: R..."</w:t>
      </w:r>
    </w:p>
    <w:p>
      <w:r>
        <w:t xml:space="preserve"> Bolt: "...and B!"</w:t>
      </w:r>
    </w:p>
    <w:p>
      <w:r>
        <w:t xml:space="preserve"> Ruckus: "Time for a giant robot transformation."</w:t>
      </w:r>
    </w:p>
    <w:p>
      <w:r>
        <w:t xml:space="preserve"> Bolt: "I'm afraid that feature is only in the new models."</w:t>
      </w:r>
    </w:p>
    <w:p>
      <w:r>
        <w:t xml:space="preserve"> Ruckus: "Hahahahaha!"</w:t>
      </w:r>
    </w:p>
    <w:p>
      <w:r>
        <w:t xml:space="preserve"> Bolt: "Hahahahahahaha!"</w:t>
      </w:r>
    </w:p>
    <w:p>
      <w:r>
        <w:t xml:space="preserve"> Ruckus: "Heheheheheh."</w:t>
      </w:r>
    </w:p>
    <w:p>
      <w:r>
        <w:t xml:space="preserve"> Ruckus: "Time to roll out, Bolt!"</w:t>
      </w:r>
    </w:p>
    <w:p>
      <w:r>
        <w:t xml:space="preserve"> Bolt: "I think I've got a flat!"</w:t>
      </w:r>
    </w:p>
    <w:p>
      <w:r>
        <w:t xml:space="preserve">  Ruckus: "*sigh* Not again... We really need get you some cup holders, bolt."</w:t>
      </w:r>
    </w:p>
    <w:p>
      <w:r>
        <w:t xml:space="preserve">  Bolt: "I've been training in robot-fu. Huah-Hah-Hwah! "</w:t>
      </w:r>
    </w:p>
    <w:p>
      <w:r>
        <w:t xml:space="preserve"> Ruckus: "Someone call for a dashing savior?"</w:t>
      </w:r>
    </w:p>
    <w:p>
      <w:r>
        <w:t xml:space="preserve"> Bolt: "And his daring sidekick."</w:t>
      </w:r>
    </w:p>
    <w:p>
      <w:r>
        <w:t xml:space="preserve"> Ruckus: "Time for an upgrade!"</w:t>
      </w:r>
    </w:p>
    <w:p>
      <w:r>
        <w:t xml:space="preserve"> Bolt: "I guess I can make room for this."</w:t>
      </w:r>
    </w:p>
    <w:p>
      <w:r>
        <w:t xml:space="preserve">  Ruckus: "Watch the back."</w:t>
      </w:r>
    </w:p>
    <w:p>
      <w:r>
        <w:t xml:space="preserve">  Bolt: "Behind us, Ruckus!"</w:t>
      </w:r>
    </w:p>
    <w:p>
      <w:r>
        <w:t xml:space="preserve">  Ruckus: "They're above us!"</w:t>
      </w:r>
    </w:p>
    <w:p>
      <w:r>
        <w:t xml:space="preserve">  Bolt: "Please look up, sir!"</w:t>
      </w:r>
    </w:p>
    <w:p>
      <w:r>
        <w:t xml:space="preserve">  Ruckus: "Pesky sniper!"</w:t>
      </w:r>
    </w:p>
    <w:p>
      <w:r>
        <w:t xml:space="preserve">  Bolt: "Detecting distant attacker."</w:t>
      </w:r>
    </w:p>
    <w:p>
      <w:r>
        <w:t xml:space="preserve">  Ruckus: "Could really use a heal, guys."</w:t>
      </w:r>
    </w:p>
    <w:p>
      <w:r>
        <w:t xml:space="preserve">  Bolt: "I'm in a ne-ne-need of repairs."</w:t>
      </w:r>
    </w:p>
    <w:p>
      <w:r>
        <w:t xml:space="preserve"> Ruckus: "Come on, Bolt. Time to save the day."</w:t>
      </w:r>
    </w:p>
    <w:p>
      <w:r>
        <w:t xml:space="preserve"> Bolt: "Ohh... these jerks really fry my circuits."</w:t>
      </w:r>
    </w:p>
    <w:p>
      <w:r>
        <w:t xml:space="preserve"> Ruckus: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