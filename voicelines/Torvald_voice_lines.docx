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"Torvald."</w:t>
      </w:r>
    </w:p>
    <w:p>
      <w:r>
        <w:t xml:space="preserve">  "Overloadin' spacial regulators... elevating runic petabits... this should do!"</w:t>
      </w:r>
    </w:p>
    <w:p>
      <w:r>
        <w:t xml:space="preserve">  "So much knowledge hidden here, waiting to be discovered!"</w:t>
      </w:r>
    </w:p>
    <w:p>
      <w:r>
        <w:t xml:space="preserve">  "With haste! There is much to learn!"</w:t>
      </w:r>
    </w:p>
    <w:p>
      <w:r>
        <w:t xml:space="preserve">  "I am renewed!"</w:t>
      </w:r>
    </w:p>
    <w:p>
      <w:r>
        <w:t xml:space="preserve">  "Where we're going, we don't need horses."</w:t>
      </w:r>
    </w:p>
    <w:p>
      <w:r>
        <w:t xml:space="preserve">  "Organic transportation? How trivial."</w:t>
      </w:r>
    </w:p>
    <w:p>
      <w:r>
        <w:t xml:space="preserve">  "Chargin' up!"</w:t>
      </w:r>
    </w:p>
    <w:p>
      <w:r>
        <w:t xml:space="preserve">  "Oohhh, oohh, ooohhh!"</w:t>
      </w:r>
    </w:p>
    <w:p>
      <w:r>
        <w:t xml:space="preserve">  "I've got ya!"</w:t>
      </w:r>
    </w:p>
    <w:p>
      <w:r>
        <w:t xml:space="preserve">  "Encapsulation complete!"</w:t>
      </w:r>
    </w:p>
    <w:p>
      <w:r>
        <w:t xml:space="preserve">  "I warned ya!"</w:t>
      </w:r>
    </w:p>
    <w:p>
      <w:r>
        <w:t xml:space="preserve">  "Malfunction! Malfunction!"</w:t>
      </w:r>
    </w:p>
    <w:p>
      <w:r>
        <w:t xml:space="preserve">  "It's working, it's working!" (enemy/self)</w:t>
      </w:r>
    </w:p>
    <w:p>
      <w:r>
        <w:t xml:space="preserve">  "Power overwhelming!" (ally)</w:t>
      </w:r>
    </w:p>
    <w:p>
      <w:r>
        <w:t xml:space="preserve">  "I'll add this to my collections."</w:t>
      </w:r>
    </w:p>
    <w:p>
      <w:r>
        <w:t xml:space="preserve">  "Quick! Commit to memory."</w:t>
      </w:r>
    </w:p>
    <w:p>
      <w:r>
        <w:t xml:space="preserve">  "Aaah, where'd you find this?"</w:t>
      </w:r>
    </w:p>
    <w:p>
      <w:r>
        <w:t xml:space="preserve">  "Not yet!"</w:t>
      </w:r>
    </w:p>
    <w:p>
      <w:r>
        <w:t xml:space="preserve">  "That's not ready yet!"</w:t>
      </w:r>
    </w:p>
    <w:p>
      <w:r>
        <w:t xml:space="preserve">  "Me shield won't hold forever!"</w:t>
      </w:r>
    </w:p>
    <w:p>
      <w:r>
        <w:t xml:space="preserve">  "Enemies are firin' on me!"</w:t>
      </w:r>
    </w:p>
    <w:p>
      <w:r>
        <w:t xml:space="preserve">  "Oh dear... I am in flames!"</w:t>
      </w:r>
    </w:p>
    <w:p>
      <w:r>
        <w:t xml:space="preserve">  "Aaaah! Me head!"</w:t>
      </w:r>
    </w:p>
    <w:p>
      <w:r>
        <w:t xml:space="preserve">  "So cold..."</w:t>
      </w:r>
    </w:p>
    <w:p>
      <w:r>
        <w:t xml:space="preserve">  "Damn this fleshy vessel!"</w:t>
      </w:r>
    </w:p>
    <w:p>
      <w:r>
        <w:t xml:space="preserve">  "I feel... weak."</w:t>
      </w:r>
    </w:p>
    <w:p>
      <w:r>
        <w:t xml:space="preserve">  "Aaah, thank ye."</w:t>
      </w:r>
    </w:p>
    <w:p>
      <w:r>
        <w:t xml:space="preserve">  "Thank you healer!"</w:t>
      </w:r>
    </w:p>
    <w:p>
      <w:r>
        <w:t xml:space="preserve">  "All we are is energy..."</w:t>
      </w:r>
    </w:p>
    <w:p>
      <w:r>
        <w:t xml:space="preserve">  "I have so much left to learn..."</w:t>
      </w:r>
    </w:p>
    <w:p>
      <w:r>
        <w:t xml:space="preserve">    Play    Play    Play    Play    Play    Play    Play   </w:t>
      </w:r>
    </w:p>
    <w:p>
      <w:r>
        <w:t xml:space="preserve">  "Whoooooooaaah!"</w:t>
      </w:r>
    </w:p>
    <w:p>
      <w:r>
        <w:t xml:space="preserve">  "Uoooahahah ooaaaaaaah!"</w:t>
      </w:r>
    </w:p>
    <w:p>
      <w:r>
        <w:t xml:space="preserve">  "At full speed!"</w:t>
      </w:r>
    </w:p>
    <w:p>
      <w:r>
        <w:t xml:space="preserve">  "Two minds are greater than one."</w:t>
      </w:r>
    </w:p>
    <w:p>
      <w:r>
        <w:t xml:space="preserve">  "See what happens when we put our heads together?"</w:t>
      </w:r>
    </w:p>
    <w:p>
      <w:r>
        <w:t xml:space="preserve">  "A scribe's honor!"</w:t>
      </w:r>
    </w:p>
    <w:p>
      <w:r>
        <w:t xml:space="preserve">  "No more!"</w:t>
      </w:r>
    </w:p>
    <w:p>
      <w:r>
        <w:t xml:space="preserve">  "I've hit what you may call a 'hot streak'!"</w:t>
      </w:r>
    </w:p>
    <w:p>
      <w:r>
        <w:t xml:space="preserve">  "You're not so bright, are ya?" (Buck)</w:t>
      </w:r>
    </w:p>
    <w:p>
      <w:r>
        <w:t xml:space="preserve">  "All the brawn... but no brains." (Buck)</w:t>
      </w:r>
    </w:p>
    <w:p>
      <w:r>
        <w:t xml:space="preserve">  "I was certainly ready, as you keep shouting it!" (Sha Lin)</w:t>
      </w:r>
    </w:p>
    <w:p>
      <w:r>
        <w:t xml:space="preserve">  "You can't fool an intelligent mind, son." (Sha Lin)</w:t>
      </w:r>
    </w:p>
    <w:p>
      <w:r>
        <w:t xml:space="preserve">  "I'm the hero!"</w:t>
      </w:r>
    </w:p>
    <w:p>
      <w:r>
        <w:t xml:space="preserve">  "Hehehehe!"</w:t>
      </w:r>
    </w:p>
    <w:p>
      <w:r>
        <w:t xml:space="preserve">  "I'm here for ya!"</w:t>
      </w:r>
    </w:p>
    <w:p>
      <w:r>
        <w:t xml:space="preserve">  "Torvald's here!"</w:t>
      </w:r>
    </w:p>
    <w:p>
      <w:r>
        <w:t xml:space="preserve">  "Torvald is victorious!"</w:t>
      </w:r>
    </w:p>
    <w:p>
      <w:r>
        <w:t xml:space="preserve">  "Another victory for science!"</w:t>
      </w:r>
    </w:p>
    <w:p>
      <w:r>
        <w:t xml:space="preserve">  "They're capturing the point!"</w:t>
      </w:r>
    </w:p>
    <w:p>
      <w:r>
        <w:t xml:space="preserve">  "Enemies capturing the point!"</w:t>
      </w:r>
    </w:p>
    <w:p>
      <w:r>
        <w:t xml:space="preserve">  "Well, a strong showing that was!"</w:t>
      </w:r>
    </w:p>
    <w:p>
      <w:r>
        <w:t xml:space="preserve">  "The right mind in the wrong place!"</w:t>
      </w:r>
    </w:p>
    <w:p>
      <w:r>
        <w:t xml:space="preserve">  "I must have miscalculated..."</w:t>
      </w:r>
    </w:p>
    <w:p>
      <w:r>
        <w:t xml:space="preserve">  "I lost, but I learned something!"</w:t>
      </w:r>
    </w:p>
    <w:p>
      <w:r>
        <w:t xml:space="preserve">  "Quick, grab my good hand!"</w:t>
      </w:r>
    </w:p>
    <w:p>
      <w:r>
        <w:t xml:space="preserve">  "'Ey, let's fist bump real quick. What could go wrong?"</w:t>
      </w:r>
    </w:p>
    <w:p>
      <w:r>
        <w:t xml:space="preserve">  "The sight of ya make me wants to destroy my glasses forever."</w:t>
      </w:r>
    </w:p>
    <w:p>
      <w:r>
        <w:t xml:space="preserve">  "What do you call a scroll that's about the brain? A mind reader! Ha!"</w:t>
      </w:r>
    </w:p>
    <w:p>
      <w:r>
        <w:t xml:space="preserve">  "I got hit by a falling book once. I only have me shelf to blame. Hahahaha!"</w:t>
      </w:r>
    </w:p>
    <w:p>
      <w:r>
        <w:t xml:space="preserve">  "Sticks and stones may break me bones, but giant runic gauntlets will kill ya!"</w:t>
      </w:r>
    </w:p>
    <w:p>
      <w:r>
        <w:t xml:space="preserve">  "Hehehehahahahoo!"</w:t>
      </w:r>
    </w:p>
    <w:p>
      <w:r>
        <w:t xml:space="preserve">  "Hohohohohohoho!"</w:t>
      </w:r>
    </w:p>
    <w:p>
      <w:r>
        <w:t xml:space="preserve">  "Eehehehehehahaha! Ehahahahahaha!"</w:t>
      </w:r>
    </w:p>
    <w:p>
      <w:r>
        <w:t xml:space="preserve">  "Let's experiment."</w:t>
      </w:r>
    </w:p>
    <w:p>
      <w:r>
        <w:t xml:space="preserve">  "Break it and we can rebuild!"</w:t>
      </w:r>
    </w:p>
    <w:p>
      <w:r>
        <w:t xml:space="preserve">  "Aahhh..."</w:t>
      </w:r>
    </w:p>
    <w:p>
      <w:r>
        <w:t xml:space="preserve">  "Collect the pieces."</w:t>
      </w:r>
    </w:p>
    <w:p>
      <w:r>
        <w:t xml:space="preserve">  "Forcing me to destroy history? Grrrgh..."</w:t>
      </w:r>
    </w:p>
    <w:p>
      <w:r>
        <w:t xml:space="preserve">  "Come, stand with me!"</w:t>
      </w:r>
    </w:p>
    <w:p>
      <w:r>
        <w:t xml:space="preserve">  "Help me capture the point!"</w:t>
      </w:r>
    </w:p>
    <w:p>
      <w:r>
        <w:t xml:space="preserve">  "Huzzah!"</w:t>
      </w:r>
    </w:p>
    <w:p>
      <w:r>
        <w:t xml:space="preserve">  "Gadzooks!"</w:t>
      </w:r>
    </w:p>
    <w:p>
      <w:r>
        <w:t xml:space="preserve">  "Hold still!"</w:t>
      </w:r>
    </w:p>
    <w:p>
      <w:r>
        <w:t xml:space="preserve">  *humming* "Babum-buaaayyy, yum-bumbum-bumborrr!"</w:t>
      </w:r>
    </w:p>
    <w:p>
      <w:r>
        <w:t xml:space="preserve">  "I am a genius!"</w:t>
      </w:r>
    </w:p>
    <w:p>
      <w:r>
        <w:t xml:space="preserve">  "I knew this would work!"</w:t>
      </w:r>
    </w:p>
    <w:p>
      <w:r>
        <w:t xml:space="preserve">  "The right man in the wrong place can make all the difference... wait, where am I again?"</w:t>
      </w:r>
    </w:p>
    <w:p>
      <w:r>
        <w:t xml:space="preserve">  "Son, you need to make a decision and act. Time is of the essence."</w:t>
      </w:r>
    </w:p>
    <w:p>
      <w:r>
        <w:t xml:space="preserve">  "So many credits, what should I buy?"</w:t>
      </w:r>
    </w:p>
    <w:p>
      <w:r>
        <w:t xml:space="preserve">  "Fantastic!"</w:t>
      </w:r>
    </w:p>
    <w:p>
      <w:r>
        <w:t xml:space="preserve">  "You are magnificent!"</w:t>
      </w:r>
    </w:p>
    <w:p>
      <w:r>
        <w:t xml:space="preserve">  "Magnificent!"</w:t>
      </w:r>
    </w:p>
    <w:p>
      <w:r>
        <w:t xml:space="preserve">  "I have learned so much!"</w:t>
      </w:r>
    </w:p>
    <w:p>
      <w:r>
        <w:t xml:space="preserve">  "Talk to the hand! Hehe."</w:t>
      </w:r>
    </w:p>
    <w:p>
      <w:r>
        <w:t xml:space="preserve">  "How did we end up here?"</w:t>
      </w:r>
    </w:p>
    <w:p>
      <w:r>
        <w:t xml:space="preserve">  "My calculations must have been off..."</w:t>
      </w:r>
    </w:p>
    <w:p>
      <w:r>
        <w:t xml:space="preserve">  "A wise choice, child!"</w:t>
      </w:r>
    </w:p>
    <w:p>
      <w:r>
        <w:t xml:space="preserve">  "Class is in session, child!"</w:t>
      </w:r>
    </w:p>
    <w:p>
      <w:r>
        <w:t xml:space="preserve">  "Where we're going, we don't need cards! Actually, uh, hold onto this one."</w:t>
      </w:r>
    </w:p>
    <w:p>
      <w:r>
        <w:t xml:space="preserve">  "Behind us!"</w:t>
      </w:r>
    </w:p>
    <w:p>
      <w:r>
        <w:t xml:space="preserve">  "Watch out behind!"</w:t>
      </w:r>
    </w:p>
    <w:p>
      <w:r>
        <w:t xml:space="preserve">  "We must stop the enemy Payload!"</w:t>
      </w:r>
    </w:p>
    <w:p>
      <w:r>
        <w:t xml:space="preserve">  "Stop the enemy Payload!"</w:t>
      </w:r>
    </w:p>
    <w:p>
      <w:r>
        <w:t xml:space="preserve">  "They're flanking us!"</w:t>
      </w:r>
    </w:p>
    <w:p>
      <w:r>
        <w:t xml:space="preserve">  "Watch the flank!"</w:t>
      </w:r>
    </w:p>
    <w:p>
      <w:r>
        <w:t xml:space="preserve">  "Up above!"</w:t>
      </w:r>
    </w:p>
    <w:p>
      <w:r>
        <w:t xml:space="preserve">  "Enemies above us!"</w:t>
      </w:r>
    </w:p>
    <w:p>
      <w:r>
        <w:t xml:space="preserve">  "Sniper!"</w:t>
      </w:r>
    </w:p>
    <w:p>
      <w:r>
        <w:t xml:space="preserve">  "There's a sniper!"</w:t>
      </w:r>
    </w:p>
    <w:p>
      <w:r>
        <w:t xml:space="preserve">  "Turret spotted!"</w:t>
      </w:r>
    </w:p>
    <w:p>
      <w:r>
        <w:t xml:space="preserve">  "Enemy Ultimate incoming!"</w:t>
      </w:r>
    </w:p>
    <w:p>
      <w:r>
        <w:t xml:space="preserve">  "Incoming! Enemy Ultimate!"</w:t>
      </w:r>
    </w:p>
    <w:p>
      <w:r>
        <w:t xml:space="preserve">  "I must defend the objective."</w:t>
      </w:r>
    </w:p>
    <w:p>
      <w:r>
        <w:t xml:space="preserve">  "The objective needs my protection."</w:t>
      </w:r>
    </w:p>
    <w:p>
      <w:r>
        <w:t xml:space="preserve">  "Come together!"</w:t>
      </w:r>
    </w:p>
    <w:p>
      <w:r>
        <w:t xml:space="preserve">  "Group up already!"</w:t>
      </w:r>
    </w:p>
    <w:p>
      <w:r>
        <w:t xml:space="preserve">  "I need healing!"</w:t>
      </w:r>
    </w:p>
    <w:p>
      <w:r>
        <w:t xml:space="preserve">  "I'm low... I could use a heal!"</w:t>
      </w:r>
    </w:p>
    <w:p>
      <w:r>
        <w:t xml:space="preserve">  "The Payload's moving!"</w:t>
      </w:r>
    </w:p>
    <w:p>
      <w:r>
        <w:t xml:space="preserve">  "Stand with the Payload!"</w:t>
      </w:r>
    </w:p>
    <w:p>
      <w:r>
        <w:t xml:space="preserve">  "Get your butts on the Payload!"</w:t>
      </w:r>
    </w:p>
    <w:p>
      <w:r>
        <w:t xml:space="preserve">  "The Payload's not moving!"</w:t>
      </w:r>
    </w:p>
    <w:p>
      <w:r>
        <w:t xml:space="preserve">  "Time's runnin' out."</w:t>
      </w:r>
    </w:p>
    <w:p>
      <w:r>
        <w:t xml:space="preserve">  "We must hurry!"</w:t>
      </w:r>
    </w:p>
    <w:p>
      <w:r>
        <w:t xml:space="preserve">  "I should hold back and wait for my team."</w:t>
      </w:r>
    </w:p>
    <w:p>
      <w:r>
        <w:t xml:space="preserve">  "Attack the Siege Engine!"</w:t>
      </w:r>
    </w:p>
    <w:p>
      <w:r>
        <w:t xml:space="preserve">  "Defend the Siege Engine!"</w:t>
      </w:r>
    </w:p>
    <w:p>
      <w:r>
        <w:t xml:space="preserve"> 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