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"Grohk!"</w:t>
      </w:r>
    </w:p>
    <w:p>
      <w:r>
        <w:t xml:space="preserve">  "I require fresh sacrifices."</w:t>
      </w:r>
    </w:p>
    <w:p>
      <w:r>
        <w:t xml:space="preserve">  "Your master has arrived!"</w:t>
      </w:r>
    </w:p>
    <w:p>
      <w:r>
        <w:t xml:space="preserve">  "Go forth, my servant"</w:t>
      </w:r>
    </w:p>
    <w:p>
      <w:r>
        <w:t xml:space="preserve">  "We will strike terror in their hearts!"</w:t>
      </w:r>
    </w:p>
    <w:p>
      <w:r>
        <w:t xml:space="preserve">  "This may sting, hahahahaha!"</w:t>
      </w:r>
    </w:p>
    <w:p>
      <w:r>
        <w:t xml:space="preserve">  "Bend to my will!"</w:t>
      </w:r>
    </w:p>
    <w:p>
      <w:r>
        <w:t xml:space="preserve">  "Try not to die so quickly!"</w:t>
      </w:r>
    </w:p>
    <w:p>
      <w:r>
        <w:t xml:space="preserve">  "You cannot kill me!"</w:t>
      </w:r>
    </w:p>
    <w:p>
      <w:r>
        <w:t xml:space="preserve">  "I depart from this mortal coil."</w:t>
      </w:r>
    </w:p>
    <w:p>
      <w:r>
        <w:t xml:space="preserve">  "I'm beyond your grasp!"</w:t>
      </w:r>
    </w:p>
    <w:p>
      <w:r>
        <w:t xml:space="preserve">  "Surging with power!" (enemy/self)</w:t>
      </w:r>
    </w:p>
    <w:p>
      <w:r>
        <w:t xml:space="preserve">  "Ride the lightning!" (ally)</w:t>
      </w:r>
    </w:p>
    <w:p>
      <w:r>
        <w:t xml:space="preserve">  "A powerful relic."</w:t>
      </w:r>
    </w:p>
    <w:p>
      <w:r>
        <w:t xml:space="preserve">  "There will be nothing left."</w:t>
      </w:r>
    </w:p>
    <w:p>
      <w:r>
        <w:t xml:space="preserve">  "What dark secrets lie within."</w:t>
      </w:r>
    </w:p>
    <w:p>
      <w:r>
        <w:t xml:space="preserve">  "It needs time!"</w:t>
      </w:r>
    </w:p>
    <w:p>
      <w:r>
        <w:t xml:space="preserve">  "Stop bothering me!"</w:t>
      </w:r>
    </w:p>
    <w:p>
      <w:r>
        <w:t xml:space="preserve">  "Oh, someone wants to be a hero!"</w:t>
      </w:r>
    </w:p>
    <w:p>
      <w:r>
        <w:t xml:space="preserve">  "Filthy maggots!"</w:t>
      </w:r>
    </w:p>
    <w:p>
      <w:r>
        <w:t xml:space="preserve">  "What is this heat?"</w:t>
      </w:r>
    </w:p>
    <w:p>
      <w:r>
        <w:t xml:space="preserve">  "Gugh..."</w:t>
      </w:r>
    </w:p>
    <w:p>
      <w:r>
        <w:t xml:space="preserve">  "What binds me!"</w:t>
      </w:r>
    </w:p>
    <w:p>
      <w:r>
        <w:t xml:space="preserve">  "My power...wanes!"</w:t>
      </w:r>
    </w:p>
    <w:p>
      <w:r>
        <w:t xml:space="preserve">  "I won't accept failure."</w:t>
      </w:r>
    </w:p>
    <w:p>
      <w:r>
        <w:t xml:space="preserve">  "Sustenance!"</w:t>
      </w:r>
    </w:p>
    <w:p>
      <w:r>
        <w:t xml:space="preserve">  "And I'd thought you'd just get in my way."</w:t>
      </w:r>
    </w:p>
    <w:p>
      <w:r>
        <w:t xml:space="preserve">  "Curse you..."</w:t>
      </w:r>
    </w:p>
    <w:p>
      <w:r>
        <w:t xml:space="preserve">  "This...isn't...over!"</w:t>
      </w:r>
    </w:p>
    <w:p>
      <w:r>
        <w:t xml:space="preserve">  "The first sacrifice!"</w:t>
      </w:r>
    </w:p>
    <w:p>
      <w:r>
        <w:t xml:space="preserve">  "Ugh, I wanted to hear them scream more!"</w:t>
      </w:r>
    </w:p>
    <w:p>
      <w:r>
        <w:t xml:space="preserve">  "I don't like to share my play things."</w:t>
      </w:r>
    </w:p>
    <w:p>
      <w:r>
        <w:t xml:space="preserve">  "They all succumb!"</w:t>
      </w:r>
    </w:p>
    <w:p>
      <w:r>
        <w:t xml:space="preserve">  "*sniff*,*sniff*, nothing like the smell of burning cadavers!"</w:t>
      </w:r>
    </w:p>
    <w:p>
      <w:r>
        <w:t xml:space="preserve">  "To the inner hells they go!"</w:t>
      </w:r>
    </w:p>
    <w:p>
      <w:r>
        <w:t xml:space="preserve">  "Nice horns, not as nice as mine though." (Talus)</w:t>
      </w:r>
    </w:p>
    <w:p>
      <w:r>
        <w:t xml:space="preserve">  "Nothing is as succulent as young soul!" (Talus)</w:t>
      </w:r>
    </w:p>
    <w:p>
      <w:r>
        <w:t xml:space="preserve">  "A soul in perpetual agony? How ingenious." (Terminus)</w:t>
      </w:r>
    </w:p>
    <w:p>
      <w:r>
        <w:t xml:space="preserve">  "Such a flimsy puppet." (Terminus)</w:t>
      </w:r>
    </w:p>
    <w:p>
      <w:r>
        <w:t xml:space="preserve">  "You're a hot guy, you're like a regular guy, but burned to cinders!" (Fernando)</w:t>
      </w:r>
    </w:p>
    <w:p>
      <w:r>
        <w:t xml:space="preserve">  "I like my knights, extra crispy." (Fernando)</w:t>
      </w:r>
    </w:p>
    <w:p>
      <w:r>
        <w:t xml:space="preserve">  "Seared into their soul."</w:t>
      </w:r>
    </w:p>
    <w:p>
      <w:r>
        <w:t xml:space="preserve">  "They make good kindling."</w:t>
      </w:r>
    </w:p>
    <w:p>
      <w:r>
        <w:t xml:space="preserve">  "I am their doom."</w:t>
      </w:r>
    </w:p>
    <w:p>
      <w:r>
        <w:t xml:space="preserve">  "AHa hahahahahahahaha."</w:t>
      </w:r>
    </w:p>
    <w:p>
      <w:r>
        <w:t xml:space="preserve">  "They intrude on my domain!"</w:t>
      </w:r>
    </w:p>
    <w:p>
      <w:r>
        <w:t xml:space="preserve">  "Return to the point!"</w:t>
      </w:r>
    </w:p>
    <w:p>
      <w:r>
        <w:t xml:space="preserve">  "The ceremony is complete."</w:t>
      </w:r>
    </w:p>
    <w:p>
      <w:r>
        <w:t xml:space="preserve">  "It was pointless to struggle."</w:t>
      </w:r>
    </w:p>
    <w:p>
      <w:r>
        <w:t xml:space="preserve">  "Next time I will show you my true form!"</w:t>
      </w:r>
    </w:p>
    <w:p>
      <w:r>
        <w:t xml:space="preserve">  "This anger only makes me stronger."</w:t>
      </w:r>
    </w:p>
    <w:p>
      <w:r>
        <w:t xml:space="preserve">  "You are just fuel for my hell fire!"</w:t>
      </w:r>
    </w:p>
    <w:p>
      <w:r>
        <w:t xml:space="preserve">  "Ohoho, I can already smell your burnt flesh."</w:t>
      </w:r>
    </w:p>
    <w:p>
      <w:r>
        <w:t xml:space="preserve">  "First I'll peel your skin, pluck your eyes... pry your nails! Remove you bit by bit, until your anguished soul is all that's left!"</w:t>
      </w:r>
    </w:p>
    <w:p>
      <w:r>
        <w:t xml:space="preserve"> " This will be a slaughter, Muahahahaha"</w:t>
      </w:r>
    </w:p>
    <w:p>
      <w:r>
        <w:t xml:space="preserve"> "How am i suppose to incinerate anyone in this weather?"</w:t>
      </w:r>
    </w:p>
    <w:p>
      <w:r>
        <w:t xml:space="preserve"> "I got some elf ears here, they make wonderful snacks"</w:t>
      </w:r>
    </w:p>
    <w:p>
      <w:r>
        <w:t xml:space="preserve"> "Could you repeat that, I was too busy imagining you on fire."</w:t>
      </w:r>
    </w:p>
    <w:p>
      <w:r>
        <w:t xml:space="preserve">  "You'd think flaming hair would be cool, but you just end up with a lot of burnt pillows."</w:t>
      </w:r>
    </w:p>
    <w:p>
      <w:r>
        <w:t xml:space="preserve">  "My favorite dish? Lobster."</w:t>
      </w:r>
    </w:p>
    <w:p>
      <w:r>
        <w:t xml:space="preserve">  "It sucks to be red, but you're worse, cause you're dead."</w:t>
      </w:r>
    </w:p>
    <w:p>
      <w:r>
        <w:t xml:space="preserve">  "Hahahahahaha!"</w:t>
      </w:r>
    </w:p>
    <w:p>
      <w:r>
        <w:t xml:space="preserve">  "Ahahahahha!"</w:t>
      </w:r>
    </w:p>
    <w:p>
      <w:r>
        <w:t xml:space="preserve">  "Muhahahahahahahahaha!"</w:t>
      </w:r>
    </w:p>
    <w:p>
      <w:r>
        <w:t xml:space="preserve">  "Pathetic."</w:t>
      </w:r>
    </w:p>
    <w:p>
      <w:r>
        <w:t xml:space="preserve">  "Not even worth the time!"</w:t>
      </w:r>
    </w:p>
    <w:p>
      <w:r>
        <w:t xml:space="preserve">  "Your walls cannot protect you."</w:t>
      </w:r>
    </w:p>
    <w:p>
      <w:r>
        <w:t xml:space="preserve">  "Doom has come!"</w:t>
      </w:r>
    </w:p>
    <w:p>
      <w:r>
        <w:t xml:space="preserve"> "Tonight, you writhe in hell!"</w:t>
      </w:r>
    </w:p>
    <w:p>
      <w:r>
        <w:t xml:space="preserve"> "Come, come and meet your death!"</w:t>
      </w:r>
    </w:p>
    <w:p>
      <w:r>
        <w:t xml:space="preserve">  "Unlimited power!"</w:t>
      </w:r>
    </w:p>
    <w:p>
      <w:r>
        <w:t xml:space="preserve">  "The ground trembles in my wake!"</w:t>
      </w:r>
    </w:p>
    <w:p>
      <w:r>
        <w:t xml:space="preserve"> "Scream, scream, scream!"</w:t>
      </w:r>
    </w:p>
    <w:p>
      <w:r>
        <w:t xml:space="preserve"> "Burn to cinder!"</w:t>
      </w:r>
    </w:p>
    <w:p>
      <w:r>
        <w:t xml:space="preserve"> "Hear my name, and despair!"</w:t>
      </w:r>
    </w:p>
    <w:p>
      <w:r>
        <w:t xml:space="preserve"> "Beyond the limits of mortal flesh!"</w:t>
      </w:r>
    </w:p>
    <w:p>
      <w:r>
        <w:t xml:space="preserve">  "I will set this world ablaze."</w:t>
      </w:r>
    </w:p>
    <w:p>
      <w:r>
        <w:t xml:space="preserve">  "There's a hole in my heart, that only the screams of the innocent can fill!"</w:t>
      </w:r>
    </w:p>
    <w:p>
      <w:r>
        <w:t xml:space="preserve">  "A new blood pact is formed."</w:t>
      </w:r>
    </w:p>
    <w:p>
      <w:r>
        <w:t xml:space="preserve">  "My blood burns with power."</w:t>
      </w:r>
    </w:p>
    <w:p>
      <w:r>
        <w:t xml:space="preserve">  "Foolish mortal, you have summoned this world's doom."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