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"Khan."</w:t>
      </w:r>
    </w:p>
    <w:p>
      <w:r>
        <w:t xml:space="preserve">  "I will crush the resistance and step out all hope, I will burn any mention of the Paladins from this realm and end those who dare whisper their name. Karne's word is law and I am his enforcer, there is no escape from the Magistrate!"</w:t>
      </w:r>
    </w:p>
    <w:p>
      <w:r>
        <w:t xml:space="preserve">  "Valera believes her lapdogs will rally the realm against us, ha! We shall see if her troops' mettle still remains when she's crushed by my fist!"</w:t>
      </w:r>
    </w:p>
    <w:p>
      <w:r>
        <w:t xml:space="preserve">  "To battle!"</w:t>
      </w:r>
    </w:p>
    <w:p>
      <w:r>
        <w:t xml:space="preserve">  "Forward to war!"</w:t>
      </w:r>
    </w:p>
    <w:p>
      <w:r>
        <w:t xml:space="preserve">  "*grunts*"</w:t>
      </w:r>
    </w:p>
    <w:p>
      <w:r>
        <w:t xml:space="preserve">  "Ugh, the realm's shield."</w:t>
      </w:r>
    </w:p>
    <w:p>
      <w:r>
        <w:t xml:space="preserve">  "FOR THE MAGISTRATE!"</w:t>
      </w:r>
    </w:p>
    <w:p>
      <w:r>
        <w:t xml:space="preserve">  "HAAAAAAAAAAA!"</w:t>
      </w:r>
    </w:p>
    <w:p>
      <w:r>
        <w:t xml:space="preserve">  "DIE SCUM!"</w:t>
      </w:r>
    </w:p>
    <w:p>
      <w:r>
        <w:t xml:space="preserve">  "Stoke the fires!"</w:t>
      </w:r>
    </w:p>
    <w:p>
      <w:r>
        <w:t xml:space="preserve">  "It's war then!"</w:t>
      </w:r>
    </w:p>
    <w:p>
      <w:r>
        <w:t xml:space="preserve">  "Ha. Challenge accepted."</w:t>
      </w:r>
    </w:p>
    <w:p>
      <w:r>
        <w:t xml:space="preserve">  "Long... live... the magistrate..."</w:t>
      </w:r>
    </w:p>
    <w:p>
      <w:r>
        <w:t xml:space="preserve">  "NOOOOOOOO...."</w:t>
      </w:r>
    </w:p>
    <w:p>
      <w:r>
        <w:t xml:space="preserve">   "So. You found your mark." (Tyra)</w:t>
      </w:r>
    </w:p>
    <w:p>
      <w:r>
        <w:t xml:space="preserve">  "Witch!" (Ying)</w:t>
      </w:r>
    </w:p>
    <w:p>
      <w:r>
        <w:t xml:space="preserve">  "GLORY FOR KARNE!"</w:t>
      </w:r>
    </w:p>
    <w:p>
      <w:r>
        <w:t xml:space="preserve">  "The magister sends his regards!"</w:t>
      </w:r>
    </w:p>
    <w:p>
      <w:r>
        <w:t xml:space="preserve">  "Now, you know the power of the Magistrate."</w:t>
      </w:r>
    </w:p>
    <w:p>
      <w:r>
        <w:t xml:space="preserve">  "Your resistance is fleeting and your hope bleak."</w:t>
      </w:r>
    </w:p>
    <w:p>
      <w:r>
        <w:t xml:space="preserve">   "You will PAY for your betrayal!" (Tyra)</w:t>
      </w:r>
    </w:p>
    <w:p>
      <w:r>
        <w:t xml:space="preserve">  "Illusions won't protect you from the Magistrate!" (Ying)</w:t>
      </w:r>
    </w:p>
    <w:p>
      <w:r>
        <w:t xml:space="preserve">  "THIS NOW BELONGS TO THE MAGISTRATE'S FORCES!"</w:t>
      </w:r>
    </w:p>
    <w:p>
      <w:r>
        <w:t xml:space="preserve">  "YES, NOW PUSH FORWARD! I am still burning for a fight!"</w:t>
      </w:r>
    </w:p>
    <w:p>
      <w:r>
        <w:t xml:space="preserve">  "CAPTURE THAT POINT OR BE MARKED AS TRAITORS!"</w:t>
      </w:r>
    </w:p>
    <w:p>
      <w:r>
        <w:t xml:space="preserve">  "RECLAIM THAT LAND!!"</w:t>
      </w:r>
    </w:p>
    <w:p>
      <w:r>
        <w:t xml:space="preserve">  "This day will be long remembered!"</w:t>
      </w:r>
    </w:p>
    <w:p>
      <w:r>
        <w:t xml:space="preserve">  "Witness what becomes of those who resist the Magistrate!"</w:t>
      </w:r>
    </w:p>
    <w:p>
      <w:r>
        <w:t xml:space="preserve">  "You may have won this battle but the embers of war still burn strong!"</w:t>
      </w:r>
    </w:p>
    <w:p>
      <w:r>
        <w:t xml:space="preserve">  "I DO NOT TAKE DEFEAT LIGHTLY, WE SHALL RETURN AND DELIVER DEATH FOR THE GRAND MAGISTER."</w:t>
      </w:r>
    </w:p>
    <w:p>
      <w:r>
        <w:t xml:space="preserve">  "Grovel before my strength, worms!"</w:t>
      </w:r>
    </w:p>
    <w:p>
      <w:r>
        <w:t xml:space="preserve">  "Cling to your freedoms for as long as possible. It will only make your despair that much more satisfying."</w:t>
      </w:r>
    </w:p>
    <w:p>
      <w:r>
        <w:t xml:space="preserve">  "Kneel before me and beg for your life. Maybe I'll find use for you in the pits!"</w:t>
      </w:r>
    </w:p>
    <w:p>
      <w:r>
        <w:t xml:space="preserve">  "Crushing my enemies is a great way to let off some STEAM!"</w:t>
      </w:r>
    </w:p>
    <w:p>
      <w:r>
        <w:t xml:space="preserve">  "Fighting the Paladins day and a day out can be exhausting."</w:t>
      </w:r>
    </w:p>
    <w:p>
      <w:r>
        <w:t xml:space="preserve">  "I am not worried about damage while still under warranty!"</w:t>
      </w:r>
    </w:p>
    <w:p>
      <w:r>
        <w:t xml:space="preserve">  "Hahahahahahahahaha."</w:t>
      </w:r>
    </w:p>
    <w:p>
      <w:r>
        <w:t xml:space="preserve">  "HaHOHOHOhaha. Ha ha."</w:t>
      </w:r>
    </w:p>
    <w:p>
      <w:r>
        <w:t xml:space="preserve">  "Ha."</w:t>
      </w:r>
    </w:p>
    <w:p>
      <w:r>
        <w:t xml:space="preserve">  "DOWN WITH THE RESISTANCE!"</w:t>
      </w:r>
    </w:p>
    <w:p>
      <w:r>
        <w:t xml:space="preserve">  "I trust you finish the job, Viktor" (Viktor)</w:t>
      </w:r>
    </w:p>
    <w:p>
      <w:r>
        <w:t xml:space="preserve">  "I am the law." (Lex)</w:t>
      </w:r>
    </w:p>
    <w:p>
      <w:r>
        <w:t xml:space="preserve">  "Time to let out some steam."</w:t>
      </w:r>
    </w:p>
    <w:p>
      <w:r>
        <w:t xml:space="preserve">  "Back to the FRONTLINES!"</w:t>
      </w:r>
    </w:p>
    <w:p>
      <w:r>
        <w:t xml:space="preserve">  "I see through the lies of the Paladins, now witness them too!"</w:t>
      </w:r>
    </w:p>
    <w:p>
      <w:r>
        <w:t xml:space="preserve">  "This should help remind the realm who reigns supreme."</w:t>
      </w:r>
    </w:p>
    <w:p>
      <w:r>
        <w:t xml:space="preserve">  "Join me and crushing all opposition."</w:t>
      </w:r>
    </w:p>
    <w:p>
      <w:r>
        <w:t xml:space="preserve">  "Power."</w:t>
      </w:r>
    </w:p>
    <w:p>
      <w:r>
        <w:t xml:space="preserve">  "Strength."</w:t>
      </w:r>
    </w:p>
    <w:p>
      <w:r>
        <w:t xml:space="preserve">  "THE MAGISTRATE WAITS FOR NO ONE."</w:t>
      </w:r>
    </w:p>
    <w:p>
      <w:r>
        <w:t xml:space="preserve">  "Behind us!"</w:t>
      </w:r>
    </w:p>
    <w:p>
      <w:r>
        <w:t xml:space="preserve">  "Behind on our flank!"</w:t>
      </w:r>
    </w:p>
    <w:p>
      <w:r>
        <w:t xml:space="preserve">  "In the sky!"</w:t>
      </w:r>
    </w:p>
    <w:p>
      <w:r>
        <w:t xml:space="preserve">  "Above our heads!"</w:t>
      </w:r>
    </w:p>
    <w:p>
      <w:r>
        <w:t xml:space="preserve"> "Sniper at range."</w:t>
      </w:r>
    </w:p>
    <w:p>
      <w:r>
        <w:t xml:space="preserve"> "Sniper, take them down!"</w:t>
      </w:r>
    </w:p>
    <w:p>
      <w:r>
        <w:t xml:space="preserve">  "Heal me!"</w:t>
      </w:r>
    </w:p>
    <w:p>
      <w:r>
        <w:t xml:space="preserve">  "Patch up my wounds!"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