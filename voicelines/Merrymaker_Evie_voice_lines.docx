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"Evie!"</w:t>
      </w:r>
    </w:p>
    <w:p>
      <w:r>
        <w:t xml:space="preserve"> "Oh! I can hear sleigh bells!"</w:t>
      </w:r>
    </w:p>
    <w:p>
      <w:r>
        <w:t xml:space="preserve"> "'Tis the season!"</w:t>
      </w:r>
    </w:p>
    <w:p>
      <w:r>
        <w:t xml:space="preserve"> "On Dasher!"</w:t>
      </w:r>
    </w:p>
    <w:p>
      <w:r>
        <w:t xml:space="preserve"> "It's time to deck the halls!"</w:t>
      </w:r>
    </w:p>
    <w:p>
      <w:r>
        <w:t xml:space="preserve"> "I'm all wrapped up!"</w:t>
      </w:r>
    </w:p>
    <w:p>
      <w:r>
        <w:t xml:space="preserve"> "Don't open 'til Christmas!"</w:t>
      </w:r>
    </w:p>
    <w:p>
      <w:r>
        <w:t xml:space="preserve"> "Here I am."</w:t>
      </w:r>
    </w:p>
    <w:p>
      <w:r>
        <w:t xml:space="preserve"> "Surprise!"</w:t>
      </w:r>
    </w:p>
    <w:p>
      <w:r>
        <w:t xml:space="preserve"> "Elf Force One!"</w:t>
      </w:r>
    </w:p>
    <w:p>
      <w:r>
        <w:t xml:space="preserve"> "To the sky!"</w:t>
      </w:r>
    </w:p>
    <w:p>
      <w:r>
        <w:t xml:space="preserve"> "Aah-choo!" (enemy/self)</w:t>
      </w:r>
    </w:p>
    <w:p>
      <w:r>
        <w:t xml:space="preserve"> "Freeze, jerk!" (ally)</w:t>
      </w:r>
    </w:p>
    <w:p>
      <w:r>
        <w:t xml:space="preserve"> "I love opening gifts!"</w:t>
      </w:r>
    </w:p>
    <w:p>
      <w:r>
        <w:t xml:space="preserve"> "For me?"</w:t>
      </w:r>
    </w:p>
    <w:p>
      <w:r>
        <w:t xml:space="preserve"> "Umm, can I return this?"</w:t>
      </w:r>
    </w:p>
    <w:p>
      <w:r>
        <w:t xml:space="preserve"> "Not yet!"</w:t>
      </w:r>
    </w:p>
    <w:p>
      <w:r>
        <w:t xml:space="preserve"> "I can't!"</w:t>
      </w:r>
    </w:p>
    <w:p>
      <w:r>
        <w:t xml:space="preserve"> "Calm down, scrooge!"</w:t>
      </w:r>
    </w:p>
    <w:p>
      <w:r>
        <w:t xml:space="preserve"> "I'm taking anti-elf fire!"</w:t>
      </w:r>
    </w:p>
    <w:p>
      <w:r>
        <w:t xml:space="preserve"> "I'm roasting on an open fire!"</w:t>
      </w:r>
    </w:p>
    <w:p>
      <w:r>
        <w:t xml:space="preserve"> "I feel woozy."</w:t>
      </w:r>
    </w:p>
    <w:p>
      <w:r>
        <w:t xml:space="preserve"> "Just a little... too cold."</w:t>
      </w:r>
    </w:p>
    <w:p>
      <w:r>
        <w:t xml:space="preserve"> "Ow! Somebody's a Grinch."</w:t>
      </w:r>
    </w:p>
    <w:p>
      <w:r>
        <w:t xml:space="preserve"> "Somebody hates the holidays."</w:t>
      </w:r>
    </w:p>
    <w:p>
      <w:r>
        <w:t xml:space="preserve"> "OoH, that feels nice."</w:t>
      </w:r>
    </w:p>
    <w:p>
      <w:r>
        <w:t xml:space="preserve"> "Thanks so much!"</w:t>
      </w:r>
    </w:p>
    <w:p>
      <w:r>
        <w:t xml:space="preserve"> "Where's your holiday spirit?"</w:t>
      </w:r>
    </w:p>
    <w:p>
      <w:r>
        <w:t xml:space="preserve"> "Bah, *choke* humbug!"</w:t>
      </w:r>
    </w:p>
    <w:p>
      <w:r>
        <w:t xml:space="preserve"> "Ooh, first snow fall!"</w:t>
      </w:r>
    </w:p>
    <w:p>
      <w:r>
        <w:t xml:space="preserve"> "We're two of a kind."</w:t>
      </w:r>
    </w:p>
    <w:p>
      <w:r>
        <w:t xml:space="preserve"> "I'll get you a big present!"</w:t>
      </w:r>
    </w:p>
    <w:p>
      <w:r>
        <w:t xml:space="preserve"> "Fa-la-la-la-la, la-la, la, la!"</w:t>
      </w:r>
    </w:p>
    <w:p>
      <w:r>
        <w:t xml:space="preserve"> "Presents for everybody!"</w:t>
      </w:r>
    </w:p>
    <w:p>
      <w:r>
        <w:t xml:space="preserve"> "Living is so last season!"</w:t>
      </w:r>
    </w:p>
    <w:p>
      <w:r>
        <w:t xml:space="preserve"> "*Gasp* Santa! Wait, nevermind." (Barik)</w:t>
      </w:r>
    </w:p>
    <w:p>
      <w:r>
        <w:t xml:space="preserve"> "Where are my presents?" (Barik)</w:t>
      </w:r>
    </w:p>
    <w:p>
      <w:r>
        <w:t xml:space="preserve"> "The fire is slowly dying." (Bomb King)</w:t>
      </w:r>
    </w:p>
    <w:p>
      <w:r>
        <w:t xml:space="preserve"> "Nothing but coal for you." (Bomb King)</w:t>
      </w:r>
    </w:p>
    <w:p>
      <w:r>
        <w:t xml:space="preserve"> "I hate snakes!" (Mal'Damba)</w:t>
      </w:r>
    </w:p>
    <w:p>
      <w:r>
        <w:t xml:space="preserve"> "You look like an evil elf!" (Mal'Damba)</w:t>
      </w:r>
    </w:p>
    <w:p>
      <w:r>
        <w:t xml:space="preserve"> "Are you what happens to bad elves?" (Pip)</w:t>
      </w:r>
    </w:p>
    <w:p>
      <w:r>
        <w:t xml:space="preserve"> "Aww, I always wanted a gerbil!" (Pip)</w:t>
      </w:r>
    </w:p>
    <w:p>
      <w:r>
        <w:t xml:space="preserve"> "You've been naughty!" (Sha Lin)</w:t>
      </w:r>
    </w:p>
    <w:p>
      <w:r>
        <w:t xml:space="preserve"> "Stop looking at me like that." (Sha Lin)</w:t>
      </w:r>
    </w:p>
    <w:p>
      <w:r>
        <w:t xml:space="preserve">  "Santa's little helper!"</w:t>
      </w:r>
    </w:p>
    <w:p>
      <w:r>
        <w:t xml:space="preserve">  "Go away!"</w:t>
      </w:r>
    </w:p>
    <w:p>
      <w:r>
        <w:t xml:space="preserve"> "Cheer up, 'tis the season!"</w:t>
      </w:r>
    </w:p>
    <w:p>
      <w:r>
        <w:t xml:space="preserve"> "Jingle jingle!"</w:t>
      </w:r>
    </w:p>
    <w:p>
      <w:r>
        <w:t xml:space="preserve">  "We did it, we did it, we did it! Hooray!"</w:t>
      </w:r>
    </w:p>
    <w:p>
      <w:r>
        <w:t xml:space="preserve">  "Best gift ever!"</w:t>
      </w:r>
    </w:p>
    <w:p>
      <w:r>
        <w:t xml:space="preserve"> "They're taking it!"</w:t>
      </w:r>
    </w:p>
    <w:p>
      <w:r>
        <w:t xml:space="preserve"> "Talk about missing the point!"</w:t>
      </w:r>
    </w:p>
    <w:p>
      <w:r>
        <w:t xml:space="preserve"> "Everyone's in the holiday spirit!"</w:t>
      </w:r>
    </w:p>
    <w:p>
      <w:r>
        <w:t xml:space="preserve"> "I can hear the sleigh bells ring-a-ling!"</w:t>
      </w:r>
    </w:p>
    <w:p>
      <w:r>
        <w:t xml:space="preserve"> "I'll do better next year."</w:t>
      </w:r>
    </w:p>
    <w:p>
      <w:r>
        <w:t xml:space="preserve"> "Augh, coal! Gross!"</w:t>
      </w:r>
    </w:p>
    <w:p>
      <w:r>
        <w:t xml:space="preserve"> "I won't let you ruin my holidays!"</w:t>
      </w:r>
    </w:p>
    <w:p>
      <w:r>
        <w:t xml:space="preserve"> "Season's greetings!"</w:t>
      </w:r>
    </w:p>
    <w:p>
      <w:r>
        <w:t xml:space="preserve"> "That's what you get for trying to open presents early!"</w:t>
      </w:r>
    </w:p>
    <w:p>
      <w:r>
        <w:t xml:space="preserve"> "I'm a rebel without a Claus, ehehahehehi!"</w:t>
      </w:r>
    </w:p>
    <w:p>
      <w:r>
        <w:t xml:space="preserve"> "What do you call an obnoxious reindeer? Rude-olph! Aaahahaa!"</w:t>
      </w:r>
    </w:p>
    <w:p>
      <w:r>
        <w:t xml:space="preserve"> "What nationality am I? North Polish!"</w:t>
      </w:r>
    </w:p>
    <w:p>
      <w:r>
        <w:t xml:space="preserve"> "Ehehe, ehehe-he!."</w:t>
      </w:r>
    </w:p>
    <w:p>
      <w:r>
        <w:t xml:space="preserve"> "Eehehee, heheehee!"</w:t>
      </w:r>
    </w:p>
    <w:p>
      <w:r>
        <w:t xml:space="preserve"> "Hoho, ha ha ha ha haa!"</w:t>
      </w:r>
    </w:p>
    <w:p>
      <w:r>
        <w:t xml:space="preserve"> "Jingle bells, you all smell!"</w:t>
      </w:r>
    </w:p>
    <w:p>
      <w:r>
        <w:t xml:space="preserve"> "All I want for Christmas is kills!"</w:t>
      </w:r>
    </w:p>
    <w:p>
      <w:r>
        <w:t xml:space="preserve"> "Stop right there!"</w:t>
      </w:r>
    </w:p>
    <w:p>
      <w:r>
        <w:t xml:space="preserve"> "Kaaaaaboom!"</w:t>
      </w:r>
    </w:p>
    <w:p>
      <w:r>
        <w:t xml:space="preserve"> "Coming through!"</w:t>
      </w:r>
    </w:p>
    <w:p>
      <w:r>
        <w:t xml:space="preserve"> "I am so amazing sometimes!"</w:t>
      </w:r>
    </w:p>
    <w:p>
      <w:r>
        <w:t xml:space="preserve"> "It's time to deck the halls!"</w:t>
      </w:r>
    </w:p>
    <w:p>
      <w:r>
        <w:t xml:space="preserve"> "I'll jingle your bell!"</w:t>
      </w:r>
    </w:p>
    <w:p>
      <w:r>
        <w:t xml:space="preserve"> "Bah, humbug!"</w:t>
      </w:r>
    </w:p>
    <w:p>
      <w:r>
        <w:t xml:space="preserve"> "You'd look great in an ugly sweater!"</w:t>
      </w:r>
    </w:p>
    <w:p>
      <w:r>
        <w:t xml:space="preserve"> "I've been naughty!"</w:t>
      </w:r>
    </w:p>
    <w:p>
      <w:r>
        <w:t xml:space="preserve"> "What kind of motorbike do I ride? A Holly-Davidson!"</w:t>
      </w:r>
    </w:p>
    <w:p>
      <w:r>
        <w:t xml:space="preserve"> "Who's my favorite singer? Elf-is Presley!"</w:t>
      </w:r>
    </w:p>
    <w:p>
      <w:r>
        <w:t xml:space="preserve"> "*grunts*</w:t>
      </w:r>
    </w:p>
    <w:p>
      <w:r>
        <w:t xml:space="preserve"> "Just stop talking."</w:t>
      </w:r>
    </w:p>
    <w:p>
      <w:r>
        <w:t xml:space="preserve"> "Ha haaa hahaa hahahaha *gasp* Ehu *gasp* Ehu *gasp* ehaahuhahu! *gasp*"</w:t>
      </w:r>
    </w:p>
    <w:p>
      <w:r>
        <w:t xml:space="preserve"> "Let it snow, let it snow!"</w:t>
      </w:r>
    </w:p>
    <w:p>
      <w:r>
        <w:t xml:space="preserve"> "Go away, hussy!" (Cassie)</w:t>
      </w:r>
    </w:p>
    <w:p>
      <w:r>
        <w:t xml:space="preserve"> "*Ksh* Elf Force One, going down! Over!" (Cassie)</w:t>
      </w:r>
    </w:p>
    <w:p>
      <w:r>
        <w:t xml:space="preserve"> "Are you... the ghost of Christmas future?" (Mal'Damba)</w:t>
      </w:r>
    </w:p>
    <w:p>
      <w:r>
        <w:t xml:space="preserve"> "Gah, you got me!" (Mal'Damba)</w:t>
      </w:r>
    </w:p>
    <w:p>
      <w:r>
        <w:t xml:space="preserve"> "Help me out, snoozers!"</w:t>
      </w:r>
    </w:p>
    <w:p>
      <w:r>
        <w:t xml:space="preserve"> "A little help, please!?"</w:t>
      </w:r>
    </w:p>
    <w:p>
      <w:r>
        <w:t xml:space="preserve">  "My holiday spirit is growing!"</w:t>
      </w:r>
    </w:p>
    <w:p>
      <w:r>
        <w:t xml:space="preserve">  "This is my moment!"</w:t>
      </w:r>
    </w:p>
    <w:p>
      <w:r>
        <w:t xml:space="preserve"> "Season's greetings!"</w:t>
      </w:r>
    </w:p>
    <w:p>
      <w:r>
        <w:t xml:space="preserve"> "Pew!"</w:t>
      </w:r>
    </w:p>
    <w:p>
      <w:r>
        <w:t xml:space="preserve"> "I love cheevos!"</w:t>
      </w:r>
    </w:p>
    <w:p>
      <w:r>
        <w:t xml:space="preserve"> "Oh yeah, I'm awesome!"</w:t>
      </w:r>
    </w:p>
    <w:p>
      <w:r>
        <w:t xml:space="preserve">  "Come on! Let's celebrate!"</w:t>
      </w:r>
    </w:p>
    <w:p>
      <w:r>
        <w:t xml:space="preserve">  "Hey, who says you get to look at me, hmm?"</w:t>
      </w:r>
    </w:p>
    <w:p>
      <w:r>
        <w:t xml:space="preserve"> "Here I come!"</w:t>
      </w:r>
    </w:p>
    <w:p>
      <w:r>
        <w:t xml:space="preserve"> "Let's get festive!"</w:t>
      </w:r>
    </w:p>
    <w:p>
      <w:r>
        <w:t xml:space="preserve"> "I should spend my credits!"</w:t>
      </w:r>
    </w:p>
    <w:p>
      <w:r>
        <w:t xml:space="preserve"> "Deck the halls with frags and credits!"</w:t>
      </w:r>
    </w:p>
    <w:p>
      <w:r>
        <w:t xml:space="preserve"> "You'll get something nice in your stocking!"</w:t>
      </w:r>
    </w:p>
    <w:p>
      <w:r>
        <w:t xml:space="preserve"> "Ooooh, it's cold outside!"</w:t>
      </w:r>
    </w:p>
    <w:p>
      <w:r>
        <w:t xml:space="preserve"> "Ooooh, I need an ugly sweater."</w:t>
      </w:r>
    </w:p>
    <w:p>
      <w:r>
        <w:t xml:space="preserve"> "Can we start putting decorations up?"</w:t>
      </w:r>
    </w:p>
    <w:p>
      <w:r>
        <w:t xml:space="preserve"> "A gift, for me?"</w:t>
      </w:r>
    </w:p>
    <w:p>
      <w:r>
        <w:t xml:space="preserve"> "*Gasp* Aaah, it's perfect!"</w:t>
      </w:r>
    </w:p>
    <w:p>
      <w:r>
        <w:t xml:space="preserve"> "They're behind us!"</w:t>
      </w:r>
    </w:p>
    <w:p>
      <w:r>
        <w:t xml:space="preserve"> "Enemies behind us!"</w:t>
      </w:r>
    </w:p>
    <w:p>
      <w:r>
        <w:t xml:space="preserve"> "Enemies on the Payload!"</w:t>
      </w:r>
    </w:p>
    <w:p>
      <w:r>
        <w:t xml:space="preserve"> "They're pushing the Payload!"</w:t>
      </w:r>
    </w:p>
    <w:p>
      <w:r>
        <w:t xml:space="preserve"> "Enemies on the Flank!"</w:t>
      </w:r>
    </w:p>
    <w:p>
      <w:r>
        <w:t xml:space="preserve"> "They're Flanking us!"</w:t>
      </w:r>
    </w:p>
    <w:p>
      <w:r>
        <w:t xml:space="preserve"> "Enemies above us!"</w:t>
      </w:r>
    </w:p>
    <w:p>
      <w:r>
        <w:t xml:space="preserve"> "Look out, above us!"</w:t>
      </w:r>
    </w:p>
    <w:p>
      <w:r>
        <w:t xml:space="preserve"> "Down, sniper!"</w:t>
      </w:r>
    </w:p>
    <w:p>
      <w:r>
        <w:t xml:space="preserve"> "Sniper, get down!"</w:t>
      </w:r>
    </w:p>
    <w:p>
      <w:r>
        <w:t xml:space="preserve"> "Enemy turret spotted!"</w:t>
      </w:r>
    </w:p>
    <w:p>
      <w:r>
        <w:t xml:space="preserve"> "Enemy Ultimate incoming!"</w:t>
      </w:r>
    </w:p>
    <w:p>
      <w:r>
        <w:t xml:space="preserve"> "They're ulting!"</w:t>
      </w:r>
    </w:p>
    <w:p>
      <w:r>
        <w:t xml:space="preserve"> "Group back up!"</w:t>
      </w:r>
    </w:p>
    <w:p>
      <w:r>
        <w:t xml:space="preserve"> "Stick together!"</w:t>
      </w:r>
    </w:p>
    <w:p>
      <w:r>
        <w:t xml:space="preserve"> "Need healing!"</w:t>
      </w:r>
    </w:p>
    <w:p>
      <w:r>
        <w:t xml:space="preserve"> "Heal me!"</w:t>
      </w:r>
    </w:p>
    <w:p>
      <w:r>
        <w:t xml:space="preserve"> "Help out the tank!"</w:t>
      </w:r>
    </w:p>
    <w:p>
      <w:r>
        <w:t xml:space="preserve"> "Allies need help on the objective!"</w:t>
      </w:r>
    </w:p>
    <w:p>
      <w:r>
        <w:t xml:space="preserve"> "Get on the Payload!"</w:t>
      </w:r>
    </w:p>
    <w:p>
      <w:r>
        <w:t xml:space="preserve"> "Control the Payload!"</w:t>
      </w:r>
    </w:p>
    <w:p>
      <w:r>
        <w:t xml:space="preserve"> "Push the Payload!"</w:t>
      </w:r>
    </w:p>
    <w:p>
      <w:r>
        <w:t xml:space="preserve"> "Move the Payload!"</w:t>
      </w:r>
    </w:p>
    <w:p>
      <w:r>
        <w:t xml:space="preserve"> "Overtime!"</w:t>
      </w:r>
    </w:p>
    <w:p>
      <w:r>
        <w:t xml:space="preserve"> "It's overtime!"</w:t>
      </w:r>
    </w:p>
    <w:p>
      <w:r>
        <w:t xml:space="preserve"> "I should wait."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