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"Dredge."</w:t>
      </w:r>
    </w:p>
    <w:p>
      <w:r>
        <w:t xml:space="preserve"> "Ahahahaha, I am so excited. They're so many things to blow up."</w:t>
      </w:r>
    </w:p>
    <w:p>
      <w:r>
        <w:t xml:space="preserve"> "Explosions first, questions later."</w:t>
      </w:r>
    </w:p>
    <w:p>
      <w:r>
        <w:t xml:space="preserve"> "Have any of these in panzer?"</w:t>
      </w:r>
    </w:p>
    <w:p>
      <w:r>
        <w:t xml:space="preserve"> "Does it go faster, if I light it?"</w:t>
      </w:r>
    </w:p>
    <w:p>
      <w:r>
        <w:t xml:space="preserve"> "Please move into the explosion ehehehe!"</w:t>
      </w:r>
    </w:p>
    <w:p>
      <w:r>
        <w:t xml:space="preserve"> "That's sure to start to blaze."</w:t>
      </w:r>
    </w:p>
    <w:p>
      <w:r>
        <w:t xml:space="preserve"> "Bomb on a stick."</w:t>
      </w:r>
    </w:p>
    <w:p>
      <w:r>
        <w:t xml:space="preserve"> "Trying to blow a fuse?"</w:t>
      </w:r>
    </w:p>
    <w:p>
      <w:r>
        <w:t xml:space="preserve"> "Explosive teleportation!"</w:t>
      </w:r>
    </w:p>
    <w:p>
      <w:r>
        <w:t xml:space="preserve"> "hmmm hmmhmm?! More explosives."</w:t>
      </w:r>
    </w:p>
    <w:p>
      <w:r>
        <w:t xml:space="preserve"> "Not yet."</w:t>
      </w:r>
    </w:p>
    <w:p>
      <w:r>
        <w:t xml:space="preserve"> "Wait."</w:t>
      </w:r>
    </w:p>
    <w:p>
      <w:r>
        <w:t xml:space="preserve"> "This is back firing."</w:t>
      </w:r>
    </w:p>
    <w:p>
      <w:r>
        <w:t xml:space="preserve"> "Ugh! UGH OWW!"</w:t>
      </w:r>
    </w:p>
    <w:p>
      <w:r>
        <w:t xml:space="preserve"> "That backfire."</w:t>
      </w:r>
    </w:p>
    <w:p>
      <w:r>
        <w:t xml:space="preserve"> "I've been... fried!"</w:t>
      </w:r>
    </w:p>
    <w:p>
      <w:r>
        <w:t xml:space="preserve"> "Brother..." (Bomb King)</w:t>
      </w:r>
    </w:p>
    <w:p>
      <w:r>
        <w:t xml:space="preserve"> "*UGH* snuf." (Imani)</w:t>
      </w:r>
    </w:p>
    <w:p>
      <w:r>
        <w:t xml:space="preserve"> "Looks like you are the first to blow."</w:t>
      </w:r>
    </w:p>
    <w:p>
      <w:r>
        <w:t xml:space="preserve"> "That'll teach ya!"</w:t>
      </w:r>
    </w:p>
    <w:p>
      <w:r>
        <w:t xml:space="preserve"> "Another explosive kill."</w:t>
      </w:r>
    </w:p>
    <w:p>
      <w:r>
        <w:t xml:space="preserve"> "Aren't we all haven't a blast?"</w:t>
      </w:r>
    </w:p>
    <w:p>
      <w:r>
        <w:t xml:space="preserve"> "Few more grenades to do it. Hahahaha!"</w:t>
      </w:r>
    </w:p>
    <w:p>
      <w:r>
        <w:t xml:space="preserve"> "My point, mine. No one else is, Ahahahaha!"</w:t>
      </w:r>
    </w:p>
    <w:p>
      <w:r>
        <w:t xml:space="preserve"> "Time to blow that point off again."</w:t>
      </w:r>
    </w:p>
    <w:p>
      <w:r>
        <w:t xml:space="preserve"> "Time for bombardment!"</w:t>
      </w:r>
    </w:p>
    <w:p>
      <w:r>
        <w:t xml:space="preserve"> "That was a blast. A blow out, a straight being!"</w:t>
      </w:r>
    </w:p>
    <w:p>
      <w:r>
        <w:t xml:space="preserve"> "I think I blew their fuses ahahaha."</w:t>
      </w:r>
    </w:p>
    <w:p>
      <w:r>
        <w:t xml:space="preserve"> "Ugh, WHAT! How did we lose? I need more explosions, bigger explosions, yeah, that's the way ahahaha."</w:t>
      </w:r>
    </w:p>
    <w:p>
      <w:r>
        <w:t xml:space="preserve"> "We really bomb that one ahahhaa ahahahah."</w:t>
      </w:r>
    </w:p>
    <w:p>
      <w:r>
        <w:t xml:space="preserve"> "Well you see... First you press the button, then *laughs* BOOM ahahaha."</w:t>
      </w:r>
    </w:p>
    <w:p>
      <w:r>
        <w:t xml:space="preserve"> "Can you explode? It looks like you can explo-...... *laugh* you will DEFINITELY explode!"</w:t>
      </w:r>
    </w:p>
    <w:p>
      <w:r>
        <w:t xml:space="preserve"> "Nothing personal." (Bomb King)</w:t>
      </w:r>
    </w:p>
    <w:p>
      <w:r>
        <w:t xml:space="preserve"> "Dragons go BOOM." (Imani)</w:t>
      </w:r>
    </w:p>
    <w:p>
      <w:r>
        <w:t xml:space="preserve"> "Need a light? Ehehehehe." (Bomb King)</w:t>
      </w:r>
    </w:p>
    <w:p>
      <w:r>
        <w:t xml:space="preserve"> "Got any spare-pyre? ehehe" (Imani)</w:t>
      </w:r>
    </w:p>
    <w:p>
      <w:r>
        <w:t xml:space="preserve"> "Crazy... I am not crazy...my user experience just isn't complete.</w:t>
      </w:r>
    </w:p>
    <w:p>
      <w:r>
        <w:t xml:space="preserve"> "One bomb, 2 bomb, red bomb, KABOOM BOMB."</w:t>
      </w:r>
    </w:p>
    <w:p>
      <w:r>
        <w:t xml:space="preserve"> "TIK-TOK, TIK-TOK, merely sings the clock! It's time for for work, it's time for play, so you explode throughout the day!"</w:t>
      </w:r>
    </w:p>
    <w:p>
      <w:r>
        <w:t xml:space="preserve"> "Ahahahahaha!"</w:t>
      </w:r>
    </w:p>
    <w:p>
      <w:r>
        <w:t xml:space="preserve"> "Hahahahahaha."</w:t>
      </w:r>
    </w:p>
    <w:p>
      <w:r>
        <w:t xml:space="preserve"> "Hehehehehahahahaha."</w:t>
      </w:r>
    </w:p>
    <w:p>
      <w:r>
        <w:t xml:space="preserve"> "Time to get explosive!"</w:t>
      </w:r>
    </w:p>
    <w:p>
      <w:r>
        <w:t xml:space="preserve">  "Bombs away!"</w:t>
      </w:r>
    </w:p>
    <w:p>
      <w:r>
        <w:t xml:space="preserve">  "BOOM!"</w:t>
      </w:r>
    </w:p>
    <w:p>
      <w:r>
        <w:t xml:space="preserve">  "TIK-TOK, TIK_TOK!"</w:t>
      </w:r>
    </w:p>
    <w:p>
      <w:r>
        <w:t xml:space="preserve">  "I am getting rusty."</w:t>
      </w:r>
    </w:p>
    <w:p>
      <w:r>
        <w:t xml:space="preserve">  "Time to light more fuses."</w:t>
      </w:r>
    </w:p>
    <w:p>
      <w:r>
        <w:t xml:space="preserve"> "That one left quite the mushroom cloud."</w:t>
      </w:r>
    </w:p>
    <w:p>
      <w:r>
        <w:t xml:space="preserve"> "Let's go out with a... bang."</w:t>
      </w:r>
    </w:p>
    <w:p>
      <w:r>
        <w:t xml:space="preserve"> "Listen... you and me will gonna have a blast together ahahahahaha!"</w:t>
      </w:r>
    </w:p>
    <w:p>
      <w:r>
        <w:t xml:space="preserve"> "Ahahaha. A few grenades ehehe."</w:t>
      </w:r>
    </w:p>
    <w:p>
      <w:r>
        <w:t xml:space="preserve"> "A couple of fuses."</w:t>
      </w:r>
    </w:p>
    <w:p>
      <w:r>
        <w:t xml:space="preserve">  "Enemies behind us"</w:t>
      </w:r>
    </w:p>
    <w:p>
      <w:r>
        <w:t xml:space="preserve">  "They're behind us."</w:t>
      </w:r>
    </w:p>
    <w:p>
      <w:r>
        <w:t xml:space="preserve">  "Enemies above us."</w:t>
      </w:r>
    </w:p>
    <w:p>
      <w:r>
        <w:t xml:space="preserve">  "They're above uss."</w:t>
      </w:r>
    </w:p>
    <w:p>
      <w:r>
        <w:t xml:space="preserve">  "Get down."</w:t>
      </w:r>
    </w:p>
    <w:p>
      <w:r>
        <w:t xml:space="preserve">  "Sniper."</w:t>
      </w:r>
    </w:p>
    <w:p>
      <w:r>
        <w:t xml:space="preserve">  "Give me some heals, please"</w:t>
      </w:r>
    </w:p>
    <w:p>
      <w:r>
        <w:t xml:space="preserve">  "Got'em any other heals?"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