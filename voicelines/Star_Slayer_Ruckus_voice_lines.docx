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Ruckus: "Do not fail me."</w:t>
      </w:r>
    </w:p>
    <w:p>
      <w:r>
        <w:t xml:space="preserve"> Ruckus: "Permanently activate Hexa Fire!" Bolt: "That is against my programming."</w:t>
      </w:r>
    </w:p>
    <w:p>
      <w:r>
        <w:t xml:space="preserve"> Ruckus: "Bolt, open the rear hatch!" Bolt: "I'm sorry Ruckus, I'm afraid I can't do that."</w:t>
      </w:r>
    </w:p>
    <w:p>
      <w:r>
        <w:t xml:space="preserve"> Bolt: "This is suboptimal."</w:t>
      </w:r>
    </w:p>
    <w:p>
      <w:r>
        <w:t xml:space="preserve"> Ruckus: "Advance!"</w:t>
      </w:r>
    </w:p>
    <w:p>
      <w:r>
        <w:t xml:space="preserve"> Bolt: "Shields up."</w:t>
      </w:r>
    </w:p>
    <w:p>
      <w:r>
        <w:t xml:space="preserve"> Ruckus: "Gonna be close!"</w:t>
      </w:r>
    </w:p>
    <w:p>
      <w:r>
        <w:t xml:space="preserve"> Bolt: "Repulsor overload!"</w:t>
      </w:r>
    </w:p>
    <w:p>
      <w:r>
        <w:t xml:space="preserve"> Ruckus: "We're not out of this yet!"</w:t>
      </w:r>
    </w:p>
    <w:p>
      <w:r>
        <w:t xml:space="preserve"> Ruckus: Bringing out the big guns!" (enemy/self)</w:t>
      </w:r>
    </w:p>
    <w:p>
      <w:r>
        <w:t xml:space="preserve"> Ruckus: "Ah! My favourite!"</w:t>
      </w:r>
    </w:p>
    <w:p>
      <w:r>
        <w:t xml:space="preserve"> Bolt: "Exceeding expectations!"</w:t>
      </w:r>
    </w:p>
    <w:p>
      <w:r>
        <w:t xml:space="preserve"> Bolt: "Systems upgraded."</w:t>
      </w:r>
    </w:p>
    <w:p>
      <w:r>
        <w:t xml:space="preserve"> "Not yet."</w:t>
      </w:r>
    </w:p>
    <w:p>
      <w:r>
        <w:t xml:space="preserve"> "Wait."</w:t>
      </w:r>
    </w:p>
    <w:p>
      <w:r>
        <w:t xml:space="preserve"> "I can't shake 'em"</w:t>
      </w:r>
    </w:p>
    <w:p>
      <w:r>
        <w:t xml:space="preserve"> "Incoming fire."</w:t>
      </w:r>
    </w:p>
    <w:p>
      <w:r>
        <w:t xml:space="preserve"> "But... I... I shot first! "</w:t>
      </w:r>
    </w:p>
    <w:p>
      <w:r>
        <w:t xml:space="preserve"> "I was the chosen one."</w:t>
      </w:r>
    </w:p>
    <w:p>
      <w:r>
        <w:t xml:space="preserve"> "That is why you fail."</w:t>
      </w:r>
    </w:p>
    <w:p>
      <w:r>
        <w:t xml:space="preserve"> "Too easy."</w:t>
      </w:r>
    </w:p>
    <w:p>
      <w:r>
        <w:t xml:space="preserve"> "Body count increasing."</w:t>
      </w:r>
    </w:p>
    <w:p>
      <w:r>
        <w:t xml:space="preserve"> "I am more powerful than you can imagine!"</w:t>
      </w:r>
    </w:p>
    <w:p>
      <w:r>
        <w:t xml:space="preserve"> "No more tricks." (Skye)</w:t>
      </w:r>
    </w:p>
    <w:p>
      <w:r>
        <w:t xml:space="preserve"> Bolt: "Stealth arrays successful." (Skye)</w:t>
      </w:r>
    </w:p>
    <w:p>
      <w:r>
        <w:t xml:space="preserve"> Ruckus: "Your pride blinded you." (Fernando)</w:t>
      </w:r>
    </w:p>
    <w:p>
      <w:r>
        <w:t xml:space="preserve"> "Release your anger." (Fernando)</w:t>
      </w:r>
    </w:p>
    <w:p>
      <w:r>
        <w:t xml:space="preserve"> "You've vexed me for the last time." (Cassie)</w:t>
      </w:r>
    </w:p>
    <w:p>
      <w:r>
        <w:t xml:space="preserve"> Bolt: "Avian creature extinguished." (Cassie)</w:t>
      </w:r>
    </w:p>
    <w:p>
      <w:r>
        <w:t xml:space="preserve"> Ruckus: "I thought they smelled bad... on the outside..." (Grohk)</w:t>
      </w:r>
    </w:p>
    <w:p>
      <w:r>
        <w:t xml:space="preserve"> Bolt: "Shocking. Sorry." (Grohk)</w:t>
      </w:r>
    </w:p>
    <w:p>
      <w:r>
        <w:t xml:space="preserve"> "Meddling child." (Evie)</w:t>
      </w:r>
    </w:p>
    <w:p>
      <w:r>
        <w:t xml:space="preserve"> Ruckus: "Gotcha." Bolt: "Do not get cocky." (Evie)</w:t>
      </w:r>
    </w:p>
    <w:p>
      <w:r>
        <w:t xml:space="preserve"> Ruckus: "My machinery wins." (Barik)</w:t>
      </w:r>
    </w:p>
    <w:p>
      <w:r>
        <w:t xml:space="preserve"> Bolt: "Outdated technology." (Barik)</w:t>
      </w:r>
    </w:p>
    <w:p>
      <w:r>
        <w:t xml:space="preserve"> Bolt: "There is fur everywhere." (Pip)</w:t>
      </w:r>
    </w:p>
    <w:p>
      <w:r>
        <w:t xml:space="preserve"> "Judge me by my size, will you?" (Buck)</w:t>
      </w:r>
    </w:p>
    <w:p>
      <w:r>
        <w:t xml:space="preserve"> Ruckus: "I am the master." (Ruckus)</w:t>
      </w:r>
    </w:p>
    <w:p>
      <w:r>
        <w:t xml:space="preserve"> Bolt: "Inferior technology." (Ruckus)</w:t>
      </w:r>
    </w:p>
    <w:p>
      <w:r>
        <w:t xml:space="preserve"> "Haha."</w:t>
      </w:r>
    </w:p>
    <w:p>
      <w:r>
        <w:t xml:space="preserve"> "This point is secured."</w:t>
      </w:r>
    </w:p>
    <w:p>
      <w:r>
        <w:t xml:space="preserve"> Ruckus: "That point belongs to me."</w:t>
      </w:r>
    </w:p>
    <w:p>
      <w:r>
        <w:t xml:space="preserve"> Bolt: "Losing capture progress!"</w:t>
      </w:r>
    </w:p>
    <w:p>
      <w:r>
        <w:t xml:space="preserve"> "The best in the galaxy."</w:t>
      </w:r>
    </w:p>
    <w:p>
      <w:r>
        <w:t xml:space="preserve"> Ruckus: "I will rule the galaxy." Bolt: "We will rule the galaxy."</w:t>
      </w:r>
    </w:p>
    <w:p>
      <w:r>
        <w:t xml:space="preserve"> Ruckus: "I could'nt have done without you." Bolt: "I know."</w:t>
      </w:r>
    </w:p>
    <w:p>
      <w:r>
        <w:t xml:space="preserve"> "NOOOOOOOOOOOOOOOOOOOOOOOOOOOOOOOOOOOOOOO."</w:t>
      </w:r>
    </w:p>
    <w:p>
      <w:r>
        <w:t xml:space="preserve"> Bolt: "Activating tear collection ducts"</w:t>
      </w:r>
    </w:p>
    <w:p>
      <w:r>
        <w:t xml:space="preserve"> "These guns are fully operational."</w:t>
      </w:r>
    </w:p>
    <w:p>
      <w:r>
        <w:t xml:space="preserve"> "I will show you the power of ruckus."</w:t>
      </w:r>
    </w:p>
    <w:p>
      <w:r>
        <w:t xml:space="preserve"> Bolt: "Be careful, Ruckus is not as forgiving as I am."</w:t>
      </w:r>
    </w:p>
    <w:p>
      <w:r>
        <w:t xml:space="preserve"> Ruckus: "Does this place have sand? I hate sand." (It'sHot)</w:t>
      </w:r>
    </w:p>
    <w:p>
      <w:r>
        <w:t xml:space="preserve"> Ruckus: "No need to take prisoners this time. Disintegration's permitted." (DontHoldBack)</w:t>
      </w:r>
    </w:p>
    <w:p>
      <w:r>
        <w:t xml:space="preserve"> "You don't want to see my darker side." (ImScary)</w:t>
      </w:r>
    </w:p>
    <w:p>
      <w:r>
        <w:t xml:space="preserve"> Ruckus: "That's no moon."Bolt: "It is your butt."</w:t>
      </w:r>
    </w:p>
    <w:p>
      <w:r>
        <w:t xml:space="preserve"> Bolt: "Aren't you a little short for a champion." Ruckus:"Silence!"</w:t>
      </w:r>
    </w:p>
    <w:p>
      <w:r>
        <w:t xml:space="preserve"> Bolt: "32% chance of survival" Ruckus: "Never tell me the odds."</w:t>
      </w:r>
    </w:p>
    <w:p>
      <w:r>
        <w:t xml:space="preserve"> Ruckus: "Amusing" Bolt: "Ha-Ha."</w:t>
      </w:r>
    </w:p>
    <w:p>
      <w:r>
        <w:t xml:space="preserve"> Bolt: "This is humorous"</w:t>
      </w:r>
    </w:p>
    <w:p>
      <w:r>
        <w:t xml:space="preserve"> Bolt: "Launch sequence activated"</w:t>
      </w:r>
    </w:p>
    <w:p>
      <w:r>
        <w:t xml:space="preserve">  Bolt: "What is my purpose?" Ruckus: "You listen to me."</w:t>
      </w:r>
    </w:p>
    <w:p>
      <w:r>
        <w:t xml:space="preserve">  Ruckus:"My suit's only weakness is a small exhaust port-..." Bolt: "Quiet."</w:t>
      </w:r>
    </w:p>
    <w:p>
      <w:r>
        <w:t xml:space="preserve">  "Enemies behind us."</w:t>
      </w:r>
    </w:p>
    <w:p>
      <w:r>
        <w:t xml:space="preserve">  "They're behind us"</w:t>
      </w:r>
    </w:p>
    <w:p>
      <w:r>
        <w:t xml:space="preserve">  "They're above us."</w:t>
      </w:r>
    </w:p>
    <w:p>
      <w:r>
        <w:t xml:space="preserve">  "Enemies above us!"</w:t>
      </w:r>
    </w:p>
    <w:p>
      <w:r>
        <w:t xml:space="preserve">  "Sniper, down!"</w:t>
      </w:r>
    </w:p>
    <w:p>
      <w:r>
        <w:t xml:space="preserve">  "Get down, Sniper."</w:t>
      </w:r>
    </w:p>
    <w:p>
      <w:r>
        <w:t xml:space="preserve">  "Heal Me."</w:t>
      </w:r>
    </w:p>
    <w:p>
      <w:r>
        <w:t xml:space="preserve">  "I need healing."</w:t>
      </w:r>
    </w:p>
    <w:p>
      <w:r>
        <w:t xml:space="preserve"> Ruckus: "I will not fail again."</w:t>
      </w:r>
    </w:p>
    <w:p>
      <w:r>
        <w:t xml:space="preserve"> Bolt: "Let us try again."</w:t>
      </w:r>
    </w:p>
    <w:p>
      <w:r>
        <w:t xml:space="preserve"> Ruckus: "No! 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