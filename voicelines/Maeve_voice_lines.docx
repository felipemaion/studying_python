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"Maeve!"</w:t>
      </w:r>
    </w:p>
    <w:p>
      <w:r>
        <w:t xml:space="preserve">  "What doesn't kill me... better start running!"</w:t>
      </w:r>
    </w:p>
    <w:p>
      <w:r>
        <w:t xml:space="preserve">  "This will be a walk in the park compared to what I'm used to."</w:t>
      </w:r>
    </w:p>
    <w:p>
      <w:r>
        <w:t xml:space="preserve">  "Ooh, fancy!"</w:t>
      </w:r>
    </w:p>
    <w:p>
      <w:r>
        <w:t xml:space="preserve">  "This beats walking."</w:t>
      </w:r>
    </w:p>
    <w:p>
      <w:r>
        <w:t xml:space="preserve">  "Hya!"</w:t>
      </w:r>
    </w:p>
    <w:p>
      <w:r>
        <w:t xml:space="preserve">  "Gotcha!"</w:t>
      </w:r>
    </w:p>
    <w:p>
      <w:r>
        <w:t xml:space="preserve">  "Come on..."</w:t>
      </w:r>
    </w:p>
    <w:p>
      <w:r>
        <w:t xml:space="preserve">  "There we go!"</w:t>
      </w:r>
    </w:p>
    <w:p>
      <w:r>
        <w:t xml:space="preserve">  "Good night..." (enemy/self)</w:t>
      </w:r>
    </w:p>
    <w:p>
      <w:r>
        <w:t xml:space="preserve">  "They're blind!" (allies)</w:t>
      </w:r>
    </w:p>
    <w:p>
      <w:r>
        <w:t xml:space="preserve">  "Ooh, shiny!"</w:t>
      </w:r>
    </w:p>
    <w:p>
      <w:r>
        <w:t xml:space="preserve">  "Five-finger discount!"</w:t>
      </w:r>
    </w:p>
    <w:p>
      <w:r>
        <w:t xml:space="preserve">  "Does it come in pink?"</w:t>
      </w:r>
    </w:p>
    <w:p>
      <w:r>
        <w:t xml:space="preserve">  "No, no, no."</w:t>
      </w:r>
    </w:p>
    <w:p>
      <w:r>
        <w:t xml:space="preserve">  "Wait a sec."</w:t>
      </w:r>
    </w:p>
    <w:p>
      <w:r>
        <w:t xml:space="preserve">  "Argh! I'll cut you for that!"</w:t>
      </w:r>
    </w:p>
    <w:p>
      <w:r>
        <w:t xml:space="preserve">  "Quit it!"</w:t>
      </w:r>
    </w:p>
    <w:p>
      <w:r>
        <w:t xml:space="preserve"> "Ow, ow, ow!"</w:t>
      </w:r>
    </w:p>
    <w:p>
      <w:r>
        <w:t xml:space="preserve">  "Nggh..."</w:t>
      </w:r>
    </w:p>
    <w:p>
      <w:r>
        <w:t xml:space="preserve">  "Ugh....!"</w:t>
      </w:r>
    </w:p>
    <w:p>
      <w:r>
        <w:t xml:space="preserve">  "*grunts* Okay, this sucks!"</w:t>
      </w:r>
    </w:p>
    <w:p>
      <w:r>
        <w:t xml:space="preserve">  "Need to hide, need to hide..."</w:t>
      </w:r>
    </w:p>
    <w:p>
      <w:r>
        <w:t xml:space="preserve">  "You healed me! Thank you!"</w:t>
      </w:r>
    </w:p>
    <w:p>
      <w:r>
        <w:t xml:space="preserve">  "That's a little better."</w:t>
      </w:r>
    </w:p>
    <w:p>
      <w:r>
        <w:t xml:space="preserve">  "You caught me..."</w:t>
      </w:r>
    </w:p>
    <w:p>
      <w:r>
        <w:t xml:space="preserve">  "No way!"</w:t>
      </w:r>
    </w:p>
    <w:p>
      <w:r>
        <w:t xml:space="preserve">  "Knife to meet you."</w:t>
      </w:r>
    </w:p>
    <w:p>
      <w:r>
        <w:t xml:space="preserve">  "Looking sharp!"</w:t>
      </w:r>
    </w:p>
    <w:p>
      <w:r>
        <w:t xml:space="preserve">  "Nice."</w:t>
      </w:r>
    </w:p>
    <w:p>
      <w:r>
        <w:t xml:space="preserve">  "Welcome to the mean streets, kitten!"</w:t>
      </w:r>
    </w:p>
    <w:p>
      <w:r>
        <w:t xml:space="preserve">  "I hate to cut and run... hehehe!"</w:t>
      </w:r>
    </w:p>
    <w:p>
      <w:r>
        <w:t xml:space="preserve">  "Like a hot knife through butter."</w:t>
      </w:r>
    </w:p>
    <w:p>
      <w:r>
        <w:t xml:space="preserve">  "So pretty... so useless." (Cassie)</w:t>
      </w:r>
    </w:p>
    <w:p>
      <w:r>
        <w:t xml:space="preserve">  "Nap time, kitten." (Cassie)</w:t>
      </w:r>
    </w:p>
    <w:p>
      <w:r>
        <w:t xml:space="preserve">  "Pay more attention!" (Kinessa)</w:t>
      </w:r>
    </w:p>
    <w:p>
      <w:r>
        <w:t xml:space="preserve">  "Bounty hunted!" (Kinessa)</w:t>
      </w:r>
    </w:p>
    <w:p>
      <w:r>
        <w:t xml:space="preserve">  "My prince! *Creepy hysterical laugh*" (Sha Lin)</w:t>
      </w:r>
    </w:p>
    <w:p>
      <w:r>
        <w:t xml:space="preserve">  "Nice pants." (Sha Lin)</w:t>
      </w:r>
    </w:p>
    <w:p>
      <w:r>
        <w:t xml:space="preserve">  "Did I ruin your makeup?" (Skye)</w:t>
      </w:r>
    </w:p>
    <w:p>
      <w:r>
        <w:t xml:space="preserve">  "Pssh, whatever..." (Skye)</w:t>
      </w:r>
    </w:p>
    <w:p>
      <w:r>
        <w:t xml:space="preserve">  "I never did respect my elders." (Torvald)</w:t>
      </w:r>
    </w:p>
    <w:p>
      <w:r>
        <w:t xml:space="preserve">  "Bath robes make terrible armor." (Torvald)</w:t>
      </w:r>
    </w:p>
    <w:p>
      <w:r>
        <w:t xml:space="preserve">  "Nothing personal, kitten!"</w:t>
      </w:r>
    </w:p>
    <w:p>
      <w:r>
        <w:t xml:space="preserve">  "These blades are made for slicing!"</w:t>
      </w:r>
    </w:p>
    <w:p>
      <w:r>
        <w:t xml:space="preserve"> "You did that all by yourself?"</w:t>
      </w:r>
    </w:p>
    <w:p>
      <w:r>
        <w:t xml:space="preserve"> "Wow!"</w:t>
      </w:r>
    </w:p>
    <w:p>
      <w:r>
        <w:t xml:space="preserve">  "They're capturing the point!"</w:t>
      </w:r>
    </w:p>
    <w:p>
      <w:r>
        <w:t xml:space="preserve">  "They're trying to swipe our point."</w:t>
      </w:r>
    </w:p>
    <w:p>
      <w:r>
        <w:t xml:space="preserve">  "Just wait 'til the crew hears about this!"</w:t>
      </w:r>
    </w:p>
    <w:p>
      <w:r>
        <w:t xml:space="preserve">  "Sharp knife, easy life."</w:t>
      </w:r>
    </w:p>
    <w:p>
      <w:r>
        <w:t xml:space="preserve">  "Argh! Excuse me, I need to go stab something."</w:t>
      </w:r>
    </w:p>
    <w:p>
      <w:r>
        <w:t xml:space="preserve">  "And now I have to go pick up all my stupid knives."</w:t>
      </w:r>
    </w:p>
    <w:p>
      <w:r>
        <w:t xml:space="preserve">  "You can't catch me!"</w:t>
      </w:r>
    </w:p>
    <w:p>
      <w:r>
        <w:t xml:space="preserve">  "I've been carving up thugs like you all my life!"</w:t>
      </w:r>
    </w:p>
    <w:p>
      <w:r>
        <w:t xml:space="preserve">  "Sorry, kitten! You wouldn't last a day on my streets."</w:t>
      </w:r>
    </w:p>
    <w:p>
      <w:r>
        <w:t xml:space="preserve">  "I can't even afford to pay attention!"</w:t>
      </w:r>
    </w:p>
    <w:p>
      <w:r>
        <w:t xml:space="preserve">  "Do you have any string? Yarn? Oh, okay. No reason..."</w:t>
      </w:r>
    </w:p>
    <w:p>
      <w:r>
        <w:t xml:space="preserve">  "Cut it out! Hahahahaha... Uh, sorry..."</w:t>
      </w:r>
    </w:p>
    <w:p>
      <w:r>
        <w:t xml:space="preserve">  "Hehehe."</w:t>
      </w:r>
    </w:p>
    <w:p>
      <w:r>
        <w:t xml:space="preserve">  "Hahahaha! Okay, that's funny."</w:t>
      </w:r>
    </w:p>
    <w:p>
      <w:r>
        <w:t xml:space="preserve">  "Hahahahaha. Ah."</w:t>
      </w:r>
    </w:p>
    <w:p>
      <w:r>
        <w:t xml:space="preserve">  "Put down your silver spoon and watch this!"</w:t>
      </w:r>
    </w:p>
    <w:p>
      <w:r>
        <w:t xml:space="preserve">  "Thank you, thank you! I'll be here all week."</w:t>
      </w:r>
    </w:p>
    <w:p>
      <w:r>
        <w:t xml:space="preserve">  "Don't get left behind!"</w:t>
      </w:r>
    </w:p>
    <w:p>
      <w:r>
        <w:t xml:space="preserve">  "Cute bracelet! Check out my knives!" (Skye)</w:t>
      </w:r>
    </w:p>
    <w:p>
      <w:r>
        <w:t xml:space="preserve">  "Have I robbed you before? I think I robbed you before." (Ying)</w:t>
      </w:r>
    </w:p>
    <w:p>
      <w:r>
        <w:t xml:space="preserve">  "Don't you dare quit now, come on, let's go!"</w:t>
      </w:r>
    </w:p>
    <w:p>
      <w:r>
        <w:t xml:space="preserve"> "Ok, now no more playing around!"</w:t>
      </w:r>
    </w:p>
    <w:p>
      <w:r>
        <w:t xml:space="preserve">  "Does this place have bells? I despise bells!" (Stone Keep)</w:t>
      </w:r>
    </w:p>
    <w:p>
      <w:r>
        <w:t xml:space="preserve"> "Not bad!"</w:t>
      </w:r>
    </w:p>
    <w:p>
      <w:r>
        <w:t xml:space="preserve"> "Ooh, I got chills."</w:t>
      </w:r>
    </w:p>
    <w:p>
      <w:r>
        <w:t xml:space="preserve"> "Time to cut loose!"</w:t>
      </w:r>
    </w:p>
    <w:p>
      <w:r>
        <w:t xml:space="preserve"> "Deadly! I love it!"</w:t>
      </w:r>
    </w:p>
    <w:p>
      <w:r>
        <w:t xml:space="preserve"> "Mine!"</w:t>
      </w:r>
    </w:p>
    <w:p>
      <w:r>
        <w:t xml:space="preserve"> "Is there a cash prize with this?"</w:t>
      </w:r>
    </w:p>
    <w:p>
      <w:r>
        <w:t xml:space="preserve"> "I guess that's cool."</w:t>
      </w:r>
    </w:p>
    <w:p>
      <w:r>
        <w:t xml:space="preserve">  "*Whistling*"</w:t>
      </w:r>
    </w:p>
    <w:p>
      <w:r>
        <w:t xml:space="preserve"> "Attack the Siege Engine!"</w:t>
      </w:r>
    </w:p>
    <w:p>
      <w:r>
        <w:t xml:space="preserve"> "Defend the Siege Engine!"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