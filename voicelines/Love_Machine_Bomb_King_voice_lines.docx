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"Say my name."</w:t>
      </w:r>
    </w:p>
    <w:p>
      <w:r>
        <w:t xml:space="preserve"> "Tis' gonna be a good night."</w:t>
      </w:r>
    </w:p>
    <w:p>
      <w:r>
        <w:t xml:space="preserve"> "Let's have some fun. Hahahahaa. You know what I mean."</w:t>
      </w:r>
    </w:p>
    <w:p>
      <w:r>
        <w:t xml:space="preserve"> "How about a ride?"</w:t>
      </w:r>
    </w:p>
    <w:p>
      <w:r>
        <w:t xml:space="preserve"> "Oooh! Oooh! Oooh! Cushy!"</w:t>
      </w:r>
    </w:p>
    <w:p>
      <w:r>
        <w:t xml:space="preserve"> "Don't be grumpy!"</w:t>
      </w:r>
    </w:p>
    <w:p>
      <w:r>
        <w:t xml:space="preserve"> "Cheer up buttercup!"</w:t>
      </w:r>
    </w:p>
    <w:p>
      <w:r>
        <w:t xml:space="preserve"> "Give your king a big hug!" (enemy/self)</w:t>
      </w:r>
    </w:p>
    <w:p>
      <w:r>
        <w:t xml:space="preserve"> "Don't deny me this embrace!" (ally)</w:t>
      </w:r>
    </w:p>
    <w:p>
      <w:r>
        <w:t xml:space="preserve"> "Oh, that's the perfect gift."</w:t>
      </w:r>
    </w:p>
    <w:p>
      <w:r>
        <w:t xml:space="preserve"> "I can't."</w:t>
      </w:r>
    </w:p>
    <w:p>
      <w:r>
        <w:t xml:space="preserve"> "Not yet.."</w:t>
      </w:r>
    </w:p>
    <w:p>
      <w:r>
        <w:t xml:space="preserve"> "I've got that endurance!"</w:t>
      </w:r>
    </w:p>
    <w:p>
      <w:r>
        <w:t xml:space="preserve"> "Hey man! Watch the wick."</w:t>
      </w:r>
    </w:p>
    <w:p>
      <w:r>
        <w:t xml:space="preserve"> "Why? ...Don't you want my love?"</w:t>
      </w:r>
    </w:p>
    <w:p>
      <w:r>
        <w:t xml:space="preserve"> "Did I say... Something... wrong?..."</w:t>
      </w:r>
    </w:p>
    <w:p>
      <w:r>
        <w:t xml:space="preserve"> "I am all about spontaneous combustion!"</w:t>
      </w:r>
    </w:p>
    <w:p>
      <w:r>
        <w:t xml:space="preserve"> "Just can't stop popping off."</w:t>
      </w:r>
    </w:p>
    <w:p>
      <w:r>
        <w:t xml:space="preserve"> "Look out! I'm exploding all over the place."</w:t>
      </w:r>
    </w:p>
    <w:p>
      <w:r>
        <w:t xml:space="preserve"> "Who wants some of this lovin'?"</w:t>
      </w:r>
    </w:p>
    <w:p>
      <w:r>
        <w:t xml:space="preserve"> "Shhhh. Don't say a word." (Ying)</w:t>
      </w:r>
    </w:p>
    <w:p>
      <w:r>
        <w:t xml:space="preserve"> "I got whatchu' need!" (Ying)</w:t>
      </w:r>
    </w:p>
    <w:p>
      <w:r>
        <w:t xml:space="preserve"> "Oooh. I knew you could do it."</w:t>
      </w:r>
    </w:p>
    <w:p>
      <w:r>
        <w:t xml:space="preserve"> "Yeah baby, just like that."</w:t>
      </w:r>
    </w:p>
    <w:p>
      <w:r>
        <w:t xml:space="preserve"> "They on our point!"</w:t>
      </w:r>
    </w:p>
    <w:p>
      <w:r>
        <w:t xml:space="preserve"> "Get them off the point!"</w:t>
      </w:r>
    </w:p>
    <w:p>
      <w:r>
        <w:t xml:space="preserve"> "Warning: This next play contains copious amounts of Heart King."</w:t>
      </w:r>
    </w:p>
    <w:p>
      <w:r>
        <w:t xml:space="preserve"> "I know, I know. I light a fire inside of you."</w:t>
      </w:r>
    </w:p>
    <w:p>
      <w:r>
        <w:t xml:space="preserve"> "I knew we could do it!"</w:t>
      </w:r>
    </w:p>
    <w:p>
      <w:r>
        <w:t xml:space="preserve"> "Over so soon, I was just getting started."</w:t>
      </w:r>
    </w:p>
    <w:p>
      <w:r>
        <w:t xml:space="preserve"> "Don't get discouraged. Let's go another round."</w:t>
      </w:r>
    </w:p>
    <w:p>
      <w:r>
        <w:t xml:space="preserve"> "Aww, that's alright baby. We can't win them all."</w:t>
      </w:r>
    </w:p>
    <w:p>
      <w:r>
        <w:t xml:space="preserve"> "Aww, Love hurts babe."</w:t>
      </w:r>
    </w:p>
    <w:p>
      <w:r>
        <w:t xml:space="preserve"> "Get too close and I'll break your heart. And rest of you too."</w:t>
      </w:r>
    </w:p>
    <w:p>
      <w:r>
        <w:t xml:space="preserve"> "I guess you couldn't keep up."</w:t>
      </w:r>
    </w:p>
    <w:p>
      <w:r>
        <w:t xml:space="preserve"> "I want you on my team, baby~" (Ying)</w:t>
      </w:r>
    </w:p>
    <w:p>
      <w:r>
        <w:t xml:space="preserve"> "How are you doing, young lady?~" (Ying)</w:t>
      </w:r>
    </w:p>
    <w:p>
      <w:r>
        <w:t xml:space="preserve"> "Don't worry baby. My wick can burn all night long."</w:t>
      </w:r>
    </w:p>
    <w:p>
      <w:r>
        <w:t xml:space="preserve"> "Yeah, I know. I got buns o' steel."</w:t>
      </w:r>
    </w:p>
    <w:p>
      <w:r>
        <w:t xml:space="preserve"> "I've got a long fuse but my temper's explosive!"</w:t>
      </w:r>
    </w:p>
    <w:p>
      <w:r>
        <w:t xml:space="preserve"> "UHahahahaha!"</w:t>
      </w:r>
    </w:p>
    <w:p>
      <w:r>
        <w:t xml:space="preserve"> "Hhahahaha!"</w:t>
      </w:r>
    </w:p>
    <w:p>
      <w:r>
        <w:t xml:space="preserve"> "Hahahaha."</w:t>
      </w:r>
    </w:p>
    <w:p>
      <w:r>
        <w:t xml:space="preserve"> "I'll win your heart baby!"</w:t>
      </w:r>
    </w:p>
    <w:p>
      <w:r>
        <w:t xml:space="preserve">  "I love the way you look at me."</w:t>
      </w:r>
    </w:p>
    <w:p>
      <w:r>
        <w:t xml:space="preserve">  "Let me just slip into something more comfortable."</w:t>
      </w:r>
    </w:p>
    <w:p>
      <w:r>
        <w:t xml:space="preserve"> "I'm all yours baby."</w:t>
      </w:r>
    </w:p>
    <w:p>
      <w:r>
        <w:t xml:space="preserve"> "Oh, for me?"</w:t>
      </w:r>
    </w:p>
    <w:p>
      <w:r>
        <w:t xml:space="preserve"> "You're too kind."</w:t>
      </w:r>
    </w:p>
    <w:p>
      <w:r>
        <w:t xml:space="preserve">  "Enemies behind us!"</w:t>
      </w:r>
    </w:p>
    <w:p>
      <w:r>
        <w:t xml:space="preserve">  "Ohh? From behind?"</w:t>
      </w:r>
    </w:p>
    <w:p>
      <w:r>
        <w:t xml:space="preserve">  "They're above us."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"Come over here, I don't bite!"</w:t>
      </w:r>
    </w:p>
    <w:p>
      <w:r>
        <w:t xml:space="preserve">  "Give me that sweet, sweet healin'."</w:t>
      </w:r>
    </w:p>
    <w:p>
      <w:r>
        <w:t xml:space="preserve">  "You know I need that good healin'.</w:t>
      </w:r>
    </w:p>
    <w:p>
      <w:r>
        <w:t xml:space="preserve"> "Tell me you missed me!"</w:t>
      </w:r>
    </w:p>
    <w:p>
      <w:r>
        <w:t xml:space="preserve"> "I'm bringing sexy back."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