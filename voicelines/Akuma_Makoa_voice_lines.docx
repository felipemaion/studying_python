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"Makoa."</w:t>
      </w:r>
    </w:p>
    <w:p>
      <w:r>
        <w:t xml:space="preserve">  "I've conquered darkness and enslaved it."</w:t>
      </w:r>
    </w:p>
    <w:p>
      <w:r>
        <w:t xml:space="preserve">  "I hunger for battle, for blood... for death."</w:t>
      </w:r>
    </w:p>
    <w:p>
      <w:r>
        <w:t xml:space="preserve">  "Move, beast."</w:t>
      </w:r>
    </w:p>
    <w:p>
      <w:r>
        <w:t xml:space="preserve">  "Come, weakling."</w:t>
      </w:r>
    </w:p>
    <w:p>
      <w:r>
        <w:t xml:space="preserve">  "You're mine."</w:t>
      </w:r>
    </w:p>
    <w:p>
      <w:r>
        <w:t xml:space="preserve">  "Try and break this."</w:t>
      </w:r>
    </w:p>
    <w:p>
      <w:r>
        <w:t xml:space="preserve">  "Bring your best."</w:t>
      </w:r>
    </w:p>
    <w:p>
      <w:r>
        <w:t xml:space="preserve"> "Hahaha."</w:t>
      </w:r>
    </w:p>
    <w:p>
      <w:r>
        <w:t xml:space="preserve"> "Huahahahaha."</w:t>
      </w:r>
    </w:p>
    <w:p>
      <w:r>
        <w:t xml:space="preserve">  "You challenge Makoa?" (enemy/self)</w:t>
      </w:r>
    </w:p>
    <w:p>
      <w:r>
        <w:t xml:space="preserve">  "I will not be stopped!" (ally)</w:t>
      </w:r>
    </w:p>
    <w:p>
      <w:r>
        <w:t xml:space="preserve">  "Finally!"</w:t>
      </w:r>
    </w:p>
    <w:p>
      <w:r>
        <w:t xml:space="preserve">  "YES."</w:t>
      </w:r>
    </w:p>
    <w:p>
      <w:r>
        <w:t xml:space="preserve">  "NOOO."</w:t>
      </w:r>
    </w:p>
    <w:p>
      <w:r>
        <w:t xml:space="preserve">  "Pityful."</w:t>
      </w:r>
    </w:p>
    <w:p>
      <w:r>
        <w:t xml:space="preserve">  "How." (Koga)</w:t>
      </w:r>
    </w:p>
    <w:p>
      <w:r>
        <w:t xml:space="preserve">  "Trickery." (Mal'Damba)</w:t>
      </w:r>
    </w:p>
    <w:p>
      <w:r>
        <w:t xml:space="preserve">  "Death for the weak."</w:t>
      </w:r>
    </w:p>
    <w:p>
      <w:r>
        <w:t xml:space="preserve">  "Pathetic."</w:t>
      </w:r>
    </w:p>
    <w:p>
      <w:r>
        <w:t xml:space="preserve">  "Not even a warmup."</w:t>
      </w:r>
    </w:p>
    <w:p>
      <w:r>
        <w:t xml:space="preserve">  "Where are the strong ones?"</w:t>
      </w:r>
    </w:p>
    <w:p>
      <w:r>
        <w:t xml:space="preserve">  "YOU are not worth my effort." (Koga)</w:t>
      </w:r>
    </w:p>
    <w:p>
      <w:r>
        <w:t xml:space="preserve">  "Let's fight, snake charmer." (Mal'Damba)</w:t>
      </w:r>
    </w:p>
    <w:p>
      <w:r>
        <w:t xml:space="preserve">  "Bring your best... next time."</w:t>
      </w:r>
    </w:p>
    <w:p>
      <w:r>
        <w:t xml:space="preserve">  "Cowards, where are your spirits?"</w:t>
      </w:r>
    </w:p>
    <w:p>
      <w:r>
        <w:t xml:space="preserve">  "We fight on the point."</w:t>
      </w:r>
    </w:p>
    <w:p>
      <w:r>
        <w:t xml:space="preserve">  "I shall crush you on the point."</w:t>
      </w:r>
    </w:p>
    <w:p>
      <w:r>
        <w:t xml:space="preserve">  "Is that all? Are there no worthy challenges?"</w:t>
      </w:r>
    </w:p>
    <w:p>
      <w:r>
        <w:t xml:space="preserve">  "Now, you see my true power. I am always the last standing."</w:t>
      </w:r>
    </w:p>
    <w:p>
      <w:r>
        <w:t xml:space="preserve">  "Finally, fighters worthy of facing me."</w:t>
      </w:r>
    </w:p>
    <w:p>
      <w:r>
        <w:t xml:space="preserve">  "The only honor is death, I will honor you next fight."</w:t>
      </w:r>
    </w:p>
    <w:p>
      <w:r>
        <w:t xml:space="preserve">   "Offer up your soul if you wish to fight."</w:t>
      </w:r>
    </w:p>
    <w:p>
      <w:r>
        <w:t xml:space="preserve">  "Come at me if you dare, I take on all challenges."</w:t>
      </w:r>
    </w:p>
    <w:p>
      <w:r>
        <w:t xml:space="preserve">  "The weak are not worthy of death by my claws."</w:t>
      </w:r>
    </w:p>
    <w:p>
      <w:r>
        <w:t xml:space="preserve">  "I didn't fight my way to the top of the food chain to be a vegetarian."</w:t>
      </w:r>
    </w:p>
    <w:p>
      <w:r>
        <w:t xml:space="preserve">  "I use my boxing skills sparingly."</w:t>
      </w:r>
    </w:p>
    <w:p>
      <w:r>
        <w:t xml:space="preserve">  "How can you kill me if you're already dead?"</w:t>
      </w:r>
    </w:p>
    <w:p>
      <w:r>
        <w:t xml:space="preserve">  "Hahahhaaha"</w:t>
      </w:r>
    </w:p>
    <w:p>
      <w:r>
        <w:t xml:space="preserve">  "Hahaahaahhaha"</w:t>
      </w:r>
    </w:p>
    <w:p>
      <w:r>
        <w:t xml:space="preserve">  "Hahaha ha ha ha"</w:t>
      </w:r>
    </w:p>
    <w:p>
      <w:r>
        <w:t xml:space="preserve">  "My name is Makoa, the master of death."</w:t>
      </w:r>
    </w:p>
    <w:p>
      <w:r>
        <w:t xml:space="preserve">  "Where is the fight?"</w:t>
      </w:r>
    </w:p>
    <w:p>
      <w:r>
        <w:t xml:space="preserve">  "Death cannot stop me."</w:t>
      </w:r>
    </w:p>
    <w:p>
      <w:r>
        <w:t xml:space="preserve">  "You all lack the hunger for battle, enjoy your humiliation."</w:t>
      </w:r>
    </w:p>
    <w:p>
      <w:r>
        <w:t xml:space="preserve">  "I am the incarnation of death itself."</w:t>
      </w:r>
    </w:p>
    <w:p>
      <w:r>
        <w:t xml:space="preserve">  "You have potential. Now, no more talk. I am sick of talking. Train."</w:t>
      </w:r>
    </w:p>
    <w:p>
      <w:r>
        <w:t xml:space="preserve">  "They're behind us!"</w:t>
      </w:r>
    </w:p>
    <w:p>
      <w:r>
        <w:t xml:space="preserve">  "Enemies behind!"</w:t>
      </w:r>
    </w:p>
    <w:p>
      <w:r>
        <w:t xml:space="preserve">  "Above us !"</w:t>
      </w:r>
    </w:p>
    <w:p>
      <w:r>
        <w:t xml:space="preserve">  "Enemies Above us !"</w:t>
      </w:r>
    </w:p>
    <w:p>
      <w:r>
        <w:t xml:space="preserve">  "Sniper!"</w:t>
      </w:r>
    </w:p>
    <w:p>
      <w:r>
        <w:t xml:space="preserve">  "Sniper! get down!"</w:t>
      </w:r>
    </w:p>
    <w:p>
      <w:r>
        <w:t xml:space="preserve">  "Heal."</w:t>
      </w:r>
    </w:p>
    <w:p>
      <w:r>
        <w:t xml:space="preserve">  "Heal now."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