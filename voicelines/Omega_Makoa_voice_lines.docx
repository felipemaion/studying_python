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"Makoa unit."</w:t>
      </w:r>
    </w:p>
    <w:p>
      <w:r>
        <w:t xml:space="preserve">  "Makoa unit online, proceeding to remove all organic lifeforms."</w:t>
      </w:r>
    </w:p>
    <w:p>
      <w:r>
        <w:t xml:space="preserve">  "Citizens of the Realm, gather together to increase termination efficiency."</w:t>
      </w:r>
    </w:p>
    <w:p>
      <w:r>
        <w:t xml:space="preserve">  "Ability module engaged."</w:t>
      </w:r>
    </w:p>
    <w:p>
      <w:r>
        <w:t xml:space="preserve">  "Time to extermination: 15 seconds."</w:t>
      </w:r>
    </w:p>
    <w:p>
      <w:r>
        <w:t xml:space="preserve">  "Retrieving."</w:t>
      </w:r>
    </w:p>
    <w:p>
      <w:r>
        <w:t xml:space="preserve">  "Target locked."</w:t>
      </w:r>
    </w:p>
    <w:p>
      <w:r>
        <w:t xml:space="preserve">  "Initiating shield."</w:t>
      </w:r>
    </w:p>
    <w:p>
      <w:r>
        <w:t xml:space="preserve">  "Defense protocol."</w:t>
      </w:r>
    </w:p>
    <w:p>
      <w:r>
        <w:t xml:space="preserve"> "Relocating."</w:t>
      </w:r>
    </w:p>
    <w:p>
      <w:r>
        <w:t xml:space="preserve"> "Weeeeeeee."</w:t>
      </w:r>
    </w:p>
    <w:p>
      <w:r>
        <w:t xml:space="preserve">  "You challenge Makoa unit?" (enemy/self)</w:t>
      </w:r>
    </w:p>
    <w:p>
      <w:r>
        <w:t xml:space="preserve">  "I will not be stopped!" (ally)</w:t>
      </w:r>
    </w:p>
    <w:p>
      <w:r>
        <w:t xml:space="preserve">  "Engaging hostiles!"</w:t>
      </w:r>
    </w:p>
    <w:p>
      <w:r>
        <w:t xml:space="preserve">  "Receiving Resistance."</w:t>
      </w:r>
    </w:p>
    <w:p>
      <w:r>
        <w:t xml:space="preserve">  "Shutting down."</w:t>
      </w:r>
    </w:p>
    <w:p>
      <w:r>
        <w:t xml:space="preserve">  "Mission failed."</w:t>
      </w:r>
    </w:p>
    <w:p>
      <w:r>
        <w:t xml:space="preserve">  "Hull damage critical." (Dredge)</w:t>
      </w:r>
    </w:p>
    <w:p>
      <w:r>
        <w:t xml:space="preserve">  "Systems overheating." (Imani)</w:t>
      </w:r>
    </w:p>
    <w:p>
      <w:r>
        <w:t xml:space="preserve">  "Target eliminated."</w:t>
      </w:r>
    </w:p>
    <w:p>
      <w:r>
        <w:t xml:space="preserve">  "Extinction imminent."</w:t>
      </w:r>
    </w:p>
    <w:p>
      <w:r>
        <w:t xml:space="preserve">  "New target acquired."</w:t>
      </w:r>
    </w:p>
    <w:p>
      <w:r>
        <w:t xml:space="preserve">  "Inferior models are set for deletion." (Makoa)</w:t>
      </w:r>
    </w:p>
    <w:p>
      <w:r>
        <w:t xml:space="preserve">  "Terminated." (Terminus)</w:t>
      </w:r>
    </w:p>
    <w:p>
      <w:r>
        <w:t xml:space="preserve">  "Zone cleared."</w:t>
      </w:r>
    </w:p>
    <w:p>
      <w:r>
        <w:t xml:space="preserve">  "Order restored."</w:t>
      </w:r>
    </w:p>
    <w:p>
      <w:r>
        <w:t xml:space="preserve">  "Our point is being captured."</w:t>
      </w:r>
    </w:p>
    <w:p>
      <w:r>
        <w:t xml:space="preserve">  "Return to the objective."</w:t>
      </w:r>
    </w:p>
    <w:p>
      <w:r>
        <w:t xml:space="preserve">  "0 life detected."</w:t>
      </w:r>
    </w:p>
    <w:p>
      <w:r>
        <w:t xml:space="preserve">  "Mission success: all enemy hostiles eliminated."</w:t>
      </w:r>
    </w:p>
    <w:p>
      <w:r>
        <w:t xml:space="preserve">  "Error error error error."</w:t>
      </w:r>
    </w:p>
    <w:p>
      <w:r>
        <w:t xml:space="preserve">  "Termination order failed. Report deleted."</w:t>
      </w:r>
    </w:p>
    <w:p>
      <w:r>
        <w:t xml:space="preserve">   "You have exceeded the population limit and must be culled."</w:t>
      </w:r>
    </w:p>
    <w:p>
      <w:r>
        <w:t xml:space="preserve">  "Extinction is inevitable."</w:t>
      </w:r>
    </w:p>
    <w:p>
      <w:r>
        <w:t xml:space="preserve">  "You will comply."</w:t>
      </w:r>
    </w:p>
    <w:p>
      <w:r>
        <w:t xml:space="preserve">  "I need your armor, your thrusters and your life."</w:t>
      </w:r>
    </w:p>
    <w:p>
      <w:r>
        <w:t xml:space="preserve">  "A man walks into the bar, it is destroyed. Target elimination successful."</w:t>
      </w:r>
    </w:p>
    <w:p>
      <w:r>
        <w:t xml:space="preserve">  "Updating Makoa unit's operating system, please stand by."</w:t>
      </w:r>
    </w:p>
    <w:p>
      <w:r>
        <w:t xml:space="preserve">  "Ha. Ha. Ha."</w:t>
      </w:r>
    </w:p>
    <w:p>
      <w:r>
        <w:t xml:space="preserve">  "Haaaaa."</w:t>
      </w:r>
    </w:p>
    <w:p>
      <w:r>
        <w:t xml:space="preserve">  "Beginning termination."</w:t>
      </w:r>
    </w:p>
    <w:p>
      <w:r>
        <w:t xml:space="preserve">  "Reactivating."</w:t>
      </w:r>
    </w:p>
    <w:p>
      <w:r>
        <w:t xml:space="preserve">  "Re-zooming operations."</w:t>
      </w:r>
    </w:p>
    <w:p>
      <w:r>
        <w:t xml:space="preserve">  "Scan complete. All life eliminated."</w:t>
      </w:r>
    </w:p>
    <w:p>
      <w:r>
        <w:t xml:space="preserve">  "Warning: Your disruption will be painful."</w:t>
      </w:r>
    </w:p>
    <w:p>
      <w:r>
        <w:t xml:space="preserve">  "Makoa unit, ready to engage hostile forces."</w:t>
      </w:r>
    </w:p>
    <w:p>
      <w:r>
        <w:t xml:space="preserve">  "Enemy detected: behind!"</w:t>
      </w:r>
    </w:p>
    <w:p>
      <w:r>
        <w:t xml:space="preserve">  "Rear sensors: active!"</w:t>
      </w:r>
    </w:p>
    <w:p>
      <w:r>
        <w:t xml:space="preserve">  "Aerial unit!"</w:t>
      </w:r>
    </w:p>
    <w:p>
      <w:r>
        <w:t xml:space="preserve">  "Flight above!"</w:t>
      </w:r>
    </w:p>
    <w:p>
      <w:r>
        <w:t xml:space="preserve">  "Sniper detected!"</w:t>
      </w:r>
    </w:p>
    <w:p>
      <w:r>
        <w:t xml:space="preserve">  "Long range assailant!"</w:t>
      </w:r>
    </w:p>
    <w:p>
      <w:r>
        <w:t xml:space="preserve">  "Hull breach, need nealing."</w:t>
      </w:r>
    </w:p>
    <w:p>
      <w:r>
        <w:t xml:space="preserve">  "This one requires repairs."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