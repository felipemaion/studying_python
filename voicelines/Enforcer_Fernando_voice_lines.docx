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"Fernando."</w:t>
      </w:r>
    </w:p>
    <w:p>
      <w:r>
        <w:t xml:space="preserve"> (deep breath) "There's nothin' like the smell of Law n' Order in the mornin'."</w:t>
      </w:r>
    </w:p>
    <w:p>
      <w:r>
        <w:t xml:space="preserve">  "This is hot team! It's like a normal team, but, ah... under surveillance from law enforcement."</w:t>
      </w:r>
    </w:p>
    <w:p>
      <w:r>
        <w:t xml:space="preserve">  "Little old-fashioned!"</w:t>
      </w:r>
    </w:p>
    <w:p>
      <w:r>
        <w:t xml:space="preserve">  "Let's ride!"</w:t>
      </w:r>
    </w:p>
    <w:p>
      <w:r>
        <w:t xml:space="preserve">  "Stand behind me!"</w:t>
      </w:r>
    </w:p>
    <w:p>
      <w:r>
        <w:t xml:space="preserve">  "Take cover, citizen!"</w:t>
      </w:r>
    </w:p>
    <w:p>
      <w:r>
        <w:t xml:space="preserve">  "Stop resisting!"</w:t>
      </w:r>
    </w:p>
    <w:p>
      <w:r>
        <w:t xml:space="preserve">  "Drop the weapon!"</w:t>
      </w:r>
    </w:p>
    <w:p>
      <w:r>
        <w:t xml:space="preserve"> (grunt)</w:t>
      </w:r>
    </w:p>
    <w:p>
      <w:r>
        <w:t xml:space="preserve">  "Stop running!"</w:t>
      </w:r>
    </w:p>
    <w:p>
      <w:r>
        <w:t xml:space="preserve">  "I will not die... not yet, criminal." (enemy/self)</w:t>
      </w:r>
    </w:p>
    <w:p>
      <w:r>
        <w:t xml:space="preserve">  "Together, we are strong!" (friendly)</w:t>
      </w:r>
    </w:p>
    <w:p>
      <w:r>
        <w:t xml:space="preserve">  "Get it up."</w:t>
      </w:r>
    </w:p>
    <w:p>
      <w:r>
        <w:t xml:space="preserve">  "I'm hungry..."</w:t>
      </w:r>
    </w:p>
    <w:p>
      <w:r>
        <w:t xml:space="preserve">  "The wonders of public funding..."</w:t>
      </w:r>
    </w:p>
    <w:p>
      <w:r>
        <w:t xml:space="preserve">  "Not yet!"</w:t>
      </w:r>
    </w:p>
    <w:p>
      <w:r>
        <w:t xml:space="preserve">  "Can't!"</w:t>
      </w:r>
    </w:p>
    <w:p>
      <w:r>
        <w:t xml:space="preserve">  "Shots fired! Shots fired!"</w:t>
      </w:r>
    </w:p>
    <w:p>
      <w:r>
        <w:t xml:space="preserve">  "I need backup!"</w:t>
      </w:r>
    </w:p>
    <w:p>
      <w:r>
        <w:t xml:space="preserve"> (groan)</w:t>
      </w:r>
    </w:p>
    <w:p>
      <w:r>
        <w:t xml:space="preserve">  "Ah... oh."</w:t>
      </w:r>
    </w:p>
    <w:p>
      <w:r>
        <w:t xml:space="preserve">  "I-uhh... need the fire department!"</w:t>
      </w:r>
    </w:p>
    <w:p>
      <w:r>
        <w:t xml:space="preserve">  "Call an ambulance!"</w:t>
      </w:r>
    </w:p>
    <w:p>
      <w:r>
        <w:t xml:space="preserve">  "I need medical attention!"</w:t>
      </w:r>
    </w:p>
    <w:p>
      <w:r>
        <w:t xml:space="preserve">  "Thanks for the support."</w:t>
      </w:r>
    </w:p>
    <w:p>
      <w:r>
        <w:t xml:space="preserve">  "Couldn't do it withoutcha."</w:t>
      </w:r>
    </w:p>
    <w:p>
      <w:r>
        <w:t xml:space="preserve">  "Officer down..."</w:t>
      </w:r>
    </w:p>
    <w:p>
      <w:r>
        <w:t xml:space="preserve">  "That's assaulting an officer..."</w:t>
      </w:r>
    </w:p>
    <w:p>
      <w:r>
        <w:t xml:space="preserve">  "Cuff 'em. Book 'em."</w:t>
      </w:r>
    </w:p>
    <w:p>
      <w:r>
        <w:t xml:space="preserve">  "You called, citizen?"</w:t>
      </w:r>
    </w:p>
    <w:p>
      <w:r>
        <w:t xml:space="preserve">  "Protect and serve!"</w:t>
      </w:r>
    </w:p>
    <w:p>
      <w:r>
        <w:t xml:space="preserve">  "I'll get promoted at this rate!"</w:t>
      </w:r>
    </w:p>
    <w:p>
      <w:r>
        <w:t xml:space="preserve">  "All in a day's work."</w:t>
      </w:r>
    </w:p>
    <w:p>
      <w:r>
        <w:t xml:space="preserve">  "Can't let them get away!"</w:t>
      </w:r>
    </w:p>
    <w:p>
      <w:r>
        <w:t xml:space="preserve">  "Do you know how fast you were going?" (Evie)</w:t>
      </w:r>
    </w:p>
    <w:p>
      <w:r>
        <w:t xml:space="preserve">  "You got a permit for that, uh... staff?" (Evie)</w:t>
      </w:r>
    </w:p>
    <w:p>
      <w:r>
        <w:t xml:space="preserve">  "I'm turning you in to Internal Affairs." (Lex)</w:t>
      </w:r>
    </w:p>
    <w:p>
      <w:r>
        <w:t xml:space="preserve">  "Do you know how fast you were going?" (Maeve)</w:t>
      </w:r>
    </w:p>
    <w:p>
      <w:r>
        <w:t xml:space="preserve">  "Do you have a permit for those knives?" (Maeve)</w:t>
      </w:r>
    </w:p>
    <w:p>
      <w:r>
        <w:t xml:space="preserve">  "Do you have a permit for that... s-s-snake? what?.." (MalDamba)</w:t>
      </w:r>
    </w:p>
    <w:p>
      <w:r>
        <w:t xml:space="preserve">  "Do you know how fast you were going?" (Talus)</w:t>
      </w:r>
    </w:p>
    <w:p>
      <w:r>
        <w:t xml:space="preserve">  "Do you have a permit for that stone?.. thing?.." (Talus)</w:t>
      </w:r>
    </w:p>
    <w:p>
      <w:r>
        <w:t xml:space="preserve">  "Do you know how fast you were going?" (Zhin)</w:t>
      </w:r>
    </w:p>
    <w:p>
      <w:r>
        <w:t xml:space="preserve">  "Do you have a permit for that sword?" (Zhin)</w:t>
      </w:r>
    </w:p>
    <w:p>
      <w:r>
        <w:t xml:space="preserve">  "You shouldn't have resisted!"</w:t>
      </w:r>
    </w:p>
    <w:p>
      <w:r>
        <w:t xml:space="preserve">  "Appropriate use of force."</w:t>
      </w:r>
    </w:p>
    <w:p>
      <w:r>
        <w:t xml:space="preserve">  "Great job, team! Couldn't have done it without me."</w:t>
      </w:r>
    </w:p>
    <w:p>
      <w:r>
        <w:t xml:space="preserve">  "All clear!"</w:t>
      </w:r>
    </w:p>
    <w:p>
      <w:r>
        <w:t xml:space="preserve">  "They're on the objective!"</w:t>
      </w:r>
    </w:p>
    <w:p>
      <w:r>
        <w:t xml:space="preserve">  "Criminals on the objective!"</w:t>
      </w:r>
    </w:p>
    <w:p>
      <w:r>
        <w:t xml:space="preserve">  "Alright, boys! Donuts on me!"</w:t>
      </w:r>
    </w:p>
    <w:p>
      <w:r>
        <w:t xml:space="preserve">  "Got five perps I'll need booked!"</w:t>
      </w:r>
    </w:p>
    <w:p>
      <w:r>
        <w:t xml:space="preserve">  "You won't get away that easily!"</w:t>
      </w:r>
    </w:p>
    <w:p>
      <w:r>
        <w:t xml:space="preserve">  "Long arm of the law never rests!"</w:t>
      </w:r>
    </w:p>
    <w:p>
      <w:r>
        <w:t xml:space="preserve">  "I'm comin' for ya."</w:t>
      </w:r>
    </w:p>
    <w:p>
      <w:r>
        <w:t xml:space="preserve">  "Assume the position."</w:t>
      </w:r>
    </w:p>
    <w:p>
      <w:r>
        <w:t xml:space="preserve">  "Put you hands where I can see'em!"</w:t>
      </w:r>
    </w:p>
    <w:p>
      <w:r>
        <w:t xml:space="preserve">  "Miranda rights? Who is Miranda?"</w:t>
      </w:r>
    </w:p>
    <w:p>
      <w:r>
        <w:t xml:space="preserve">  "Why does everyone say I'm a cop just because I like candy corn?"</w:t>
      </w:r>
    </w:p>
    <w:p>
      <w:r>
        <w:t xml:space="preserve">  "Some people call "excessive force." I call it "appropriate force."</w:t>
      </w:r>
    </w:p>
    <w:p>
      <w:r>
        <w:t xml:space="preserve">  "Hehehehehehe..."</w:t>
      </w:r>
    </w:p>
    <w:p>
      <w:r>
        <w:t xml:space="preserve">  "Hehehehe..."</w:t>
      </w:r>
    </w:p>
    <w:p>
      <w:r>
        <w:t xml:space="preserve">  "Hehahahaha!"</w:t>
      </w:r>
    </w:p>
    <w:p>
      <w:r>
        <w:t xml:space="preserve">  "Headin out on patrol!"</w:t>
      </w:r>
    </w:p>
    <w:p>
      <w:r>
        <w:t xml:space="preserve">  "Babe I've got the licence for these guns." (IAS)</w:t>
      </w:r>
    </w:p>
    <w:p>
      <w:r>
        <w:t xml:space="preserve">  "Usually I'm the one doing the frisking." (IAS)</w:t>
      </w:r>
    </w:p>
    <w:p>
      <w:r>
        <w:t xml:space="preserve">  "Assume the position." (YS)</w:t>
      </w:r>
    </w:p>
    <w:p>
      <w:r>
        <w:t xml:space="preserve">  "This is'nt abuse of power! Unless you, ehh... want it to be." (YS)</w:t>
      </w:r>
    </w:p>
    <w:p>
      <w:r>
        <w:t xml:space="preserve">  "Put down you weapons and surrender!"</w:t>
      </w:r>
    </w:p>
    <w:p>
      <w:r>
        <w:t xml:space="preserve">  "Just give up, you'll never win!"</w:t>
      </w:r>
    </w:p>
    <w:p>
      <w:r>
        <w:t xml:space="preserve">  "A promotion?"</w:t>
      </w:r>
    </w:p>
    <w:p>
      <w:r>
        <w:t xml:space="preserve">  "I've already proven myself."</w:t>
      </w:r>
    </w:p>
    <w:p>
      <w:r>
        <w:t xml:space="preserve">  "Recognition of my achievements!"</w:t>
      </w:r>
    </w:p>
    <w:p>
      <w:r>
        <w:t xml:space="preserve">  "This reminds of me when I was given the key to the city!"</w:t>
      </w:r>
    </w:p>
    <w:p>
      <w:r>
        <w:t xml:space="preserve">  "Crime never takes days off."</w:t>
      </w:r>
    </w:p>
    <w:p>
      <w:r>
        <w:t xml:space="preserve">  "It's quiet. Too quiet..."</w:t>
      </w:r>
    </w:p>
    <w:p>
      <w:r>
        <w:t xml:space="preserve">  "Where's the fire?"</w:t>
      </w:r>
    </w:p>
    <w:p>
      <w:r>
        <w:t xml:space="preserve">  "All Points Bulletin." (?)</w:t>
      </w:r>
    </w:p>
    <w:p>
      <w:r>
        <w:t xml:space="preserve">  "I should spend my budget."</w:t>
      </w:r>
    </w:p>
    <w:p>
      <w:r>
        <w:t xml:space="preserve">  "You should enroll at the Academy!"</w:t>
      </w:r>
    </w:p>
    <w:p>
      <w:r>
        <w:t xml:space="preserve">  "You're quite a marksman!"</w:t>
      </w:r>
    </w:p>
    <w:p>
      <w:r>
        <w:t xml:space="preserve">  "Special weapons and pauldrons!"</w:t>
      </w:r>
    </w:p>
    <w:p>
      <w:r>
        <w:t xml:space="preserve">  "Get on the ground, hands behind your head."</w:t>
      </w:r>
    </w:p>
    <w:p>
      <w:r>
        <w:t xml:space="preserve">  "This is what happens when order isn't enforced." (Keep)</w:t>
      </w:r>
    </w:p>
    <w:p>
      <w:r>
        <w:t xml:space="preserve">  "Civilization overrun by chaos. Too damn bad." (Keep)</w:t>
      </w:r>
    </w:p>
    <w:p>
      <w:r>
        <w:t xml:space="preserve">  "This is the job for special weapons and pauldrons."</w:t>
      </w:r>
    </w:p>
    <w:p>
      <w:r>
        <w:t xml:space="preserve">  "New gear!"</w:t>
      </w:r>
    </w:p>
    <w:p>
      <w:r>
        <w:t xml:space="preserve">  "Only the best stuff."</w:t>
      </w:r>
    </w:p>
    <w:p>
      <w:r>
        <w:t xml:space="preserve">  "They're behind us!"</w:t>
      </w:r>
    </w:p>
    <w:p>
      <w:r>
        <w:t xml:space="preserve">  "Enemies behind us!"</w:t>
      </w:r>
    </w:p>
    <w:p>
      <w:r>
        <w:t xml:space="preserve">  "Enemies on the payload!"</w:t>
      </w:r>
    </w:p>
    <w:p>
      <w:r>
        <w:t xml:space="preserve">  "Retake the payload!"</w:t>
      </w:r>
    </w:p>
    <w:p>
      <w:r>
        <w:t xml:space="preserve">  "Enemies above us!"</w:t>
      </w:r>
    </w:p>
    <w:p>
      <w:r>
        <w:t xml:space="preserve">  "Eyes on the sky!"</w:t>
      </w:r>
    </w:p>
    <w:p>
      <w:r>
        <w:t xml:space="preserve">  "Enemy sniper!"</w:t>
      </w:r>
    </w:p>
    <w:p>
      <w:r>
        <w:t xml:space="preserve">  "Heads down! Sniper!"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"Stick together!"</w:t>
      </w:r>
    </w:p>
    <w:p>
      <w:r>
        <w:t xml:space="preserve">  "Group up!"</w:t>
      </w:r>
    </w:p>
    <w:p>
      <w:r>
        <w:t xml:space="preserve">  "Need healing!"</w:t>
      </w:r>
    </w:p>
    <w:p>
      <w:r>
        <w:t xml:space="preserve">  "Medic!"</w:t>
      </w:r>
    </w:p>
    <w:p>
      <w:r>
        <w:t xml:space="preserve">  "Help the front line!"</w:t>
      </w:r>
    </w:p>
    <w:p>
      <w:r>
        <w:t xml:space="preserve">  "Our front line needs backup!"</w:t>
      </w:r>
    </w:p>
    <w:p>
      <w:r>
        <w:t xml:space="preserve">  "Shots fired on the objective!"</w:t>
      </w:r>
    </w:p>
    <w:p>
      <w:r>
        <w:t xml:space="preserve">  "Hold the objective!"</w:t>
      </w:r>
    </w:p>
    <w:p>
      <w:r>
        <w:t xml:space="preserve">  "Push the payload!"</w:t>
      </w:r>
    </w:p>
    <w:p>
      <w:r>
        <w:t xml:space="preserve">  "Keep the payload moving!"</w:t>
      </w:r>
    </w:p>
    <w:p>
      <w:r>
        <w:t xml:space="preserve">  "Get on the payload!"</w:t>
      </w:r>
    </w:p>
    <w:p>
      <w:r>
        <w:t xml:space="preserve">  "We need that payload!"</w:t>
      </w:r>
    </w:p>
    <w:p>
      <w:r>
        <w:t xml:space="preserve">  "It's overtime!"</w:t>
      </w:r>
    </w:p>
    <w:p>
      <w:r>
        <w:t xml:space="preserve">  "End it all!"</w:t>
      </w:r>
    </w:p>
    <w:p>
      <w:r>
        <w:t xml:space="preserve">  "I need to wait for backup."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