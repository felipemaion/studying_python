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 Kills</w:t>
        <w:br/>
        <w:br/>
        <w:t>7.1 First Blood</w:t>
        <w:br/>
        <w:t>7.2 Double Kill</w:t>
        <w:br/>
        <w:t>7.3 Triple Kill</w:t>
        <w:br/>
        <w:t>7.4 Quadra Kill</w:t>
        <w:br/>
        <w:t>7.5 Penta Kill</w:t>
        <w:br/>
        <w:t>7.6 Hexa Kill</w:t>
        <w:br/>
        <w:t>7.7 Player Streak</w:t>
        <w:br/>
        <w:t>7.8 Enemy Streak</w:t>
        <w:br/>
        <w:br/>
      </w:r>
    </w:p>
    <w:p>
      <w:r>
        <w:t>7.7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"Осталось 30 секунд."</w:t>
      </w:r>
    </w:p>
    <w:p>
      <w:r>
        <w:t xml:space="preserve">  "Осталось 15 секунд."</w:t>
      </w:r>
    </w:p>
    <w:p>
      <w:r>
        <w:t xml:space="preserve">  "Осталось 5 секунд." (Unused)</w:t>
      </w:r>
    </w:p>
    <w:p>
      <w:r>
        <w:t xml:space="preserve">  "Готовьтесь к битве."</w:t>
      </w:r>
    </w:p>
    <w:p>
      <w:r>
        <w:t xml:space="preserve">  "Битва вот-вот начнётся."</w:t>
      </w:r>
    </w:p>
    <w:p>
      <w:r>
        <w:t xml:space="preserve">  "Битва началась."</w:t>
      </w:r>
    </w:p>
    <w:p>
      <w:r>
        <w:t xml:space="preserve">  "Пора в бой."</w:t>
      </w:r>
    </w:p>
    <w:p>
      <w:r>
        <w:t xml:space="preserve">  "В бой, чемпион."</w:t>
      </w:r>
    </w:p>
    <w:p>
      <w:r>
        <w:t xml:space="preserve">  "Матч начнётся через 60 секунд."</w:t>
      </w:r>
    </w:p>
    <w:p>
      <w:r>
        <w:t xml:space="preserve">  "Матч начнётся через 30 секунд."</w:t>
      </w:r>
    </w:p>
    <w:p>
      <w:r>
        <w:t xml:space="preserve">  "Матч начнётся через 15 секунд."</w:t>
      </w:r>
    </w:p>
    <w:p>
      <w:r>
        <w:t xml:space="preserve">  "Матч начнётся через 5 секунд."</w:t>
      </w:r>
    </w:p>
    <w:p>
      <w:r>
        <w:t xml:space="preserve">  "Матч начался."</w:t>
      </w:r>
    </w:p>
    <w:p>
      <w:r>
        <w:t xml:space="preserve">  "Точка захвачена."</w:t>
      </w:r>
    </w:p>
    <w:p>
      <w:r>
        <w:t xml:space="preserve">  "Враги захватили точку."</w:t>
      </w:r>
    </w:p>
    <w:p>
      <w:r>
        <w:t xml:space="preserve">  "Цель появится через 60 секунд."</w:t>
      </w:r>
    </w:p>
    <w:p>
      <w:r>
        <w:t xml:space="preserve">  "Цель появится через 30 секунд."</w:t>
      </w:r>
    </w:p>
    <w:p>
      <w:r>
        <w:t xml:space="preserve">  "Цель появится через 15 секунд."</w:t>
      </w:r>
    </w:p>
    <w:p>
      <w:r>
        <w:t xml:space="preserve">  "Цель появится через 5 секунд."</w:t>
      </w:r>
    </w:p>
    <w:p>
      <w:r>
        <w:t xml:space="preserve">  "Появилась цель."</w:t>
      </w:r>
    </w:p>
    <w:p>
      <w:r>
        <w:t xml:space="preserve">  "Точка появится через 60 секунд."</w:t>
      </w:r>
    </w:p>
    <w:p>
      <w:r>
        <w:t xml:space="preserve">  "Точка появится через 30 секунд."</w:t>
      </w:r>
    </w:p>
    <w:p>
      <w:r>
        <w:t xml:space="preserve">  "Точка появится через 15 секунд."</w:t>
      </w:r>
    </w:p>
    <w:p>
      <w:r>
        <w:t xml:space="preserve">  "Появилась точка."</w:t>
      </w:r>
    </w:p>
    <w:p>
      <w:r>
        <w:t xml:space="preserve">  "В атаку."</w:t>
      </w:r>
    </w:p>
    <w:p>
      <w:r>
        <w:t xml:space="preserve">  "Сопровождайте груз."</w:t>
      </w:r>
    </w:p>
    <w:p>
      <w:r>
        <w:t xml:space="preserve">  "Сопровождайте груз."</w:t>
      </w:r>
    </w:p>
    <w:p>
      <w:r>
        <w:t xml:space="preserve">  "На защиту!"</w:t>
      </w:r>
    </w:p>
    <w:p>
      <w:r>
        <w:t xml:space="preserve">  "Защищайте груз."</w:t>
      </w:r>
    </w:p>
    <w:p>
      <w:r>
        <w:t xml:space="preserve">  "Остановите груз."</w:t>
      </w:r>
    </w:p>
    <w:p>
      <w:r>
        <w:t xml:space="preserve">  "Прибыло ваше осадное орудие."</w:t>
      </w:r>
    </w:p>
    <w:p>
      <w:r>
        <w:t xml:space="preserve">  "Ваше осадное орудие уничтожено."</w:t>
      </w:r>
    </w:p>
    <w:p>
      <w:r>
        <w:t xml:space="preserve">  "Прибыло вражеское осадное орудие."</w:t>
      </w:r>
    </w:p>
    <w:p>
      <w:r>
        <w:t xml:space="preserve">  "Вражеское осадное орудие уничтожено."</w:t>
      </w:r>
    </w:p>
    <w:p>
      <w:r>
        <w:t xml:space="preserve">  "Ваш союзник убит."</w:t>
      </w:r>
    </w:p>
    <w:p>
      <w:r>
        <w:t xml:space="preserve">  "Ваш союзник сражён."</w:t>
      </w:r>
    </w:p>
    <w:p>
      <w:r>
        <w:t xml:space="preserve">  "Враг убит."</w:t>
      </w:r>
    </w:p>
    <w:p>
      <w:r>
        <w:t xml:space="preserve">  "Враг сражён."</w:t>
      </w:r>
    </w:p>
    <w:p>
      <w:r>
        <w:t xml:space="preserve">  "Вы сразили врага."</w:t>
      </w:r>
    </w:p>
    <w:p>
      <w:r>
        <w:t xml:space="preserve">  "Вас убили."</w:t>
      </w:r>
    </w:p>
    <w:p>
      <w:r>
        <w:t xml:space="preserve">  "Дополнительное время."</w:t>
      </w:r>
    </w:p>
    <w:p>
      <w:r>
        <w:t xml:space="preserve">  "Появился груз." (Unused)</w:t>
      </w:r>
    </w:p>
    <w:p>
      <w:r>
        <w:t xml:space="preserve">  "Вы достигли контрольной точки." (Unused)</w:t>
      </w:r>
    </w:p>
    <w:p>
      <w:r>
        <w:t xml:space="preserve">  "Враги достигли контрольной точки." (Unused)</w:t>
      </w:r>
    </w:p>
    <w:p>
      <w:r>
        <w:t xml:space="preserve">  "Появился вражеский груз." (Unused)</w:t>
      </w:r>
    </w:p>
    <w:p>
      <w:r>
        <w:t xml:space="preserve">  "Вам удалось защитить груз."(Unused)</w:t>
      </w:r>
    </w:p>
    <w:p>
      <w:r>
        <w:t xml:space="preserve">  "Защита удалась." (Unused)</w:t>
      </w:r>
    </w:p>
    <w:p>
      <w:r>
        <w:t xml:space="preserve">  "Враги успешно сопроводили груз." (Unused)</w:t>
      </w:r>
    </w:p>
    <w:p>
      <w:r>
        <w:t xml:space="preserve">  "Врагам не удалось сопроводить груз." (Unused)</w:t>
      </w:r>
    </w:p>
    <w:p>
      <w:r>
        <w:t xml:space="preserve">  "Вам не удалось защитить груз." (Unused)</w:t>
      </w:r>
    </w:p>
    <w:p>
      <w:r>
        <w:t xml:space="preserve">  "Вам не удалось сопроводить груз." (Unused)</w:t>
      </w:r>
    </w:p>
    <w:p>
      <w:r>
        <w:t xml:space="preserve">  "Вы успешно сопроводили груз." (Unused)</w:t>
      </w:r>
    </w:p>
    <w:p>
      <w:r>
        <w:t xml:space="preserve">  "Враги осаждают вашу базу."</w:t>
      </w:r>
    </w:p>
    <w:p>
      <w:r>
        <w:t xml:space="preserve">  "Враги атакуют вашу базу."</w:t>
      </w:r>
    </w:p>
    <w:p>
      <w:r>
        <w:t xml:space="preserve">  "Ваши врата под осадой."</w:t>
      </w:r>
    </w:p>
    <w:p>
      <w:r>
        <w:t xml:space="preserve">  "Враги осаждают первые врата."</w:t>
      </w:r>
    </w:p>
    <w:p>
      <w:r>
        <w:t xml:space="preserve">  "Враги осаждают вторые врата."</w:t>
      </w:r>
    </w:p>
    <w:p>
      <w:r>
        <w:t xml:space="preserve">  "Враги осаждают ваше хранилище."</w:t>
      </w:r>
    </w:p>
    <w:p>
      <w:r>
        <w:t xml:space="preserve">  "Ваше хранилище почти уничтожено."</w:t>
      </w:r>
    </w:p>
    <w:p>
      <w:r>
        <w:t xml:space="preserve">  "Поражение." (Defeat)</w:t>
      </w:r>
    </w:p>
    <w:p>
      <w:r>
        <w:t xml:space="preserve">  "Победа." (Victory)</w:t>
      </w:r>
    </w:p>
    <w:p>
      <w:r>
        <w:t xml:space="preserve">  "Вы потерпели поражение в раунде."</w:t>
      </w:r>
    </w:p>
    <w:p>
      <w:r>
        <w:t xml:space="preserve">  "Вы одержали победу в раунде."</w:t>
      </w:r>
    </w:p>
    <w:p>
      <w:r>
        <w:t xml:space="preserve">  "Врата разрушены."</w:t>
      </w:r>
    </w:p>
    <w:p>
      <w:r>
        <w:t xml:space="preserve">  "Враги разрушили врата."</w:t>
      </w:r>
    </w:p>
    <w:p>
      <w:r>
        <w:t xml:space="preserve">  "Ваша команда разрушила вражеские врата."</w:t>
      </w:r>
    </w:p>
    <w:p>
      <w:r>
        <w:t xml:space="preserve">  "Выберите чемпиона."</w:t>
      </w:r>
    </w:p>
    <w:p>
      <w:r>
        <w:t xml:space="preserve">  "Выберите вашего чемпиона."</w:t>
      </w:r>
    </w:p>
    <w:p>
      <w:r>
        <w:t xml:space="preserve">  "Измените облик вашего чемпиона."</w:t>
      </w:r>
    </w:p>
    <w:p>
      <w:r>
        <w:t xml:space="preserve">  "Настала ваша очередь запрещать чемпиона."</w:t>
      </w:r>
    </w:p>
    <w:p>
      <w:r>
        <w:t xml:space="preserve">  "Настала ваша очередь выбирать чемпиона."</w:t>
      </w:r>
    </w:p>
    <w:p>
      <w:r>
        <w:t xml:space="preserve">  "Настала ваша очередь запрещать чемпиона."</w:t>
      </w:r>
    </w:p>
    <w:p>
      <w:r>
        <w:t xml:space="preserve">  "Настала ваша очередь выбирать чемпиона."</w:t>
      </w:r>
    </w:p>
    <w:p>
      <w:r>
        <w:t xml:space="preserve">  "Вражеская команда запрещает чемпиона."</w:t>
      </w:r>
    </w:p>
    <w:p>
      <w:r>
        <w:t xml:space="preserve">  "Враг выбирает чемпиона."</w:t>
      </w:r>
    </w:p>
    <w:p>
      <w:r>
        <w:t xml:space="preserve">  "Туман сгустится через 60 секунд."</w:t>
      </w:r>
    </w:p>
    <w:p>
      <w:r>
        <w:t xml:space="preserve">  "Туман сгустится через 30 секунд."</w:t>
      </w:r>
    </w:p>
    <w:p>
      <w:r>
        <w:t xml:space="preserve">  "Туман сгустится через 15 секунд."</w:t>
      </w:r>
    </w:p>
    <w:p>
      <w:r>
        <w:t xml:space="preserve">  "Туман сгущается."</w:t>
      </w:r>
    </w:p>
    <w:p>
      <w:r>
        <w:t xml:space="preserve">  "Туман сгустился."</w:t>
      </w:r>
    </w:p>
    <w:p>
      <w:r>
        <w:t xml:space="preserve">  "Вы победили. Это было невероятно!"</w:t>
      </w:r>
    </w:p>
    <w:p>
      <w:r>
        <w:t xml:space="preserve">  "Выигрыш есть - можно поесть!"</w:t>
      </w:r>
    </w:p>
    <w:p>
      <w:r>
        <w:t xml:space="preserve">  "Эпицентр появится через 60 секунд."</w:t>
      </w:r>
    </w:p>
    <w:p>
      <w:r>
        <w:t xml:space="preserve">  "Эпицентр появится через 30 секунд."</w:t>
      </w:r>
    </w:p>
    <w:p>
      <w:r>
        <w:t xml:space="preserve">  "Эпицентр появится через 15 секунд."</w:t>
      </w:r>
    </w:p>
    <w:p>
      <w:r>
        <w:t xml:space="preserve">  "Эпицентр появится через 5 секунд."</w:t>
      </w:r>
    </w:p>
    <w:p>
      <w:r>
        <w:t xml:space="preserve">  "Появился эпицентр."</w:t>
      </w:r>
    </w:p>
    <w:p>
      <w:r>
        <w:t xml:space="preserve">  "Скоро сгустится туман."</w:t>
      </w:r>
    </w:p>
    <w:p>
      <w:r>
        <w:t xml:space="preserve"> "Первая кровь"</w:t>
      </w:r>
    </w:p>
    <w:p>
      <w:r>
        <w:t xml:space="preserve"> "Враг пустил первую кровь"</w:t>
      </w:r>
    </w:p>
    <w:p>
      <w:r>
        <w:t xml:space="preserve"> "Двойное убийство"</w:t>
      </w:r>
    </w:p>
    <w:p>
      <w:r>
        <w:t xml:space="preserve"> "Враг совершает двойное убийство"</w:t>
      </w:r>
    </w:p>
    <w:p>
      <w:r>
        <w:t xml:space="preserve"> "Тройное убийство"</w:t>
      </w:r>
    </w:p>
    <w:p>
      <w:r>
        <w:t xml:space="preserve"> "Враг совершает тройное убийство"</w:t>
      </w:r>
    </w:p>
    <w:p>
      <w:r>
        <w:t xml:space="preserve"> "Четырёхкратное убийство"</w:t>
      </w:r>
    </w:p>
    <w:p>
      <w:r>
        <w:t xml:space="preserve"> "Враг совершает четырёхкратное убийство"</w:t>
      </w:r>
    </w:p>
    <w:p>
      <w:r>
        <w:t xml:space="preserve"> "Пятикратное убийство"</w:t>
      </w:r>
    </w:p>
    <w:p>
      <w:r>
        <w:t xml:space="preserve"> "Враг совершает пятикратное убийство"</w:t>
      </w:r>
    </w:p>
    <w:p>
      <w:r>
        <w:t xml:space="preserve"> "Шестикратное убийство"</w:t>
      </w:r>
    </w:p>
    <w:p>
      <w:r>
        <w:t xml:space="preserve"> "Враг совершает шестикратное убийство"</w:t>
      </w:r>
    </w:p>
    <w:p>
      <w:r>
        <w:t xml:space="preserve">  "Серия убийств."</w:t>
      </w:r>
    </w:p>
    <w:p>
      <w:r>
        <w:t xml:space="preserve">  "Море крови."</w:t>
      </w:r>
    </w:p>
    <w:p>
      <w:r>
        <w:t xml:space="preserve">  "5 убийств подряд."</w:t>
      </w:r>
    </w:p>
    <w:p>
      <w:r>
        <w:t xml:space="preserve">  "Неудержимость."</w:t>
      </w:r>
    </w:p>
    <w:p>
      <w:r>
        <w:t xml:space="preserve">  "7 убийств подряд."</w:t>
      </w:r>
    </w:p>
    <w:p>
      <w:r>
        <w:t xml:space="preserve">  "Ярость."</w:t>
      </w:r>
    </w:p>
    <w:p>
      <w:r>
        <w:t xml:space="preserve">  "9 убийств подряд."</w:t>
      </w:r>
    </w:p>
    <w:p>
      <w:r>
        <w:t xml:space="preserve">  "Бессмертие."</w:t>
      </w:r>
    </w:p>
    <w:p>
      <w:r>
        <w:t xml:space="preserve">  "Режим бога."</w:t>
      </w:r>
    </w:p>
    <w:p>
      <w:r>
        <w:t xml:space="preserve">  "13 убийств подряд."</w:t>
      </w:r>
    </w:p>
    <w:p>
      <w:r>
        <w:t xml:space="preserve">  "Аннигиляция!"</w:t>
      </w:r>
    </w:p>
    <w:p>
      <w:r>
        <w:t xml:space="preserve">  "15 убийств подряд"</w:t>
      </w:r>
    </w:p>
    <w:p>
      <w:r>
        <w:t xml:space="preserve">  "Серия прервана" (Unused)</w:t>
      </w:r>
    </w:p>
    <w:p>
      <w:r>
        <w:t xml:space="preserve">  "Враг прервал вашу серию убийств." (Unused)</w:t>
      </w:r>
    </w:p>
    <w:p>
      <w:r>
        <w:t xml:space="preserve">  "Ваша серия убийств прервана." (Unused)</w:t>
      </w:r>
    </w:p>
    <w:p>
      <w:r>
        <w:t xml:space="preserve">  "Враг совершает серию убийств."</w:t>
      </w:r>
    </w:p>
    <w:p>
      <w:r>
        <w:t xml:space="preserve">  "Враг проливает море крови."</w:t>
      </w:r>
    </w:p>
    <w:p>
      <w:r>
        <w:t xml:space="preserve">  "Врага не остановить."</w:t>
      </w:r>
    </w:p>
    <w:p>
      <w:r>
        <w:t xml:space="preserve">  "Враг в ярости."</w:t>
      </w:r>
    </w:p>
    <w:p>
      <w:r>
        <w:t xml:space="preserve">  "Враг бессмертен."</w:t>
      </w:r>
    </w:p>
    <w:p>
      <w:r>
        <w:t xml:space="preserve">  "Враг вошёл в режим бога."</w:t>
      </w:r>
    </w:p>
    <w:p>
      <w:r>
        <w:t xml:space="preserve">  "Враг истребляет всё вокруг."</w:t>
      </w:r>
    </w:p>
    <w:p>
      <w:r>
        <w:t xml:space="preserve">  "Обычный предмет."</w:t>
      </w:r>
    </w:p>
    <w:p>
      <w:r>
        <w:t xml:space="preserve">  "Редкий предмет."</w:t>
      </w:r>
    </w:p>
    <w:p>
      <w:r>
        <w:t xml:space="preserve">  "Эпический предмет."</w:t>
      </w:r>
    </w:p>
    <w:p>
      <w:r>
        <w:t xml:space="preserve">  "Легендарный предмет!"</w:t>
      </w:r>
    </w:p>
    <w:p>
      <w:r>
        <w:t xml:space="preserve">  "Древний предмет"(Unused)</w:t>
      </w:r>
    </w:p>
    <w:p>
      <w:r>
        <w:t xml:space="preserve">  "Ничего себе!"(Unused)</w:t>
      </w:r>
    </w:p>
    <w:p>
      <w:r>
        <w:t xml:space="preserve">  "Штурм."</w:t>
      </w:r>
    </w:p>
    <w:p>
      <w:r>
        <w:t xml:space="preserve">  "Прорыв."</w:t>
      </w:r>
    </w:p>
    <w:p>
      <w:r>
        <w:t xml:space="preserve">  "Захват и сопровождение."</w:t>
      </w:r>
    </w:p>
    <w:p>
      <w:r>
        <w:t xml:space="preserve">  "Захват флага."</w:t>
      </w:r>
    </w:p>
    <w:p>
      <w:r>
        <w:t xml:space="preserve">  "Завоевание."</w:t>
      </w:r>
    </w:p>
    <w:p>
      <w:r>
        <w:t xml:space="preserve">  "Конвой."</w:t>
      </w:r>
    </w:p>
    <w:p>
      <w:r>
        <w:t xml:space="preserve">  "Крестовый поход."</w:t>
      </w:r>
    </w:p>
    <w:p>
      <w:r>
        <w:t xml:space="preserve">  "Пользовательская игра."</w:t>
      </w:r>
    </w:p>
    <w:p>
      <w:r>
        <w:t xml:space="preserve">  "Схватка"</w:t>
      </w:r>
    </w:p>
    <w:p>
      <w:r>
        <w:t xml:space="preserve">  "Эвакуация."</w:t>
      </w:r>
    </w:p>
    <w:p>
      <w:r>
        <w:t xml:space="preserve">  "Вторжение."</w:t>
      </w:r>
    </w:p>
    <w:p>
      <w:r>
        <w:t xml:space="preserve">  "Натиск."</w:t>
      </w:r>
    </w:p>
    <w:p>
      <w:r>
        <w:t xml:space="preserve">  "Груз."</w:t>
      </w:r>
    </w:p>
    <w:p>
      <w:r>
        <w:t xml:space="preserve">  "Осада."</w:t>
      </w:r>
    </w:p>
    <w:p>
      <w:r>
        <w:t xml:space="preserve">  "Выживание."</w:t>
      </w:r>
    </w:p>
    <w:p>
      <w:r>
        <w:t xml:space="preserve">  "Захват."</w:t>
      </w:r>
    </w:p>
    <w:p>
      <w:r>
        <w:t xml:space="preserve">  "Командный бой насмерть."</w:t>
      </w:r>
    </w:p>
    <w:p>
      <w:r>
        <w:t xml:space="preserve">  "Тропа войны."</w:t>
      </w:r>
    </w:p>
    <w:p>
      <w:r>
        <w:t xml:space="preserve">  "Добро пожаловать в Paladins."</w:t>
      </w:r>
    </w:p>
    <w:p>
      <w:r>
        <w:t xml:space="preserve">  "Paladins."</w:t>
      </w:r>
    </w:p>
    <w:p>
      <w:r>
        <w:t xml:space="preserve">  "Игра будет приостановлена через."</w:t>
      </w:r>
    </w:p>
    <w:p>
      <w:r>
        <w:t xml:space="preserve">  "Игра приостановлена."</w:t>
      </w:r>
    </w:p>
    <w:p>
      <w:r>
        <w:t xml:space="preserve">  "Игра возобновится через."</w:t>
      </w:r>
    </w:p>
    <w:p>
      <w:r>
        <w:t xml:space="preserve">  "Игра возобновилась."</w:t>
      </w:r>
    </w:p>
    <w:p>
      <w:r>
        <w:t xml:space="preserve">  "Создайте собственную конфигурацию."</w:t>
      </w:r>
    </w:p>
    <w:p>
      <w:r>
        <w:t xml:space="preserve">  "Настройка конфигурации."</w:t>
      </w:r>
    </w:p>
    <w:p>
      <w:r>
        <w:t xml:space="preserve">  "Началось голосование."</w:t>
      </w:r>
    </w:p>
    <w:p>
      <w:r>
        <w:t xml:space="preserve">  "Созвано голосование."</w:t>
      </w:r>
    </w:p>
    <w:p>
      <w:r>
        <w:t xml:space="preserve">  "Голосование завершено."</w:t>
      </w:r>
    </w:p>
    <w:p>
      <w:r>
        <w:t xml:space="preserve">  "Время голосовать!"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