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"Seris."</w:t>
      </w:r>
    </w:p>
    <w:p>
      <w:r>
        <w:t xml:space="preserve">  "Cross me and you'll never see the light of day again."</w:t>
      </w:r>
    </w:p>
    <w:p>
      <w:r>
        <w:t xml:space="preserve">  "You've forgotten who's in charge, time for a reminder."</w:t>
      </w:r>
    </w:p>
    <w:p>
      <w:r>
        <w:t xml:space="preserve">  "Don't stumble."</w:t>
      </w:r>
    </w:p>
    <w:p>
      <w:r>
        <w:t xml:space="preserve">  "You'll make a fine dish."</w:t>
      </w:r>
    </w:p>
    <w:p>
      <w:r>
        <w:t xml:space="preserve">  "You still have use!"</w:t>
      </w:r>
    </w:p>
    <w:p>
      <w:r>
        <w:t xml:space="preserve">  "I'll tell you when you can die!"</w:t>
      </w:r>
    </w:p>
    <w:p>
      <w:r>
        <w:t xml:space="preserve">  "Time to pay."</w:t>
      </w:r>
    </w:p>
    <w:p>
      <w:r>
        <w:t xml:space="preserve">  "Nowhere to hide."</w:t>
      </w:r>
    </w:p>
    <w:p>
      <w:r>
        <w:t xml:space="preserve">  "Never in one place..."</w:t>
      </w:r>
    </w:p>
    <w:p>
      <w:r>
        <w:t xml:space="preserve">  "You won't catch me!"</w:t>
      </w:r>
    </w:p>
    <w:p>
      <w:r>
        <w:t xml:space="preserve">  "Gaze into the Abyss!" (enemy/self)</w:t>
      </w:r>
    </w:p>
    <w:p>
      <w:r>
        <w:t xml:space="preserve">  "Gather 'round!" (ally)</w:t>
      </w:r>
    </w:p>
    <w:p>
      <w:r>
        <w:t xml:space="preserve">  "Keep them on their toes!"</w:t>
      </w:r>
    </w:p>
    <w:p>
      <w:r>
        <w:t xml:space="preserve">  "Where to hide this?"</w:t>
      </w:r>
    </w:p>
    <w:p>
      <w:r>
        <w:t xml:space="preserve">  "This will make them think twice..."</w:t>
      </w:r>
    </w:p>
    <w:p>
      <w:r>
        <w:t xml:space="preserve">  "Patience."</w:t>
      </w:r>
    </w:p>
    <w:p>
      <w:r>
        <w:t xml:space="preserve">  "Calm yourself..."</w:t>
      </w:r>
    </w:p>
    <w:p>
      <w:r>
        <w:t xml:space="preserve">  "I'll make an example of you!"</w:t>
      </w:r>
    </w:p>
    <w:p>
      <w:r>
        <w:t xml:space="preserve">  "They're on to me!"</w:t>
      </w:r>
    </w:p>
    <w:p>
      <w:r>
        <w:t xml:space="preserve">  "Ugh!"</w:t>
      </w:r>
    </w:p>
    <w:p>
      <w:r>
        <w:t xml:space="preserve">  "*grunts*."</w:t>
      </w:r>
    </w:p>
    <w:p>
      <w:r>
        <w:t xml:space="preserve">  "They've got more than bark."</w:t>
      </w:r>
    </w:p>
    <w:p>
      <w:r>
        <w:t xml:space="preserve">  "It's getting dicey."</w:t>
      </w:r>
    </w:p>
    <w:p>
      <w:r>
        <w:t xml:space="preserve">  "You'll be my personal attendant!"</w:t>
      </w:r>
    </w:p>
    <w:p>
      <w:r>
        <w:t xml:space="preserve">  "I'm ready for more!"</w:t>
      </w:r>
    </w:p>
    <w:p>
      <w:r>
        <w:t xml:space="preserve">  "I'll make you pay..."</w:t>
      </w:r>
    </w:p>
    <w:p>
      <w:r>
        <w:t xml:space="preserve">  "This isn't right!"</w:t>
      </w:r>
    </w:p>
    <w:p>
      <w:r>
        <w:t xml:space="preserve">  "Weaklings have no place here."</w:t>
      </w:r>
    </w:p>
    <w:p>
      <w:r>
        <w:t xml:space="preserve">  "And I thought you’d just sit there being useless!"</w:t>
      </w:r>
    </w:p>
    <w:p>
      <w:r>
        <w:t xml:space="preserve">  "A prosperous alliance!"</w:t>
      </w:r>
    </w:p>
    <w:p>
      <w:r>
        <w:t xml:space="preserve">  "You outlived your usefulness!"</w:t>
      </w:r>
    </w:p>
    <w:p>
      <w:r>
        <w:t xml:space="preserve">  "Nothing personal!"</w:t>
      </w:r>
    </w:p>
    <w:p>
      <w:r>
        <w:t xml:space="preserve">  "This is just business..."</w:t>
      </w:r>
    </w:p>
    <w:p>
      <w:r>
        <w:t xml:space="preserve">  "There's only room for one queen in this town." (Lian)</w:t>
      </w:r>
    </w:p>
    <w:p>
      <w:r>
        <w:t xml:space="preserve">  "A ruler needs more than inspiring words." (Lian)</w:t>
      </w:r>
    </w:p>
    <w:p>
      <w:r>
        <w:t xml:space="preserve">  "Your service was appreciated." (Skye)</w:t>
      </w:r>
    </w:p>
    <w:p>
      <w:r>
        <w:t xml:space="preserve">  "It's business. I am sure you understand!" (Skye)</w:t>
      </w:r>
    </w:p>
    <w:p>
      <w:r>
        <w:t xml:space="preserve">  "Paid in full."</w:t>
      </w:r>
    </w:p>
    <w:p>
      <w:r>
        <w:t xml:space="preserve">  "I always get my mark."</w:t>
      </w:r>
    </w:p>
    <w:p>
      <w:r>
        <w:t xml:space="preserve">  "This is my turf now."</w:t>
      </w:r>
    </w:p>
    <w:p>
      <w:r>
        <w:t xml:space="preserve">  "I've only just started..."</w:t>
      </w:r>
    </w:p>
    <w:p>
      <w:r>
        <w:t xml:space="preserve">  "That point is mine! Stop them from taking it!"</w:t>
      </w:r>
    </w:p>
    <w:p>
      <w:r>
        <w:t xml:space="preserve">  "Someone's trying to steal my point!"</w:t>
      </w:r>
    </w:p>
    <w:p>
      <w:r>
        <w:t xml:space="preserve">  "They knew the price, tear out their eyes!"</w:t>
      </w:r>
    </w:p>
    <w:p>
      <w:r>
        <w:t xml:space="preserve">  "Let them sleep with the fishes.</w:t>
      </w:r>
    </w:p>
    <w:p>
      <w:r>
        <w:t xml:space="preserve">  "A bitter pill to swallow.."</w:t>
      </w:r>
    </w:p>
    <w:p>
      <w:r>
        <w:t xml:space="preserve">  "How long's my sentence?"</w:t>
      </w:r>
    </w:p>
    <w:p>
      <w:r>
        <w:t xml:space="preserve">  "Which would you rather be? Fish food, dog-chow, or Gorlock grub? "</w:t>
      </w:r>
    </w:p>
    <w:p>
      <w:r>
        <w:t xml:space="preserve">  "Oh they'll find you... in pieces hmmhmhm."</w:t>
      </w:r>
    </w:p>
    <w:p>
      <w:r>
        <w:t xml:space="preserve">  "If you can't pay with money, then pay with blood. Those eyes will do nicely."</w:t>
      </w:r>
    </w:p>
    <w:p>
      <w:r>
        <w:t xml:space="preserve">  "Heard about the lawman asking too many questions? No, you haven't."</w:t>
      </w:r>
    </w:p>
    <w:p>
      <w:r>
        <w:t xml:space="preserve">  "In the realm of magic, your eyes can deceive you, so I cut mine out."</w:t>
      </w:r>
    </w:p>
    <w:p>
      <w:r>
        <w:t xml:space="preserve">  "People always tell me to look on the bright side. Ha."</w:t>
      </w:r>
    </w:p>
    <w:p>
      <w:r>
        <w:t xml:space="preserve">  "Uhmhmhmhmmhmhm.."</w:t>
      </w:r>
    </w:p>
    <w:p>
      <w:r>
        <w:t xml:space="preserve">  "Hmhmhmhmhmhoho...."</w:t>
      </w:r>
    </w:p>
    <w:p>
      <w:r>
        <w:t xml:space="preserve">  "UghahHahahahahaha....!"</w:t>
      </w:r>
    </w:p>
    <w:p>
      <w:r>
        <w:t xml:space="preserve">  "Time to collect some debts."</w:t>
      </w:r>
    </w:p>
    <w:p>
      <w:r>
        <w:t xml:space="preserve">  "What a specimen, you'd fetch a high price on the market."</w:t>
      </w:r>
    </w:p>
    <w:p>
      <w:r>
        <w:t xml:space="preserve">  "Everyone has a price, but I am afraid mine is well above your pay grade."</w:t>
      </w:r>
    </w:p>
    <w:p>
      <w:r>
        <w:t xml:space="preserve">  "You clearly aren't from around here."</w:t>
      </w:r>
    </w:p>
    <w:p>
      <w:r>
        <w:t xml:space="preserve">  "I'd call this love at first sight. But..."</w:t>
      </w:r>
    </w:p>
    <w:p>
      <w:r>
        <w:t xml:space="preserve">  "They've made their choice."</w:t>
      </w:r>
    </w:p>
    <w:p>
      <w:r>
        <w:t xml:space="preserve">  "Now, let's bury them..."</w:t>
      </w:r>
    </w:p>
    <w:p>
      <w:r>
        <w:t xml:space="preserve">  "While others sleep, I continue my work."</w:t>
      </w:r>
    </w:p>
    <w:p>
      <w:r>
        <w:t xml:space="preserve">  "Crime always pays!"</w:t>
      </w:r>
    </w:p>
    <w:p>
      <w:r>
        <w:t xml:space="preserve">  "My gift!"</w:t>
      </w:r>
    </w:p>
    <w:p>
      <w:r>
        <w:t xml:space="preserve">  "Dance for me!"</w:t>
      </w:r>
    </w:p>
    <w:p>
      <w:r>
        <w:t xml:space="preserve">  "Tell them what I'm capable of."</w:t>
      </w:r>
    </w:p>
    <w:p>
      <w:r>
        <w:t xml:space="preserve">  "Keep this between us."</w:t>
      </w:r>
    </w:p>
    <w:p>
      <w:r>
        <w:t xml:space="preserve">  "Make the price of betrayal high and loyalty suddenly becomes cheap."</w:t>
      </w:r>
    </w:p>
    <w:p>
      <w:r>
        <w:t xml:space="preserve">  "A whisper here, a bribe there, and you can be a queen for as long as you like."</w:t>
      </w:r>
    </w:p>
    <w:p>
      <w:r>
        <w:t xml:space="preserve">  "It's not like me to make a mistake!"</w:t>
      </w:r>
    </w:p>
    <w:p>
      <w:r>
        <w:t xml:space="preserve">  "A small loss for a grand victory!"</w:t>
      </w:r>
    </w:p>
    <w:p>
      <w:r>
        <w:t xml:space="preserve">  "There's nothing more useless than unspent credits."</w:t>
      </w:r>
    </w:p>
    <w:p>
      <w:r>
        <w:t xml:space="preserve">  "Slay them all in my name."</w:t>
      </w:r>
    </w:p>
    <w:p>
      <w:r>
        <w:t xml:space="preserve">  "Show them the error of their ways."</w:t>
      </w:r>
    </w:p>
    <w:p>
      <w:r>
        <w:t xml:space="preserve">  "True power isn't measured in wealth or strength. It's measured in fear."</w:t>
      </w:r>
    </w:p>
    <w:p>
      <w:r>
        <w:t xml:space="preserve">  "You should have surrendered when you had the chance."</w:t>
      </w:r>
    </w:p>
    <w:p>
      <w:r>
        <w:t xml:space="preserve">  "I have business to attend to." (Keep)</w:t>
      </w:r>
    </w:p>
    <w:p>
      <w:r>
        <w:t xml:space="preserve">  "You don't need an army to conquer a city, just the right information." (Keep)</w:t>
      </w:r>
    </w:p>
    <w:p>
      <w:r>
        <w:t xml:space="preserve">  "Welcome, we have a wide selection. I'm sure something will satisfy your...appetites. "</w:t>
      </w:r>
    </w:p>
    <w:p>
      <w:r>
        <w:t xml:space="preserve">  "Information is all I need!"</w:t>
      </w:r>
    </w:p>
    <w:p>
      <w:r>
        <w:t xml:space="preserve">  "A family heirloom."</w:t>
      </w:r>
    </w:p>
    <w:p>
      <w:r>
        <w:t xml:space="preserve">  "They're hitting our back!"</w:t>
      </w:r>
    </w:p>
    <w:p>
      <w:r>
        <w:t xml:space="preserve">  "Behind us!"</w:t>
      </w:r>
    </w:p>
    <w:p>
      <w:r>
        <w:t xml:space="preserve">  "That payload's getting closer!"</w:t>
      </w:r>
    </w:p>
    <w:p>
      <w:r>
        <w:t xml:space="preserve">  "Stop their payload!"</w:t>
      </w:r>
    </w:p>
    <w:p>
      <w:r>
        <w:t xml:space="preserve">  "Watch the sky!"</w:t>
      </w:r>
    </w:p>
    <w:p>
      <w:r>
        <w:t xml:space="preserve">  "Look out above!"</w:t>
      </w:r>
    </w:p>
    <w:p>
      <w:r>
        <w:t xml:space="preserve">  "There's a sniper."</w:t>
      </w:r>
    </w:p>
    <w:p>
      <w:r>
        <w:t xml:space="preserve">  "Get down..."</w:t>
      </w:r>
    </w:p>
    <w:p>
      <w:r>
        <w:t xml:space="preserve">  "There's an enemy Ult coming!"</w:t>
      </w:r>
    </w:p>
    <w:p>
      <w:r>
        <w:t xml:space="preserve">  "Watch for their ultimate!"</w:t>
      </w:r>
    </w:p>
    <w:p>
      <w:r>
        <w:t xml:space="preserve">  "Group up!"</w:t>
      </w:r>
    </w:p>
    <w:p>
      <w:r>
        <w:t xml:space="preserve">  "We're stronger when organized!"</w:t>
      </w:r>
    </w:p>
    <w:p>
      <w:r>
        <w:t xml:space="preserve">  "Get me back to form!"</w:t>
      </w:r>
    </w:p>
    <w:p>
      <w:r>
        <w:t xml:space="preserve">  "Where's a healer when you need one?"</w:t>
      </w:r>
    </w:p>
    <w:p>
      <w:r>
        <w:t xml:space="preserve">  "What good are minions if I let them die?"</w:t>
      </w:r>
    </w:p>
    <w:p>
      <w:r>
        <w:t xml:space="preserve">  "My team's dropping like flies! Better help them."</w:t>
      </w:r>
    </w:p>
    <w:p>
      <w:r>
        <w:t xml:space="preserve">  "They're beating down our tank!"</w:t>
      </w:r>
    </w:p>
    <w:p>
      <w:r>
        <w:t xml:space="preserve">  "Someone, help our frontline."</w:t>
      </w:r>
    </w:p>
    <w:p>
      <w:r>
        <w:t xml:space="preserve">  "Steady, boys."</w:t>
      </w:r>
    </w:p>
    <w:p>
      <w:r>
        <w:t xml:space="preserve">  "I want this payload delivered yesterday!"</w:t>
      </w:r>
    </w:p>
    <w:p>
      <w:r>
        <w:t xml:space="preserve">  "That payload won't move itself."</w:t>
      </w:r>
    </w:p>
    <w:p>
      <w:r>
        <w:t xml:space="preserve">  "Why isn't the payload moving?"</w:t>
      </w:r>
    </w:p>
    <w:p>
      <w:r>
        <w:t xml:space="preserve">  "Overtime!"</w:t>
      </w:r>
    </w:p>
    <w:p>
      <w:r>
        <w:t xml:space="preserve">  "Who will fortune favor?"</w:t>
      </w:r>
    </w:p>
    <w:p>
      <w:r>
        <w:t xml:space="preserve">  "I should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