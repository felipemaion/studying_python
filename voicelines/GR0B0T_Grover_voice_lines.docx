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"Gro-ver!"</w:t>
      </w:r>
    </w:p>
    <w:p>
      <w:r>
        <w:t xml:space="preserve">  "Vegetation-extraction-protocol-active."</w:t>
      </w:r>
    </w:p>
    <w:p>
      <w:r>
        <w:t xml:space="preserve">  "Why are there so many plants, this must be fixed."</w:t>
      </w:r>
    </w:p>
    <w:p>
      <w:r>
        <w:t xml:space="preserve">  "Bring me trees!"</w:t>
      </w:r>
    </w:p>
    <w:p>
      <w:r>
        <w:t xml:space="preserve">  "Tossing Axe!"</w:t>
      </w:r>
    </w:p>
    <w:p>
      <w:r>
        <w:t xml:space="preserve">  "Germinate-Germinate."</w:t>
      </w:r>
    </w:p>
    <w:p>
      <w:r>
        <w:t xml:space="preserve">  "Traversal."</w:t>
      </w:r>
    </w:p>
    <w:p>
      <w:r>
        <w:t xml:space="preserve">  "The Spirits do not rest!" (enemy/self)</w:t>
      </w:r>
    </w:p>
    <w:p>
      <w:r>
        <w:t xml:space="preserve">  "Spring has come." (friendly)</w:t>
      </w:r>
    </w:p>
    <w:p>
      <w:r>
        <w:t xml:space="preserve">  "Effective tool!"</w:t>
      </w:r>
    </w:p>
    <w:p>
      <w:r>
        <w:t xml:space="preserve">  "NO!"</w:t>
      </w:r>
    </w:p>
    <w:p>
      <w:r>
        <w:t xml:space="preserve">  "Does not compute!"</w:t>
      </w:r>
    </w:p>
    <w:p>
      <w:r>
        <w:t xml:space="preserve">  "Power down."</w:t>
      </w:r>
    </w:p>
    <w:p>
      <w:r>
        <w:t xml:space="preserve">  "Will I dream of electric sheep?"</w:t>
      </w:r>
    </w:p>
    <w:p>
      <w:r>
        <w:t xml:space="preserve">  "The harvest begins!"</w:t>
      </w:r>
    </w:p>
    <w:p>
      <w:r>
        <w:t xml:space="preserve">  "Timber-R-R-R-R!"</w:t>
      </w:r>
    </w:p>
    <w:p>
      <w:r>
        <w:t xml:space="preserve">  "Please, I am trying to harvest here!"</w:t>
      </w:r>
    </w:p>
    <w:p>
      <w:r>
        <w:t xml:space="preserve">  "I need more lumber."</w:t>
      </w:r>
    </w:p>
    <w:p>
      <w:r>
        <w:t xml:space="preserve">  "Enemy on our land!"</w:t>
      </w:r>
    </w:p>
    <w:p>
      <w:r>
        <w:t xml:space="preserve">  "A successful harvest."</w:t>
      </w:r>
    </w:p>
    <w:p>
      <w:r>
        <w:t xml:space="preserve">  "Today, we have won."</w:t>
      </w:r>
    </w:p>
    <w:p>
      <w:r>
        <w:t xml:space="preserve">  "This is unfair!"</w:t>
      </w:r>
    </w:p>
    <w:p>
      <w:r>
        <w:t xml:space="preserve">  "I had a... ugh... virus."</w:t>
      </w:r>
    </w:p>
    <w:p>
      <w:r>
        <w:t xml:space="preserve">  "Now, listen here. You sapling."</w:t>
      </w:r>
    </w:p>
    <w:p>
      <w:r>
        <w:t xml:space="preserve">  "You are in need of a trim."</w:t>
      </w:r>
    </w:p>
    <w:p>
      <w:r>
        <w:t xml:space="preserve">  "Bite my metal butt!"</w:t>
      </w:r>
    </w:p>
    <w:p>
      <w:r>
        <w:t xml:space="preserve">  "If I cut down a forest, does it make a sound?"</w:t>
      </w:r>
    </w:p>
    <w:p>
      <w:r>
        <w:t xml:space="preserve">  "Insert lame joke here!"</w:t>
      </w:r>
    </w:p>
    <w:p>
      <w:r>
        <w:t xml:space="preserve">  "My protocol does not call for humor."</w:t>
      </w:r>
    </w:p>
    <w:p>
      <w:r>
        <w:t xml:space="preserve">  "Laughing out loud"</w:t>
      </w:r>
    </w:p>
    <w:p>
      <w:r>
        <w:t xml:space="preserve">  "Ha-ha!"</w:t>
      </w:r>
    </w:p>
    <w:p>
      <w:r>
        <w:t xml:space="preserve">  "laugh laugh laugh laugh."</w:t>
      </w:r>
    </w:p>
    <w:p>
      <w:r>
        <w:t xml:space="preserve">  "It is pruning time!"</w:t>
      </w:r>
    </w:p>
    <w:p>
      <w:r>
        <w:t xml:space="preserve">  "Nature is obsolete!"</w:t>
      </w:r>
    </w:p>
    <w:p>
      <w:r>
        <w:t xml:space="preserve">  "Idle loop one activated!"</w:t>
      </w:r>
    </w:p>
    <w:p>
      <w:r>
        <w:t xml:space="preserve">  "Rebooting complete!"</w:t>
      </w:r>
    </w:p>
    <w:p>
      <w:r>
        <w:t xml:space="preserve">  "Back to the harvest grounds!"</w:t>
      </w:r>
    </w:p>
    <w:p>
      <w:r>
        <w:t xml:space="preserve">  "*Foom*"</w:t>
      </w:r>
    </w:p>
    <w:p>
      <w:r>
        <w:t xml:space="preserve">  "My performance is efficient!"</w:t>
      </w:r>
    </w:p>
    <w:p>
      <w:r>
        <w:t xml:space="preserve">  "Please review my harvest technique."</w:t>
      </w:r>
    </w:p>
    <w:p>
      <w:r>
        <w:t xml:space="preserve">  "I am here to harvest, do not regret buying me!"</w:t>
      </w:r>
    </w:p>
    <w:p>
      <w:r>
        <w:t xml:space="preserve">  "Enemies behind us!"</w:t>
      </w:r>
    </w:p>
    <w:p>
      <w:r>
        <w:t xml:space="preserve">  "Behind. us!"</w:t>
      </w:r>
    </w:p>
    <w:p>
      <w:r>
        <w:t xml:space="preserve">  "They are above!"</w:t>
      </w:r>
    </w:p>
    <w:p>
      <w:r>
        <w:t xml:space="preserve">  "Up above!"</w:t>
      </w:r>
    </w:p>
    <w:p>
      <w:r>
        <w:t xml:space="preserve">  "Sniper!"</w:t>
      </w:r>
    </w:p>
    <w:p>
      <w:r>
        <w:t xml:space="preserve">  "There is a sniper!"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