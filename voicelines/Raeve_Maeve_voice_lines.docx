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"Maeve."</w:t>
      </w:r>
    </w:p>
    <w:p>
      <w:r>
        <w:t xml:space="preserve">  "Slice it, dice it, flank it, tank it, cap it, push it, now let's play it!"</w:t>
      </w:r>
    </w:p>
    <w:p>
      <w:r>
        <w:t xml:space="preserve">  *click* "I'm in!"</w:t>
      </w:r>
    </w:p>
    <w:p>
      <w:r>
        <w:t xml:space="preserve">  "Let's get this knife party started!"</w:t>
      </w:r>
    </w:p>
    <w:p>
      <w:r>
        <w:t xml:space="preserve">  "Use a K-N-I-F-E, I may also bite. Stick 'em in the B-U-T-T, be ready for a fight!"</w:t>
      </w:r>
    </w:p>
    <w:p>
      <w:r>
        <w:t xml:space="preserve">  "Fast steeds and faster beats!"</w:t>
      </w:r>
    </w:p>
    <w:p>
      <w:r>
        <w:t xml:space="preserve">  "Pon De Floor!"</w:t>
      </w:r>
    </w:p>
    <w:p>
      <w:r>
        <w:t xml:space="preserve">  "Again!"</w:t>
      </w:r>
    </w:p>
    <w:p>
      <w:r>
        <w:t xml:space="preserve">  "Remix!"</w:t>
      </w:r>
    </w:p>
    <w:p>
      <w:r>
        <w:t xml:space="preserve">  "Remix!"</w:t>
      </w:r>
    </w:p>
    <w:p>
      <w:r>
        <w:t xml:space="preserve">  "Kick it!"</w:t>
      </w:r>
    </w:p>
    <w:p>
      <w:r>
        <w:t xml:space="preserve">  "Up the tempo!"</w:t>
      </w:r>
    </w:p>
    <w:p>
      <w:r>
        <w:t xml:space="preserve">  "Up the tempo!"</w:t>
      </w:r>
    </w:p>
    <w:p>
      <w:r>
        <w:t xml:space="preserve">  "Good night!" (enemy/self)</w:t>
      </w:r>
    </w:p>
    <w:p>
      <w:r>
        <w:t xml:space="preserve">  "Turn out the lights." (friendly)</w:t>
      </w:r>
    </w:p>
    <w:p>
      <w:r>
        <w:t xml:space="preserve">  "Look at the knobs on that one!"</w:t>
      </w:r>
    </w:p>
    <w:p>
      <w:r>
        <w:t xml:space="preserve">  "Oh, the pretty lights!"</w:t>
      </w:r>
    </w:p>
    <w:p>
      <w:r>
        <w:t xml:space="preserve">  "The latest edition!"</w:t>
      </w:r>
    </w:p>
    <w:p>
      <w:r>
        <w:t xml:space="preserve">  "Chill out!"</w:t>
      </w:r>
    </w:p>
    <w:p>
      <w:r>
        <w:t xml:space="preserve">  "Relax, don't do it."</w:t>
      </w:r>
    </w:p>
    <w:p>
      <w:r>
        <w:t xml:space="preserve">  "Watch the mask, I need it for my show!"</w:t>
      </w:r>
    </w:p>
    <w:p>
      <w:r>
        <w:t xml:space="preserve">  "Now this is a proper party!"</w:t>
      </w:r>
    </w:p>
    <w:p>
      <w:r>
        <w:t xml:space="preserve">  "Killing my vibe!"</w:t>
      </w:r>
    </w:p>
    <w:p>
      <w:r>
        <w:t xml:space="preserve">  "It's hot in here!"</w:t>
      </w:r>
    </w:p>
    <w:p>
      <w:r>
        <w:t xml:space="preserve">  "I could use some water..."</w:t>
      </w:r>
    </w:p>
    <w:p>
      <w:r>
        <w:t xml:space="preserve">  "Rough night."</w:t>
      </w:r>
    </w:p>
    <w:p>
      <w:r>
        <w:t xml:space="preserve">  "O-oh sometimes, I feel a good feeling..."</w:t>
      </w:r>
    </w:p>
    <w:p>
      <w:r>
        <w:t xml:space="preserve">  "Thanks, kitten!"</w:t>
      </w:r>
    </w:p>
    <w:p>
      <w:r>
        <w:t xml:space="preserve">  "Just wait...for the remix..."</w:t>
      </w:r>
    </w:p>
    <w:p>
      <w:r>
        <w:t xml:space="preserve">  "The system is... down..."</w:t>
      </w:r>
    </w:p>
    <w:p>
      <w:r>
        <w:t xml:space="preserve">  "More like Bass King. " (Bomb King)</w:t>
      </w:r>
    </w:p>
    <w:p>
      <w:r>
        <w:t xml:space="preserve">  "Officer, I'm sober." (Lex)</w:t>
      </w:r>
    </w:p>
    <w:p>
      <w:r>
        <w:t xml:space="preserve">  "Let's start this night off right!"</w:t>
      </w:r>
    </w:p>
    <w:p>
      <w:r>
        <w:t xml:space="preserve"> "Always happy to collaborate!"</w:t>
      </w:r>
    </w:p>
    <w:p>
      <w:r>
        <w:t xml:space="preserve"> "Your beats are phat."</w:t>
      </w:r>
    </w:p>
    <w:p>
      <w:r>
        <w:t xml:space="preserve">  "Yes! Oh my god!"</w:t>
      </w:r>
    </w:p>
    <w:p>
      <w:r>
        <w:t xml:space="preserve">  "I can't stop!"</w:t>
      </w:r>
    </w:p>
    <w:p>
      <w:r>
        <w:t xml:space="preserve">  "Step into this spotlight, Jenny." (Jenos)</w:t>
      </w:r>
    </w:p>
    <w:p>
      <w:r>
        <w:t xml:space="preserve">  "Blow a kiss, fire a gun." (Lian)</w:t>
      </w:r>
    </w:p>
    <w:p>
      <w:r>
        <w:t xml:space="preserve">  "Let the turtle cannon kick it!" (Makoa)</w:t>
      </w:r>
    </w:p>
    <w:p>
      <w:r>
        <w:t xml:space="preserve">  "So much for being a ghost and stuff." (Strix)</w:t>
      </w:r>
    </w:p>
    <w:p>
      <w:r>
        <w:t xml:space="preserve">  "Zhin's dead, baby." (Zhin)</w:t>
      </w:r>
    </w:p>
    <w:p>
      <w:r>
        <w:t xml:space="preserve">  "Ah! Couldn't handle the bass."</w:t>
      </w:r>
    </w:p>
    <w:p>
      <w:r>
        <w:t xml:space="preserve">  "You're like a dead mouse."</w:t>
      </w:r>
    </w:p>
    <w:p>
      <w:r>
        <w:t xml:space="preserve">  "I stole this show!"</w:t>
      </w:r>
    </w:p>
    <w:p>
      <w:r>
        <w:t xml:space="preserve">  "I love this city!"</w:t>
      </w:r>
    </w:p>
    <w:p>
      <w:r>
        <w:t xml:space="preserve">  "They're on our stage!"</w:t>
      </w:r>
    </w:p>
    <w:p>
      <w:r>
        <w:t xml:space="preserve">  "Boo! Get off the stage!"</w:t>
      </w:r>
    </w:p>
    <w:p>
      <w:r>
        <w:t xml:space="preserve">  "Thank you, thank you! My world tour continues!"</w:t>
      </w:r>
    </w:p>
    <w:p>
      <w:r>
        <w:t xml:space="preserve">  "Talk about some pawesome beats!"</w:t>
      </w:r>
    </w:p>
    <w:p>
      <w:r>
        <w:t xml:space="preserve">  "I do not compute your lack of winning."</w:t>
      </w:r>
    </w:p>
    <w:p>
      <w:r>
        <w:t xml:space="preserve">  "Don't you worry, don't you worry, kitten!"</w:t>
      </w:r>
    </w:p>
    <w:p>
      <w:r>
        <w:t xml:space="preserve">  "You blocked me on Realmbook, and now you're going to die."</w:t>
      </w:r>
    </w:p>
    <w:p>
      <w:r>
        <w:t xml:space="preserve">  "You are so mainstream!"</w:t>
      </w:r>
    </w:p>
    <w:p>
      <w:r>
        <w:t xml:space="preserve">  *Blowing raspberry*</w:t>
      </w:r>
    </w:p>
    <w:p>
      <w:r>
        <w:t xml:space="preserve">  "Let me guess, you're gonna press play and dance like an idiot?"</w:t>
      </w:r>
    </w:p>
    <w:p>
      <w:r>
        <w:t xml:space="preserve">  "Can we stop with the bass jokes? Just drop it!"</w:t>
      </w:r>
    </w:p>
    <w:p>
      <w:r>
        <w:t xml:space="preserve">  "Do you ever wonder why we build castles in the sky?"</w:t>
      </w:r>
    </w:p>
    <w:p>
      <w:r>
        <w:t xml:space="preserve">  "L. O. L."</w:t>
      </w:r>
    </w:p>
    <w:p>
      <w:r>
        <w:t xml:space="preserve">  "ROFL."</w:t>
      </w:r>
    </w:p>
    <w:p>
      <w:r>
        <w:t xml:space="preserve">  "Hehehehe."</w:t>
      </w:r>
    </w:p>
    <w:p>
      <w:r>
        <w:t xml:space="preserve">  "Lol."</w:t>
      </w:r>
    </w:p>
    <w:p>
      <w:r>
        <w:t xml:space="preserve">  "Are you ready for a journey into sound?!"</w:t>
      </w:r>
    </w:p>
    <w:p>
      <w:r>
        <w:t xml:space="preserve">  "Hey, do you wanna hear my latest mix?" (Drogoz)</w:t>
      </w:r>
    </w:p>
    <w:p>
      <w:r>
        <w:t xml:space="preserve">  "哎嘿,你想听听我最新的混音吗？" (Fernando)</w:t>
      </w:r>
    </w:p>
    <w:p>
      <w:r>
        <w:t xml:space="preserve">  "Hey, do you wanna hear my latest mix?" (Kinessa)</w:t>
      </w:r>
    </w:p>
    <w:p>
      <w:r>
        <w:t xml:space="preserve">  "Hey, do you wanna hear my latest mix?" (Tyra)</w:t>
      </w:r>
    </w:p>
    <w:p>
      <w:r>
        <w:t xml:space="preserve">  "Hey, do you wanna hear my latest mix?" (Viktor)</w:t>
      </w:r>
    </w:p>
    <w:p>
      <w:r>
        <w:t xml:space="preserve">  "I just want to set up my turntables!"</w:t>
      </w:r>
    </w:p>
    <w:p>
      <w:r>
        <w:t xml:space="preserve">  "Clear out! The pros are here!"</w:t>
      </w:r>
    </w:p>
    <w:p>
      <w:r>
        <w:t xml:space="preserve">  "Ding ding ding!"</w:t>
      </w:r>
    </w:p>
    <w:p>
      <w:r>
        <w:t xml:space="preserve">  "Level. It. Up!"</w:t>
      </w:r>
    </w:p>
    <w:p>
      <w:r>
        <w:t xml:space="preserve">  "I like the sound of that!"</w:t>
      </w:r>
    </w:p>
    <w:p>
      <w:r>
        <w:t xml:space="preserve">  "That's my jam!"</w:t>
      </w:r>
    </w:p>
    <w:p>
      <w:r>
        <w:t xml:space="preserve">  *Sings Darude Sandstorm*</w:t>
      </w:r>
    </w:p>
    <w:p>
      <w:r>
        <w:t xml:space="preserve">  "Should I wub or should I dub, this is the question."</w:t>
      </w:r>
    </w:p>
    <w:p>
      <w:r>
        <w:t xml:space="preserve">  "Back with another one of those realm rocking beats."</w:t>
      </w:r>
    </w:p>
    <w:p>
      <w:r>
        <w:t xml:space="preserve">  "One more time."</w:t>
      </w:r>
    </w:p>
    <w:p>
      <w:r>
        <w:t xml:space="preserve">  "I should pick up an item."</w:t>
      </w:r>
    </w:p>
    <w:p>
      <w:r>
        <w:t xml:space="preserve">  "You're a weapon of mass distortion!"</w:t>
      </w:r>
    </w:p>
    <w:p>
      <w:r>
        <w:t xml:space="preserve">  "We can collab any day, yeah."</w:t>
      </w:r>
    </w:p>
    <w:p>
      <w:r>
        <w:t xml:space="preserve">  "I like my blades fast and my bass down low."</w:t>
      </w:r>
    </w:p>
    <w:p>
      <w:r>
        <w:t xml:space="preserve">  "When the bass drops,  so will your bodies!"</w:t>
      </w:r>
    </w:p>
    <w:p>
      <w:r>
        <w:t xml:space="preserve">  "There's no stopping me right now."</w:t>
      </w:r>
    </w:p>
    <w:p>
      <w:r>
        <w:t xml:space="preserve">  "A beach stage here would be amazing!" (Tropical)</w:t>
      </w:r>
    </w:p>
    <w:p>
      <w:r>
        <w:t xml:space="preserve">  "Turn it up!!"</w:t>
      </w:r>
    </w:p>
    <w:p>
      <w:r>
        <w:t xml:space="preserve">  "I need that for my setup."</w:t>
      </w:r>
    </w:p>
    <w:p>
      <w:r>
        <w:t xml:space="preserve">  "New gear!"</w:t>
      </w:r>
    </w:p>
    <w:p>
      <w:r>
        <w:t xml:space="preserve">  "Enemies behind us."</w:t>
      </w:r>
    </w:p>
    <w:p>
      <w:r>
        <w:t xml:space="preserve">  "They're behind us."</w:t>
      </w:r>
    </w:p>
    <w:p>
      <w:r>
        <w:t xml:space="preserve">  "They're pushing the payload!"</w:t>
      </w:r>
    </w:p>
    <w:p>
      <w:r>
        <w:t xml:space="preserve">  "Stop that payload!"</w:t>
      </w:r>
    </w:p>
    <w:p>
      <w:r>
        <w:t xml:space="preserve">  "Enemies on the flank."</w:t>
      </w:r>
    </w:p>
    <w:p>
      <w:r>
        <w:t xml:space="preserve">  "They're on the flank!"</w:t>
      </w:r>
    </w:p>
    <w:p>
      <w:r>
        <w:t xml:space="preserve">  "Enemies above us."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"Sniper, get down!"</w:t>
      </w:r>
    </w:p>
    <w:p>
      <w:r>
        <w:t xml:space="preserve">  "Turret spotted."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"Squad up!"</w:t>
      </w:r>
    </w:p>
    <w:p>
      <w:r>
        <w:t xml:space="preserve">  "Play together!"</w:t>
      </w:r>
    </w:p>
    <w:p>
      <w:r>
        <w:t xml:space="preserve">  "Heal me!"</w:t>
      </w:r>
    </w:p>
    <w:p>
      <w:r>
        <w:t xml:space="preserve">  "Healing would be nice!"</w:t>
      </w:r>
    </w:p>
    <w:p>
      <w:r>
        <w:t xml:space="preserve">  "Heal the team!"</w:t>
      </w:r>
    </w:p>
    <w:p>
      <w:r>
        <w:t xml:space="preserve">  "Our people need heals!"</w:t>
      </w:r>
    </w:p>
    <w:p>
      <w:r>
        <w:t xml:space="preserve">  "Help the tank!"</w:t>
      </w:r>
    </w:p>
    <w:p>
      <w:r>
        <w:t xml:space="preserve">  "The Tank needs backup!"</w:t>
      </w:r>
    </w:p>
    <w:p>
      <w:r>
        <w:t xml:space="preserve">  "Defend the Payload!"</w:t>
      </w:r>
    </w:p>
    <w:p>
      <w:r>
        <w:t xml:space="preserve">  "Protect the Payload!"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"Overtime!"</w:t>
      </w:r>
    </w:p>
    <w:p>
      <w:r>
        <w:t xml:space="preserve">  "Overtime is running out!"</w:t>
      </w:r>
    </w:p>
    <w:p>
      <w:r>
        <w:t xml:space="preserve">  "Hold back, wait for the team!"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