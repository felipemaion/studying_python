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remaining, Until something  happens."</w:t>
      </w:r>
    </w:p>
    <w:p>
      <w:r>
        <w:t xml:space="preserve">  "15 seconds remaining. Until the thing happens"</w:t>
      </w:r>
    </w:p>
    <w:p>
      <w:r>
        <w:t xml:space="preserve">  "5 seconds remaining and I am starting to get stressed." (Unused)</w:t>
      </w:r>
    </w:p>
    <w:p>
      <w:r>
        <w:t xml:space="preserve">   "Prepare for battle. Prepare yourself mentally for a war."</w:t>
      </w:r>
    </w:p>
    <w:p>
      <w:r>
        <w:t xml:space="preserve">  "The battle is about to begin. The battle is so very close to the beginning, I can feel it, I can feel the battle approaching."</w:t>
      </w:r>
    </w:p>
    <w:p>
      <w:r>
        <w:t xml:space="preserve">  "The battle has begun. Now go, go play the game."</w:t>
      </w:r>
    </w:p>
    <w:p>
      <w:r>
        <w:t xml:space="preserve">  "And so it begins. Seriously, play the game."</w:t>
      </w:r>
    </w:p>
    <w:p>
      <w:r>
        <w:t xml:space="preserve">  "Let the battle begin. It begins. *ha-ehem*"</w:t>
      </w:r>
    </w:p>
    <w:p>
      <w:r>
        <w:t xml:space="preserve">  "Match starting in 1 minute. 60 seconds."</w:t>
      </w:r>
    </w:p>
    <w:p>
      <w:r>
        <w:t xml:space="preserve">  "Match starting in 30 seconds."</w:t>
      </w:r>
    </w:p>
    <w:p>
      <w:r>
        <w:t xml:space="preserve">  "Match starting in 15 seconds. 15, wow."</w:t>
      </w:r>
    </w:p>
    <w:p>
      <w:r>
        <w:t xml:space="preserve">  "Match starting in 5 seconds. Prepare."</w:t>
      </w:r>
    </w:p>
    <w:p>
      <w:r>
        <w:t xml:space="preserve">  "It has begun."</w:t>
      </w:r>
    </w:p>
    <w:p>
      <w:r>
        <w:t xml:space="preserve">  "Objective captured? Capture it, baby."</w:t>
      </w:r>
    </w:p>
    <w:p>
      <w:r>
        <w:t xml:space="preserve">  "Enemy captured the objective? Uh, you know, you just win."</w:t>
      </w:r>
    </w:p>
    <w:p>
      <w:r>
        <w:t xml:space="preserve">  "Capture point spawning in 60 seconds. I just heard, that's what somebody just told me."</w:t>
      </w:r>
    </w:p>
    <w:p>
      <w:r>
        <w:t xml:space="preserve">  "The capture point is spawning in 30 seconds."</w:t>
      </w:r>
    </w:p>
    <w:p>
      <w:r>
        <w:t xml:space="preserve">  "The capture point is spawning in 15 seconds. So, you know. Go."</w:t>
      </w:r>
    </w:p>
    <w:p>
      <w:r>
        <w:t xml:space="preserve">  "Capture point has spawned. Basically, one second ago, since I have started talking, so.."</w:t>
      </w:r>
    </w:p>
    <w:p>
      <w:r>
        <w:t xml:space="preserve">  "Attack, Go. Like now."</w:t>
      </w:r>
    </w:p>
    <w:p>
      <w:r>
        <w:t xml:space="preserve">  "Push the payload. You know, push the important thing."</w:t>
      </w:r>
    </w:p>
    <w:p>
      <w:r>
        <w:t xml:space="preserve">  "Escort the payload. Again, you know the payload right? You know that?"</w:t>
      </w:r>
    </w:p>
    <w:p>
      <w:r>
        <w:t xml:space="preserve">  "Defend. Please?"</w:t>
      </w:r>
    </w:p>
    <w:p>
      <w:r>
        <w:t xml:space="preserve">  "Defend the payload. You know, the objective."</w:t>
      </w:r>
    </w:p>
    <w:p>
      <w:r>
        <w:t xml:space="preserve">  "Stop the payload. Like the entire point of the game mode, Stop it."</w:t>
      </w:r>
    </w:p>
    <w:p>
      <w:r>
        <w:t xml:space="preserve">  "Your siege engine has arrived, folks."</w:t>
      </w:r>
    </w:p>
    <w:p>
      <w:r>
        <w:t xml:space="preserve">  "Your siege engine has been destroyed? Is that what that says? Oh, god. Oh god, no."</w:t>
      </w:r>
    </w:p>
    <w:p>
      <w:r>
        <w:t xml:space="preserve">  "An enemy siege engine has arrived. It's come to the fray, the battle. Okay, I'll stop talking, stop."</w:t>
      </w:r>
    </w:p>
    <w:p>
      <w:r>
        <w:t xml:space="preserve">  "An enemy siege engine has been destroyed. Kill it. Murder it"</w:t>
      </w:r>
    </w:p>
    <w:p>
      <w:r>
        <w:t xml:space="preserve">  "An ally has been slain. An ally, a friend, has been slain."</w:t>
      </w:r>
    </w:p>
    <w:p>
      <w:r>
        <w:t xml:space="preserve">  "Ally slain. I'm sorry about this."</w:t>
      </w:r>
    </w:p>
    <w:p>
      <w:r>
        <w:t xml:space="preserve">  "An enemy has been slain. An enemy is killed. He's been killed."</w:t>
      </w:r>
    </w:p>
    <w:p>
      <w:r>
        <w:t xml:space="preserve">  "Enemy slain. He's, uhh, enemy, an enemy is dead. An enemy is dead now."</w:t>
      </w:r>
    </w:p>
    <w:p>
      <w:r>
        <w:t xml:space="preserve">  "You have slain an enemy. You've ended the enemy's life. Do you feel proud or..."</w:t>
      </w:r>
    </w:p>
    <w:p>
      <w:r>
        <w:t xml:space="preserve">  "You have been slain. You have been killed. You've been killed just like the other guy."</w:t>
      </w:r>
    </w:p>
    <w:p>
      <w:r>
        <w:t xml:space="preserve">  "Overtime."</w:t>
      </w:r>
    </w:p>
    <w:p>
      <w:r>
        <w:t xml:space="preserve">  "Payload has spawned, go." (Unused)</w:t>
      </w:r>
    </w:p>
    <w:p>
      <w:r>
        <w:t xml:space="preserve">  "Checkpoint reached, Sir." (Unused)</w:t>
      </w:r>
    </w:p>
    <w:p>
      <w:r>
        <w:t xml:space="preserve">  "The enemy has reached the checkpoint." (Unused)</w:t>
      </w:r>
    </w:p>
    <w:p>
      <w:r>
        <w:t xml:space="preserve">  "An enemy payload has spawned." (Unused)</w:t>
      </w:r>
    </w:p>
    <w:p>
      <w:r>
        <w:t xml:space="preserve">  "Payload defend successful. Very nice. Good defense, scamp."(Unused)</w:t>
      </w:r>
    </w:p>
    <w:p>
      <w:r>
        <w:t xml:space="preserve">  "Defend successful. So, Good gone." (Unused)</w:t>
      </w:r>
    </w:p>
    <w:p>
      <w:r>
        <w:t xml:space="preserve">  "Defense failed. Your defense did not work, try to come up with something different. " (Unused)</w:t>
      </w:r>
    </w:p>
    <w:p>
      <w:r>
        <w:t xml:space="preserve">  "Payload defense failed. Ughh, sorry, I guess." (Unused)</w:t>
      </w:r>
    </w:p>
    <w:p>
      <w:r>
        <w:t xml:space="preserve">  "Payload push successful. Nice, dude. It worked." (Unused)</w:t>
      </w:r>
    </w:p>
    <w:p>
      <w:r>
        <w:t xml:space="preserve">  "Your base is under attack"</w:t>
      </w:r>
    </w:p>
    <w:p>
      <w:r>
        <w:t xml:space="preserve">  "The enemy is attacking your base. They're not respecting you."</w:t>
      </w:r>
    </w:p>
    <w:p>
      <w:r>
        <w:t xml:space="preserve">  "Your gate is under attack. What?"</w:t>
      </w:r>
    </w:p>
    <w:p>
      <w:r>
        <w:t xml:space="preserve">  "Your first gate is under attack. Are you gonna do anything?"</w:t>
      </w:r>
    </w:p>
    <w:p>
      <w:r>
        <w:t xml:space="preserve">  "Your second gate is under attack. The first one was destroyed and now this one's being attacked."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 You lose, dude." (Defeat)</w:t>
      </w:r>
    </w:p>
    <w:p>
      <w:r>
        <w:t xml:space="preserve">  "You won, Victory, actually pretty cool." (Victory)</w:t>
      </w:r>
    </w:p>
    <w:p>
      <w:r>
        <w:t xml:space="preserve">  "Round lost. Morale is very low. Are you guys OK?"</w:t>
      </w:r>
    </w:p>
    <w:p>
      <w:r>
        <w:t xml:space="preserve">  "The round is won. Congrats, you know, you had a lot of fun. I hope. Did you have fun?"</w:t>
      </w:r>
    </w:p>
    <w:p>
      <w:r>
        <w:t xml:space="preserve">  "Gate destroyed, also destruction of property, so.."</w:t>
      </w:r>
    </w:p>
    <w:p>
      <w:r>
        <w:t xml:space="preserve">  "The enemy has destroyed the gate. Uh, they have no respect for personal property."</w:t>
      </w:r>
    </w:p>
    <w:p>
      <w:r>
        <w:t xml:space="preserve">  "Your team has destroyed an enemy gate. Guess, that's destruction of property, but ok."</w:t>
      </w:r>
    </w:p>
    <w:p>
      <w:r>
        <w:t xml:space="preserve">  "Customize your champion, you know, everybody's kinda get eyes on you here."</w:t>
      </w:r>
    </w:p>
    <w:p>
      <w:r>
        <w:t xml:space="preserve">  "Select a Champion, whatever your heart tells you to do."</w:t>
      </w:r>
    </w:p>
    <w:p>
      <w:r>
        <w:t xml:space="preserve">  "Your turn to ban. Just ban at your own pace, do your best, you know. I'm not your mom"</w:t>
      </w:r>
    </w:p>
    <w:p>
      <w:r>
        <w:t xml:space="preserve">  "It's your turn to pick. Show off your main, everybody's got one, and if you don't you're probably a liar"</w:t>
      </w:r>
    </w:p>
    <w:p>
      <w:r>
        <w:t xml:space="preserve">  "It's your team's turn to ban. Your team's gonna ban your favorite champ because they dislike you."</w:t>
      </w:r>
    </w:p>
    <w:p>
      <w:r>
        <w:t xml:space="preserve">  "It's your team's turn to pick. You should really really tryhard. You should try way too hard." (Unused)</w:t>
      </w:r>
    </w:p>
    <w:p>
      <w:r>
        <w:t xml:space="preserve">  "Enemy's turn to ban. They're probably try to ban you out."</w:t>
      </w:r>
    </w:p>
    <w:p>
      <w:r>
        <w:t xml:space="preserve">  "Enemy's turn to pick. Just be patient, eventually they'll pick. Just kinda wait." (Unused)</w:t>
      </w:r>
    </w:p>
    <w:p>
      <w:r>
        <w:t xml:space="preserve">  "You have successfully defended the enemy's payload push. That's a mouthful. Nice job."</w:t>
      </w:r>
    </w:p>
    <w:p>
      <w:r>
        <w:t xml:space="preserve">  "You have successfully defended the payload. That's your only goal here. Nice job."</w:t>
      </w:r>
    </w:p>
    <w:p>
      <w:r>
        <w:t xml:space="preserve">  "You have successfully defended. That's how to do it, dude."</w:t>
      </w:r>
    </w:p>
    <w:p>
      <w:r>
        <w:t xml:space="preserve">  "You have successfully pushed the payload. Nice, dude."</w:t>
      </w:r>
    </w:p>
    <w:p>
      <w:r>
        <w:t xml:space="preserve">  "Your payload push was successful. Wow. Nice."</w:t>
      </w:r>
    </w:p>
    <w:p>
      <w:r>
        <w:t xml:space="preserve">  "Epicenter spawning in 60 seconds. Exactly one minute, well less now, after I am done talking."</w:t>
      </w:r>
    </w:p>
    <w:p>
      <w:r>
        <w:t xml:space="preserve">  "Epicenter spawning in 30 seconds. So, 30 seconds for that. Reminder, it's 3-O."</w:t>
      </w:r>
    </w:p>
    <w:p>
      <w:r>
        <w:t xml:space="preserve">  "Epicenter spawning in 15 seconds. 15 seconds there, so began just hold off."</w:t>
      </w:r>
    </w:p>
    <w:p>
      <w:r>
        <w:t xml:space="preserve">  "Epicenter spawning in 5 seconds. 5."</w:t>
      </w:r>
    </w:p>
    <w:p>
      <w:r>
        <w:t xml:space="preserve">  "Epicenter has spawned. Go. I think, I guess, go? now?"</w:t>
      </w:r>
    </w:p>
    <w:p>
      <w:r>
        <w:t xml:space="preserve">  "The fog sets in. The fog. Ooooh. The fog. "</w:t>
      </w:r>
    </w:p>
    <w:p>
      <w:r>
        <w:t xml:space="preserve"> "First Blood. Get first blooded dude."</w:t>
      </w:r>
    </w:p>
    <w:p>
      <w:r>
        <w:t xml:space="preserve"> "An enemy has drawn first blood. Very unfortunate but, hopefully it wasn't on you."</w:t>
      </w:r>
    </w:p>
    <w:p>
      <w:r>
        <w:t xml:space="preserve"> "Double Kill"</w:t>
      </w:r>
    </w:p>
    <w:p>
      <w:r>
        <w:t xml:space="preserve"> "An enemy double kill"</w:t>
      </w:r>
    </w:p>
    <w:p>
      <w:r>
        <w:t xml:space="preserve"> "Triple Kill"</w:t>
      </w:r>
    </w:p>
    <w:p>
      <w:r>
        <w:t xml:space="preserve"> "An enemy Triple kill"</w:t>
      </w:r>
    </w:p>
    <w:p>
      <w:r>
        <w:t xml:space="preserve"> "Quadra Kill"</w:t>
      </w:r>
    </w:p>
    <w:p>
      <w:r>
        <w:t xml:space="preserve"> "An enemy Quadra kill that's, oh man"</w:t>
      </w:r>
    </w:p>
    <w:p>
      <w:r>
        <w:t xml:space="preserve"> "A Penta kill! very cool dude"</w:t>
      </w:r>
    </w:p>
    <w:p>
      <w:r>
        <w:t xml:space="preserve"> "An Enemy penta kill, no dude I didn't wanna say that"</w:t>
      </w:r>
    </w:p>
    <w:p>
      <w:r>
        <w:t xml:space="preserve"> "Hexa Kill! that's almost confusing, what?"</w:t>
      </w:r>
    </w:p>
    <w:p>
      <w:r>
        <w:t xml:space="preserve"> "An Enemy hexa kill? Oh, ok yeah, what?"</w:t>
      </w:r>
    </w:p>
    <w:p>
      <w:r>
        <w:t xml:space="preserve">  "That's 3 in a row."</w:t>
      </w:r>
    </w:p>
    <w:p>
      <w:r>
        <w:t xml:space="preserve">  "Rampage. You're on rampage mode.</w:t>
      </w:r>
    </w:p>
    <w:p>
      <w:r>
        <w:t xml:space="preserve">  "That is 5 in a row. Okay."</w:t>
      </w:r>
    </w:p>
    <w:p>
      <w:r>
        <w:t xml:space="preserve">  "Unstoppable."</w:t>
      </w:r>
    </w:p>
    <w:p>
      <w:r>
        <w:t xml:space="preserve">  "7 kills in a row. I can't even.. count to 7."</w:t>
      </w:r>
    </w:p>
    <w:p>
      <w:r>
        <w:t xml:space="preserve">  "Savage. I hate that word, but nice job."</w:t>
      </w:r>
    </w:p>
    <w:p>
      <w:r>
        <w:t xml:space="preserve">  "9 in a row. You're really not gonna stop, are you?</w:t>
      </w:r>
    </w:p>
    <w:p>
      <w:r>
        <w:t xml:space="preserve">  "Immortal. Okay, you're getting up there."</w:t>
      </w:r>
    </w:p>
    <w:p>
      <w:r>
        <w:t xml:space="preserve">  "Godlike. 13 in a row? That is.. I am not good at the game like you are."</w:t>
      </w:r>
    </w:p>
    <w:p>
      <w:r>
        <w:t xml:space="preserve">  "13 in a row is actually kind of insane, good job."</w:t>
      </w:r>
    </w:p>
    <w:p>
      <w:r>
        <w:t xml:space="preserve">  "Annihilation? Okay. Uh, I didn't know this was in the game, but you're apparently good enough to get it, so.</w:t>
      </w:r>
    </w:p>
    <w:p>
      <w:r>
        <w:t xml:space="preserve">  "15 in a row? Yeah, you need to cool it, but, like good job?</w:t>
      </w:r>
    </w:p>
    <w:p>
      <w:r>
        <w:t xml:space="preserve">  "Shutdown." (Unused)</w:t>
      </w:r>
    </w:p>
    <w:p>
      <w:r>
        <w:t xml:space="preserve">  "Your killing spree has ended. Just like that, you know that when you think about the futility of life." (Unused)</w:t>
      </w:r>
    </w:p>
    <w:p>
      <w:r>
        <w:t xml:space="preserve">  "Your reign of terror has come to an end. I am really sorry about that, but had to happen eventually." (Unused)</w:t>
      </w:r>
    </w:p>
    <w:p>
      <w:r>
        <w:t xml:space="preserve">  "Enemy killing spree. You should stop that person."</w:t>
      </w:r>
    </w:p>
    <w:p>
      <w:r>
        <w:t xml:space="preserve">  "Enemy rampage. Somebody needs to probably do something."</w:t>
      </w:r>
    </w:p>
    <w:p>
      <w:r>
        <w:t xml:space="preserve">  "An enemy is unstoppable. Uhh... You probably already know that but..."</w:t>
      </w:r>
    </w:p>
    <w:p>
      <w:r>
        <w:t xml:space="preserve">  "An enemy is savage. So nobody's doing anything about this?"</w:t>
      </w:r>
    </w:p>
    <w:p>
      <w:r>
        <w:t xml:space="preserve">  "An enemy is Immortal. Okay. Uhh... Immortal? Yeah, that's cool but it's not good."</w:t>
      </w:r>
    </w:p>
    <w:p>
      <w:r>
        <w:t xml:space="preserve">  "An enemy is godlike. Godlike? Okay, you're being crushed probably."</w:t>
      </w:r>
    </w:p>
    <w:p>
      <w:r>
        <w:t xml:space="preserve">  "An enemy is annihilating. What? That's really embarrassing for you."</w:t>
      </w:r>
    </w:p>
    <w:p>
      <w:r>
        <w:t xml:space="preserve">  "Combo."</w:t>
      </w:r>
    </w:p>
    <w:p>
      <w:r>
        <w:t xml:space="preserve">  "Critical, okay. Crit."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"Rare? Okay."</w:t>
      </w:r>
    </w:p>
    <w:p>
      <w:r>
        <w:t xml:space="preserve">  "Epic."</w:t>
      </w:r>
    </w:p>
    <w:p>
      <w:r>
        <w:t xml:space="preserve">  "Legendary? Legendary is actually really good. Nice." (Unused)</w:t>
      </w:r>
    </w:p>
    <w:p>
      <w:r>
        <w:t xml:space="preserve">  "Ancient. I've never gotten an ancient so, thank you."(Unused)</w:t>
      </w:r>
    </w:p>
    <w:p>
      <w:r>
        <w:t xml:space="preserve">  "Oh...okay."(Unused)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"Invasion, ooh."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games, so... do whatever."</w:t>
      </w:r>
    </w:p>
    <w:p>
      <w:r>
        <w:t xml:space="preserve">  "Deathmatch... for when you really wanna try."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Deathmatch.. for when you don't wanna try"</w:t>
      </w:r>
    </w:p>
    <w:p>
      <w:r>
        <w:t xml:space="preserve">  "Hey, It's Paladins."</w:t>
      </w:r>
    </w:p>
    <w:p>
      <w:r>
        <w:t xml:space="preserve">  "Paladins, baby!"</w:t>
      </w:r>
    </w:p>
    <w:p>
      <w:r>
        <w:t xml:space="preserve">  "Game pausing in. Now. Uhh now, right now."</w:t>
      </w:r>
    </w:p>
    <w:p>
      <w:r>
        <w:t xml:space="preserve">  "Game paused."</w:t>
      </w:r>
    </w:p>
    <w:p>
      <w:r>
        <w:t xml:space="preserve">  "Game is about to be resume in. I don't have my watch on the... probably very soon."</w:t>
      </w:r>
    </w:p>
    <w:p>
      <w:r>
        <w:t xml:space="preserve">  "Game is resumed. It's back on, so... I'll be quiet now."</w:t>
      </w:r>
    </w:p>
    <w:p>
      <w:r>
        <w:t xml:space="preserve">  "Build your deck. Put the cards in the thing, in the, uhh, in the deck, y'know, mix 'em all up, do your best."</w:t>
      </w:r>
    </w:p>
    <w:p>
      <w:r>
        <w:t xml:space="preserve">  "Deck building. You can build it! You're doing your best."</w:t>
      </w:r>
    </w:p>
    <w:p>
      <w:r>
        <w:t xml:space="preserve">  "A vote has begun. Vote's on, just kinda wait."</w:t>
      </w:r>
    </w:p>
    <w:p>
      <w:r>
        <w:t xml:space="preserve">  "A vote has completed. So, I guess that's the end of the vote."</w:t>
      </w:r>
    </w:p>
    <w:p>
      <w:r>
        <w:t xml:space="preserve">  "A vote has been... called."</w:t>
      </w:r>
    </w:p>
    <w:p>
      <w:r>
        <w:t xml:space="preserve">  "Time to vote. It's, uhh. You know, I just said it: it's time to vote."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