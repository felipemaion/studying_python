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"M-ha-hakoa!"</w:t>
      </w:r>
    </w:p>
    <w:p>
      <w:r>
        <w:t xml:space="preserve">  "I'll take their gold, their honor, and their souls!"</w:t>
      </w:r>
    </w:p>
    <w:p>
      <w:r>
        <w:t xml:space="preserve">  "From the great depths rises the terror of the seas!"</w:t>
      </w:r>
    </w:p>
    <w:p>
      <w:r>
        <w:t xml:space="preserve">  "Arr... Faster, creature!"</w:t>
      </w:r>
    </w:p>
    <w:p>
      <w:r>
        <w:t xml:space="preserve">  "Hurry into the fray!"</w:t>
      </w:r>
    </w:p>
    <w:p>
      <w:r>
        <w:t xml:space="preserve">  "Let's talk eye to eye!"</w:t>
      </w:r>
    </w:p>
    <w:p>
      <w:r>
        <w:t xml:space="preserve">  "No one escapes me!"</w:t>
      </w:r>
    </w:p>
    <w:p>
      <w:r>
        <w:t xml:space="preserve">  "Take cover, me hearties!"</w:t>
      </w:r>
    </w:p>
    <w:p>
      <w:r>
        <w:t xml:space="preserve">  "Mind your heads!"</w:t>
      </w:r>
    </w:p>
    <w:p>
      <w:r>
        <w:t xml:space="preserve">  "Fourteen knots ahead!"</w:t>
      </w:r>
    </w:p>
    <w:p>
      <w:r>
        <w:t xml:space="preserve">  "Yo-ho-ho!"</w:t>
      </w:r>
    </w:p>
    <w:p>
      <w:r>
        <w:t xml:space="preserve">  "You challenge Makoa?!" (enemy/self)</w:t>
      </w:r>
    </w:p>
    <w:p>
      <w:r>
        <w:t xml:space="preserve">  "I will not be stopped!" (friendly)</w:t>
      </w:r>
    </w:p>
    <w:p>
      <w:r>
        <w:t xml:space="preserve">  "Ah, gold!"</w:t>
      </w:r>
    </w:p>
    <w:p>
      <w:r>
        <w:t xml:space="preserve">  "I hate spending me treasure!"</w:t>
      </w:r>
    </w:p>
    <w:p>
      <w:r>
        <w:t xml:space="preserve">  "Oh-ho-ho, this'll help with the plunderin!"</w:t>
      </w:r>
    </w:p>
    <w:p>
      <w:r>
        <w:t xml:space="preserve">  "Patience, landlubber!"</w:t>
      </w:r>
    </w:p>
    <w:p>
      <w:r>
        <w:t xml:space="preserve">  "It's not ready!"</w:t>
      </w:r>
    </w:p>
    <w:p>
      <w:r>
        <w:t xml:space="preserve">  "Get your heads down!"</w:t>
      </w:r>
    </w:p>
    <w:p>
      <w:r>
        <w:t xml:space="preserve">  "They're shellin' us!"</w:t>
      </w:r>
    </w:p>
    <w:p>
      <w:r>
        <w:t xml:space="preserve">  "Gah!"</w:t>
      </w:r>
    </w:p>
    <w:p>
      <w:r>
        <w:t xml:space="preserve">  "Me ectoplasm's freezing up!"</w:t>
      </w:r>
    </w:p>
    <w:p>
      <w:r>
        <w:t xml:space="preserve">  "I'm burnt out!"</w:t>
      </w:r>
    </w:p>
    <w:p>
      <w:r>
        <w:t xml:space="preserve">  "Gaah, me heart!"</w:t>
      </w:r>
    </w:p>
    <w:p>
      <w:r>
        <w:t xml:space="preserve">  "I've sprang a leak!"</w:t>
      </w:r>
    </w:p>
    <w:p>
      <w:r>
        <w:t xml:space="preserve">  "Aye, good on ya!"</w:t>
      </w:r>
    </w:p>
    <w:p>
      <w:r>
        <w:t xml:space="preserve">  "A spot o' grog!"</w:t>
      </w:r>
    </w:p>
    <w:p>
      <w:r>
        <w:t xml:space="preserve">  "To the depths I return..."</w:t>
      </w:r>
    </w:p>
    <w:p>
      <w:r>
        <w:t xml:space="preserve">  "Will I find peace?"</w:t>
      </w:r>
    </w:p>
    <w:p>
      <w:r>
        <w:t xml:space="preserve">  "Even you aren't safe from my curse!" (Mal'Damba)</w:t>
      </w:r>
    </w:p>
    <w:p>
      <w:r>
        <w:t xml:space="preserve">  "Someone's gotta die first. It be you!"</w:t>
      </w:r>
    </w:p>
    <w:p>
      <w:r>
        <w:t xml:space="preserve">  "I won't curse ya today!"</w:t>
      </w:r>
    </w:p>
    <w:p>
      <w:r>
        <w:t xml:space="preserve">  "A crewman I can rely on."</w:t>
      </w:r>
    </w:p>
    <w:p>
      <w:r>
        <w:t xml:space="preserve">  "Blow them down! Blow them all down!"</w:t>
      </w:r>
    </w:p>
    <w:p>
      <w:r>
        <w:t xml:space="preserve">  "Load cannons!"</w:t>
      </w:r>
    </w:p>
    <w:p>
      <w:r>
        <w:t xml:space="preserve">  "Yo-ho-ho-ho-ho-ho!"</w:t>
      </w:r>
    </w:p>
    <w:p>
      <w:r>
        <w:t xml:space="preserve">  "A strong-built sucker like you will serve me well!" (Buck)</w:t>
      </w:r>
    </w:p>
    <w:p>
      <w:r>
        <w:t xml:space="preserve">  "Heavy armor just means you'll sink faster!" (Fernando)</w:t>
      </w:r>
    </w:p>
    <w:p>
      <w:r>
        <w:t xml:space="preserve">  "Annoying little bugger!" (Pip)</w:t>
      </w:r>
    </w:p>
    <w:p>
      <w:r>
        <w:t xml:space="preserve">  "Hook, line, and sinker!"</w:t>
      </w:r>
    </w:p>
    <w:p>
      <w:r>
        <w:t xml:space="preserve">  "Gottem on the hook!"</w:t>
      </w:r>
    </w:p>
    <w:p>
      <w:r>
        <w:t xml:space="preserve">  "Yarr, now on to loot our riches!"</w:t>
      </w:r>
    </w:p>
    <w:p>
      <w:r>
        <w:t xml:space="preserve">  "M-ha-ha, where me wenches at?"</w:t>
      </w:r>
    </w:p>
    <w:p>
      <w:r>
        <w:t xml:space="preserve">  "They're on the objective!"</w:t>
      </w:r>
    </w:p>
    <w:p>
      <w:r>
        <w:t xml:space="preserve">  "Hold the objective!"</w:t>
      </w:r>
    </w:p>
    <w:p>
      <w:r>
        <w:t xml:space="preserve">  "Loot!"</w:t>
      </w:r>
    </w:p>
    <w:p>
      <w:r>
        <w:t xml:space="preserve">  "Plunder!"</w:t>
      </w:r>
    </w:p>
    <w:p>
      <w:r>
        <w:t xml:space="preserve">  "Your souls serve me now! You there, wash the poop deck."</w:t>
      </w:r>
    </w:p>
    <w:p>
      <w:r>
        <w:t xml:space="preserve">  "Yarr, their cries of defeat sound so sweet!"</w:t>
      </w:r>
    </w:p>
    <w:p>
      <w:r>
        <w:t xml:space="preserve">  "A loss is nothing for one such as me."</w:t>
      </w:r>
    </w:p>
    <w:p>
      <w:r>
        <w:t xml:space="preserve">  "I'll be back! Count on it."</w:t>
      </w:r>
    </w:p>
    <w:p>
      <w:r>
        <w:t xml:space="preserve">  "Walk the plank!"</w:t>
      </w:r>
    </w:p>
    <w:p>
      <w:r>
        <w:t xml:space="preserve">  "Fire broadsides!"</w:t>
      </w:r>
    </w:p>
    <w:p>
      <w:r>
        <w:t xml:space="preserve">  "I'll get your booty!"</w:t>
      </w:r>
    </w:p>
    <w:p>
      <w:r>
        <w:t xml:space="preserve">  "The pirate's life is addictive. Just a taste and you're hooked!"</w:t>
      </w:r>
    </w:p>
    <w:p>
      <w:r>
        <w:t xml:space="preserve">  "How many ghosts does it take to haunt a lighthouse?"</w:t>
      </w:r>
    </w:p>
    <w:p>
      <w:r>
        <w:t xml:space="preserve">  "Release the kraken-ha-ha!.. Hey, where's the kraken?"</w:t>
      </w:r>
    </w:p>
    <w:p>
      <w:r>
        <w:t xml:space="preserve">  "Hehehahahahaha!"</w:t>
      </w:r>
    </w:p>
    <w:p>
      <w:r>
        <w:t xml:space="preserve">  "Tehehehehehe!"</w:t>
      </w:r>
    </w:p>
    <w:p>
      <w:r>
        <w:t xml:space="preserve">  "Yarr-ha-ha-ha-ha-harr!"</w:t>
      </w:r>
    </w:p>
    <w:p>
      <w:r>
        <w:t xml:space="preserve">  "Neither the turbulent seas nor the gates of death can hold me back!"</w:t>
      </w:r>
    </w:p>
    <w:p>
      <w:r>
        <w:t xml:space="preserve">  "Ahoy, laddie! Oh, you got a tiny little cannon, don't cha?" (Pip)</w:t>
      </w:r>
    </w:p>
    <w:p>
      <w:r>
        <w:t xml:space="preserve">  "Try and sneak away, will ya?" (Talus)</w:t>
      </w:r>
    </w:p>
    <w:p>
      <w:r>
        <w:t xml:space="preserve">  "Hmm, they're coming for our booty!"</w:t>
      </w:r>
    </w:p>
    <w:p>
      <w:r>
        <w:t xml:space="preserve">  "Get movin', ya landlubbers! What am I payin' ya for?"</w:t>
      </w:r>
    </w:p>
    <w:p>
      <w:r>
        <w:t xml:space="preserve">  "Even Babes cry at the sound of my name!"</w:t>
      </w:r>
    </w:p>
    <w:p>
      <w:r>
        <w:t xml:space="preserve">  "I'll plunder these seas, for all eternity!"</w:t>
      </w:r>
    </w:p>
    <w:p>
      <w:r>
        <w:t xml:space="preserve">  "Flee!"</w:t>
      </w:r>
    </w:p>
    <w:p>
      <w:r>
        <w:t xml:space="preserve">  "Fight if ya dare!"</w:t>
      </w:r>
    </w:p>
    <w:p>
      <w:r>
        <w:t xml:space="preserve">  "They whisper my name in every port."</w:t>
      </w:r>
    </w:p>
    <w:p>
      <w:r>
        <w:t xml:space="preserve">  "My deeds will write a legend, even greater then when I lived!"</w:t>
      </w:r>
    </w:p>
    <w:p>
      <w:r>
        <w:t xml:space="preserve">  "These old bones are waiting to plunder!"</w:t>
      </w:r>
    </w:p>
    <w:p>
      <w:r>
        <w:t xml:space="preserve">  "Yarr, if there's one thing I can't avoid, it's... boredom. Let's go kill some scurvy dogs!"</w:t>
      </w:r>
    </w:p>
    <w:p>
      <w:r>
        <w:t xml:space="preserve">  "You can't kill a ghost! Hehehahahahahahaha!"</w:t>
      </w:r>
    </w:p>
    <w:p>
      <w:r>
        <w:t xml:space="preserve">  "My curse binds me to this mortal coil!"</w:t>
      </w:r>
    </w:p>
    <w:p>
      <w:r>
        <w:t xml:space="preserve">  "I gotta offload me loot!"</w:t>
      </w:r>
    </w:p>
    <w:p>
      <w:r>
        <w:t xml:space="preserve">  "You're a valuable member of the crew."</w:t>
      </w:r>
    </w:p>
    <w:p>
      <w:r>
        <w:t xml:space="preserve">  "You do well, for a landlubber."</w:t>
      </w:r>
    </w:p>
    <w:p>
      <w:r>
        <w:t xml:space="preserve">  "Scream all you like, there's no hope left for you!"</w:t>
      </w:r>
    </w:p>
    <w:p>
      <w:r>
        <w:t xml:space="preserve">  "Drink and the devil had done for the rest/Yo-ho-ho, and a bottle of rum!"</w:t>
      </w:r>
    </w:p>
    <w:p>
      <w:r>
        <w:t xml:space="preserve">  *sniffs* "Yarr, there's loot to be plundered!" (Tropical)</w:t>
      </w:r>
    </w:p>
    <w:p>
      <w:r>
        <w:t xml:space="preserve">  "Ah, it's a nice sunny day. Perfect for pillagin'!" (Tropical)</w:t>
      </w:r>
    </w:p>
    <w:p>
      <w:r>
        <w:t xml:space="preserve">  "Look into my eyes, and tremble, landlubber. You have no idea what terror you've unleashed!"</w:t>
      </w:r>
    </w:p>
    <w:p>
      <w:r>
        <w:t xml:space="preserve">  "Oh yes, this chain will keep the ship sturdy, and keep poor souls locked away"</w:t>
      </w:r>
    </w:p>
    <w:p>
      <w:r>
        <w:t xml:space="preserve">  "Yarr, a new wheel, to steer us to unsuspecting seadogs!"</w:t>
      </w:r>
    </w:p>
    <w:p>
      <w:r>
        <w:t xml:space="preserve">  "Behind us!"</w:t>
      </w:r>
    </w:p>
    <w:p>
      <w:r>
        <w:t xml:space="preserve">  "Mind the stern!"</w:t>
      </w:r>
    </w:p>
    <w:p>
      <w:r>
        <w:t xml:space="preserve">  "They're stealin' our booty!"</w:t>
      </w:r>
    </w:p>
    <w:p>
      <w:r>
        <w:t xml:space="preserve">  "Enemy stealin' our plunder!"</w:t>
      </w:r>
    </w:p>
    <w:p>
      <w:r>
        <w:t xml:space="preserve">  "Check your port and starboard!"</w:t>
      </w:r>
    </w:p>
    <w:p>
      <w:r>
        <w:t xml:space="preserve">  "They're on the flank! Ready broadsides!"</w:t>
      </w:r>
    </w:p>
    <w:p>
      <w:r>
        <w:t xml:space="preserve">  "In the clouds!"</w:t>
      </w:r>
    </w:p>
    <w:p>
      <w:r>
        <w:t xml:space="preserve">  "Watch the sky!"</w:t>
      </w:r>
    </w:p>
    <w:p>
      <w:r>
        <w:t xml:space="preserve">  "They're snipin' us!"</w:t>
      </w:r>
    </w:p>
    <w:p>
      <w:r>
        <w:t xml:space="preserve">  "Get over here, coward!"</w:t>
      </w:r>
    </w:p>
    <w:p>
      <w:r>
        <w:t xml:space="preserve">  "Turret!"</w:t>
      </w:r>
    </w:p>
    <w:p>
      <w:r>
        <w:t xml:space="preserve">  "Enemy ultin'!"</w:t>
      </w:r>
    </w:p>
    <w:p>
      <w:r>
        <w:t xml:space="preserve">  "They're ultin'!"</w:t>
      </w:r>
    </w:p>
    <w:p>
      <w:r>
        <w:t xml:space="preserve">  "Group up, landlubbers!"</w:t>
      </w:r>
    </w:p>
    <w:p>
      <w:r>
        <w:t xml:space="preserve">  "Don't want to die? Then group up!"</w:t>
      </w:r>
    </w:p>
    <w:p>
      <w:r>
        <w:t xml:space="preserve">  "Heal me, or suffer my wrath!"</w:t>
      </w:r>
    </w:p>
    <w:p>
      <w:r>
        <w:t xml:space="preserve">  "Restore me!"</w:t>
      </w:r>
    </w:p>
    <w:p>
      <w:r>
        <w:t xml:space="preserve">  "The tank is getting pummeled! Help 'em!"</w:t>
      </w:r>
    </w:p>
    <w:p>
      <w:r>
        <w:t xml:space="preserve">  "We're sunk without our frontline! Give 'em aid!"</w:t>
      </w:r>
    </w:p>
    <w:p>
      <w:r>
        <w:t xml:space="preserve">  "I'm needed at the battlefront!"</w:t>
      </w:r>
    </w:p>
    <w:p>
      <w:r>
        <w:t xml:space="preserve">  "My place is in the thick of it, terrifying the fools that dare fight me!"</w:t>
      </w:r>
    </w:p>
    <w:p>
      <w:r>
        <w:t xml:space="preserve">  "We're movin' the plunder!"</w:t>
      </w:r>
    </w:p>
    <w:p>
      <w:r>
        <w:t xml:space="preserve">  "Gotta protect me booty!"</w:t>
      </w:r>
    </w:p>
    <w:p>
      <w:r>
        <w:t xml:space="preserve">  "Push the plunder!"</w:t>
      </w:r>
    </w:p>
    <w:p>
      <w:r>
        <w:t xml:space="preserve">  "Seize the plunder!"</w:t>
      </w:r>
    </w:p>
    <w:p>
      <w:r>
        <w:t xml:space="preserve">  "This time it's over!"</w:t>
      </w:r>
    </w:p>
    <w:p>
      <w:r>
        <w:t xml:space="preserve">  "I need me crew!"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