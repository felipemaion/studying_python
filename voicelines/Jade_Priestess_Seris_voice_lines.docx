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"Seris."</w:t>
      </w:r>
    </w:p>
    <w:p>
      <w:r>
        <w:t xml:space="preserve">  "All men fear death and lust for salvation."</w:t>
      </w:r>
    </w:p>
    <w:p>
      <w:r>
        <w:t xml:space="preserve">  "This war is but a prelude for greater things."</w:t>
      </w:r>
    </w:p>
    <w:p>
      <w:r>
        <w:t xml:space="preserve">  "Hurry, little one."</w:t>
      </w:r>
    </w:p>
    <w:p>
      <w:r>
        <w:t xml:space="preserve">  "Let loose your strength."</w:t>
      </w:r>
    </w:p>
    <w:p>
      <w:r>
        <w:t xml:space="preserve">  "Your duty continues!"</w:t>
      </w:r>
    </w:p>
    <w:p>
      <w:r>
        <w:t xml:space="preserve">  "Prove your devotion"</w:t>
      </w:r>
    </w:p>
    <w:p>
      <w:r>
        <w:t xml:space="preserve">  "Return to dust."</w:t>
      </w:r>
    </w:p>
    <w:p>
      <w:r>
        <w:t xml:space="preserve">  "Humble yourself."</w:t>
      </w:r>
    </w:p>
    <w:p>
      <w:r>
        <w:t xml:space="preserve">  "Show me the path..."</w:t>
      </w:r>
    </w:p>
    <w:p>
      <w:r>
        <w:t xml:space="preserve">  "I accept this blessing!"</w:t>
      </w:r>
    </w:p>
    <w:p>
      <w:r>
        <w:t xml:space="preserve">  "Gaze into the Abyss!" (enemy/self)</w:t>
      </w:r>
    </w:p>
    <w:p>
      <w:r>
        <w:t xml:space="preserve">  "Gather around!" (ally)</w:t>
      </w:r>
    </w:p>
    <w:p>
      <w:r>
        <w:t xml:space="preserve">  "Little by little it all comes together!"</w:t>
      </w:r>
    </w:p>
    <w:p>
      <w:r>
        <w:t xml:space="preserve">  "I'll.. return.."</w:t>
      </w:r>
    </w:p>
    <w:p>
      <w:r>
        <w:t xml:space="preserve">  "Heavens, help me!"</w:t>
      </w:r>
    </w:p>
    <w:p>
      <w:r>
        <w:t xml:space="preserve"> "Ruin upon your house." (Khan)</w:t>
      </w:r>
    </w:p>
    <w:p>
      <w:r>
        <w:t xml:space="preserve"> "Sands take you." (Sha Lin)</w:t>
      </w:r>
    </w:p>
    <w:p>
      <w:r>
        <w:t xml:space="preserve">  "Do not fear death's embrace."</w:t>
      </w:r>
    </w:p>
    <w:p>
      <w:r>
        <w:t xml:space="preserve">  "Find your peace!"</w:t>
      </w:r>
    </w:p>
    <w:p>
      <w:r>
        <w:t xml:space="preserve">  "Buried and forgotten!"</w:t>
      </w:r>
    </w:p>
    <w:p>
      <w:r>
        <w:t xml:space="preserve">  "Like lambs to the slaughter..."</w:t>
      </w:r>
    </w:p>
    <w:p>
      <w:r>
        <w:t xml:space="preserve">  "Another impostor laid to rest." (Jenos)</w:t>
      </w:r>
    </w:p>
    <w:p>
      <w:r>
        <w:t xml:space="preserve">  "I'll burn those wings to ash." (Willo)</w:t>
      </w:r>
    </w:p>
    <w:p>
      <w:r>
        <w:t xml:space="preserve">  "Show them the error of their ways."</w:t>
      </w:r>
    </w:p>
    <w:p>
      <w:r>
        <w:t xml:space="preserve">  "Their will... Be done!"</w:t>
      </w:r>
    </w:p>
    <w:p>
      <w:r>
        <w:t xml:space="preserve">  "They're taking our point!"</w:t>
      </w:r>
    </w:p>
    <w:p>
      <w:r>
        <w:t xml:space="preserve">  "Return to the objective!"</w:t>
      </w:r>
    </w:p>
    <w:p>
      <w:r>
        <w:t xml:space="preserve">  "Pray for the fallen!"</w:t>
      </w:r>
    </w:p>
    <w:p>
      <w:r>
        <w:t xml:space="preserve">  "Victory alone won't be enough."</w:t>
      </w:r>
    </w:p>
    <w:p>
      <w:r>
        <w:t xml:space="preserve">  "Have I not served... faithfully?"</w:t>
      </w:r>
    </w:p>
    <w:p>
      <w:r>
        <w:t xml:space="preserve">  "Is this also part of the plan?"</w:t>
      </w:r>
    </w:p>
    <w:p>
      <w:r>
        <w:t xml:space="preserve">  "You will serve the Gods' army either as a soldier or as target practice "</w:t>
      </w:r>
    </w:p>
    <w:p>
      <w:r>
        <w:t xml:space="preserve">  "I'll make an offering out of you."</w:t>
      </w:r>
    </w:p>
    <w:p>
      <w:r>
        <w:t xml:space="preserve">  "The heavens rarely smite the unjust. That fun is left to their servants."</w:t>
      </w:r>
    </w:p>
    <w:p>
      <w:r>
        <w:t xml:space="preserve">  "I bring a message from the heavens: *burp*"</w:t>
      </w:r>
    </w:p>
    <w:p>
      <w:r>
        <w:t xml:space="preserve">  "Your climate is nice, but the food is awful. What even is fried Gorlock?"</w:t>
      </w:r>
    </w:p>
    <w:p>
      <w:r>
        <w:t xml:space="preserve">  "The truest form of sacrilege is refusing to pick a frontline."</w:t>
      </w:r>
    </w:p>
    <w:p>
      <w:r>
        <w:t xml:space="preserve">  "Hahahahaa."</w:t>
      </w:r>
    </w:p>
    <w:p>
      <w:r>
        <w:t xml:space="preserve">  "Hahahaha...."</w:t>
      </w:r>
    </w:p>
    <w:p>
      <w:r>
        <w:t xml:space="preserve">  "UghahHahahahahaha....!"</w:t>
      </w:r>
    </w:p>
    <w:p>
      <w:r>
        <w:t xml:space="preserve">  "I am but a humble servant of the Gods."</w:t>
      </w:r>
    </w:p>
    <w:p>
      <w:r>
        <w:t xml:space="preserve">  "I am glad someone can comprehend the grandeur of snakes." (Mal'damba)</w:t>
      </w:r>
    </w:p>
    <w:p>
      <w:r>
        <w:t xml:space="preserve">  "The Gods favor you." (YAST)</w:t>
      </w:r>
    </w:p>
    <w:p>
      <w:r>
        <w:t xml:space="preserve">  "This heat would be a cool breeze back home." (IICR)</w:t>
      </w:r>
    </w:p>
    <w:p>
      <w:r>
        <w:t xml:space="preserve">  "You have a part to play, even greater than the rest of your family" (Zhin)</w:t>
      </w:r>
    </w:p>
    <w:p>
      <w:r>
        <w:t xml:space="preserve">  "Brand them!"</w:t>
      </w:r>
    </w:p>
    <w:p>
      <w:r>
        <w:t xml:space="preserve">  "In their name.."</w:t>
      </w:r>
    </w:p>
    <w:p>
      <w:r>
        <w:t xml:space="preserve">  "Life is as fleeting as sand in the wind."</w:t>
      </w:r>
    </w:p>
    <w:p>
      <w:r>
        <w:t xml:space="preserve">  "When your prophets and angels fall, the true gods shall make their will clear."</w:t>
      </w:r>
    </w:p>
    <w:p>
      <w:r>
        <w:t xml:space="preserve">  "I still have a part to play!"</w:t>
      </w:r>
    </w:p>
    <w:p>
      <w:r>
        <w:t xml:space="preserve">  "My faith is rewarded!"</w:t>
      </w:r>
    </w:p>
    <w:p>
      <w:r>
        <w:t xml:space="preserve">  "Bathe in the glory of the Gods."</w:t>
      </w:r>
    </w:p>
    <w:p>
      <w:r>
        <w:t xml:space="preserve">  "Men lose their composure in the sight of power."</w:t>
      </w:r>
    </w:p>
    <w:p>
      <w:r>
        <w:t xml:space="preserve">  "We will capture the people's clouded hearts and bathe them in the God's light. "</w:t>
      </w:r>
    </w:p>
    <w:p>
      <w:r>
        <w:t xml:space="preserve">  "I am humbled by this blessing!"</w:t>
      </w:r>
    </w:p>
    <w:p>
      <w:r>
        <w:t xml:space="preserve">  "Whatever it takes to set them on the right path."</w:t>
      </w:r>
    </w:p>
    <w:p>
      <w:r>
        <w:t xml:space="preserve">  "Behind us!"</w:t>
      </w:r>
    </w:p>
    <w:p>
      <w:r>
        <w:t xml:space="preserve">  "Mind the back!"</w:t>
      </w:r>
    </w:p>
    <w:p>
      <w:r>
        <w:t xml:space="preserve">  "Watch out above!"</w:t>
      </w:r>
    </w:p>
    <w:p>
      <w:r>
        <w:t xml:space="preserve">  "They're in the air!"</w:t>
      </w:r>
    </w:p>
    <w:p>
      <w:r>
        <w:t xml:space="preserve">  "A sniper."</w:t>
      </w:r>
    </w:p>
    <w:p>
      <w:r>
        <w:t xml:space="preserve">  "Get to cover..."</w:t>
      </w:r>
    </w:p>
    <w:p>
      <w:r>
        <w:t xml:space="preserve">  "Mend these bonds!"</w:t>
      </w:r>
    </w:p>
    <w:p>
      <w:r>
        <w:t xml:space="preserve">  "Give me aid."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