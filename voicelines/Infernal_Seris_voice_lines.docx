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"Seris."</w:t>
      </w:r>
    </w:p>
    <w:p>
      <w:r>
        <w:t xml:space="preserve">  "Good boys go to heaven, but bad boys have more fun."</w:t>
      </w:r>
    </w:p>
    <w:p>
      <w:r>
        <w:t xml:space="preserve">  "You have called me, and so I came."</w:t>
      </w:r>
    </w:p>
    <w:p>
      <w:r>
        <w:t xml:space="preserve">  "Huhuh, I love a good ride."</w:t>
      </w:r>
    </w:p>
    <w:p>
      <w:r>
        <w:t xml:space="preserve">  "Carry me across the threshold."</w:t>
      </w:r>
    </w:p>
    <w:p>
      <w:r>
        <w:t xml:space="preserve">  "Say my name!"</w:t>
      </w:r>
    </w:p>
    <w:p>
      <w:r>
        <w:t xml:space="preserve">  "Take it!"</w:t>
      </w:r>
    </w:p>
    <w:p>
      <w:r>
        <w:t xml:space="preserve">  "Something to wet my appetite."</w:t>
      </w:r>
    </w:p>
    <w:p>
      <w:r>
        <w:t xml:space="preserve">  "Mmm... delicious."</w:t>
      </w:r>
    </w:p>
    <w:p>
      <w:r>
        <w:t xml:space="preserve">  "I'll just... slip away..."</w:t>
      </w:r>
    </w:p>
    <w:p>
      <w:r>
        <w:t xml:space="preserve">  "See you on the other side."</w:t>
      </w:r>
    </w:p>
    <w:p>
      <w:r>
        <w:t xml:space="preserve">  "Gaze into the Abyss!" (enemy/self)</w:t>
      </w:r>
    </w:p>
    <w:p>
      <w:r>
        <w:t xml:space="preserve">  "Gather 'round!" (ally)</w:t>
      </w:r>
    </w:p>
    <w:p>
      <w:r>
        <w:t xml:space="preserve">  "A new toy!"</w:t>
      </w:r>
    </w:p>
    <w:p>
      <w:r>
        <w:t xml:space="preserve">  "Ooh, what is this?"</w:t>
      </w:r>
    </w:p>
    <w:p>
      <w:r>
        <w:t xml:space="preserve">  "How fun..."</w:t>
      </w:r>
    </w:p>
    <w:p>
      <w:r>
        <w:t xml:space="preserve">  "Not yet."</w:t>
      </w:r>
    </w:p>
    <w:p>
      <w:r>
        <w:t xml:space="preserve">  "Slow down..."</w:t>
      </w:r>
    </w:p>
    <w:p>
      <w:r>
        <w:t xml:space="preserve">  "I like it!"</w:t>
      </w:r>
    </w:p>
    <w:p>
      <w:r>
        <w:t xml:space="preserve">  "Is that all you've got!?"</w:t>
      </w:r>
    </w:p>
    <w:p>
      <w:r>
        <w:t xml:space="preserve">  "Hit me again!"</w:t>
      </w:r>
    </w:p>
    <w:p>
      <w:r>
        <w:t xml:space="preserve">  "*gasps* I see..."</w:t>
      </w:r>
    </w:p>
    <w:p>
      <w:r>
        <w:t xml:space="preserve">  "Ohohoho, I'm getting hot."</w:t>
      </w:r>
    </w:p>
    <w:p>
      <w:r>
        <w:t xml:space="preserve">  "Oh... you've drawn blood..."</w:t>
      </w:r>
    </w:p>
    <w:p>
      <w:r>
        <w:t xml:space="preserve">  "Mm, it feels good..."</w:t>
      </w:r>
    </w:p>
    <w:p>
      <w:r>
        <w:t xml:space="preserve">  "Don't stop!"</w:t>
      </w:r>
    </w:p>
    <w:p>
      <w:r>
        <w:t xml:space="preserve">  "Oh, gentle! A nice change of pace."</w:t>
      </w:r>
    </w:p>
    <w:p>
      <w:r>
        <w:t xml:space="preserve">  "Drag me to hell..."</w:t>
      </w:r>
    </w:p>
    <w:p>
      <w:r>
        <w:t xml:space="preserve">  "Aaaugh!"</w:t>
      </w:r>
    </w:p>
    <w:p>
      <w:r>
        <w:t xml:space="preserve">  "That was a little premature."</w:t>
      </w:r>
    </w:p>
    <w:p>
      <w:r>
        <w:t xml:space="preserve">  "Yes! Just... like... that!"</w:t>
      </w:r>
    </w:p>
    <w:p>
      <w:r>
        <w:t xml:space="preserve">  "You've done well!"</w:t>
      </w:r>
    </w:p>
    <w:p>
      <w:r>
        <w:t xml:space="preserve">  "Just one hit is never enough!"</w:t>
      </w:r>
    </w:p>
    <w:p>
      <w:r>
        <w:t xml:space="preserve">  "Give me more... give it all to me!"</w:t>
      </w:r>
    </w:p>
    <w:p>
      <w:r>
        <w:t xml:space="preserve">  "Beg me to let you die..."</w:t>
      </w:r>
    </w:p>
    <w:p>
      <w:r>
        <w:t xml:space="preserve">  "Did you have fun...? I did." (Fernando)</w:t>
      </w:r>
    </w:p>
    <w:p>
      <w:r>
        <w:t xml:space="preserve">  "Was I too much for you?" (Fernando)</w:t>
      </w:r>
    </w:p>
    <w:p>
      <w:r>
        <w:t xml:space="preserve">  "I thought you were adventurous..." (Sha Lin)</w:t>
      </w:r>
    </w:p>
    <w:p>
      <w:r>
        <w:t xml:space="preserve">  "I love watching your face contort in agony!" (Sha Lin)</w:t>
      </w:r>
    </w:p>
    <w:p>
      <w:r>
        <w:t xml:space="preserve">  "How did that feel?"</w:t>
      </w:r>
    </w:p>
    <w:p>
      <w:r>
        <w:t xml:space="preserve">  "Eternal pleasure..."</w:t>
      </w:r>
    </w:p>
    <w:p>
      <w:r>
        <w:t xml:space="preserve">  "Yes, very nice."</w:t>
      </w:r>
    </w:p>
    <w:p>
      <w:r>
        <w:t xml:space="preserve">  "I won't reward you yet..."</w:t>
      </w:r>
    </w:p>
    <w:p>
      <w:r>
        <w:t xml:space="preserve">  "Get me that point!"</w:t>
      </w:r>
    </w:p>
    <w:p>
      <w:r>
        <w:t xml:space="preserve">  "Are you really going to let them have it?!"</w:t>
      </w:r>
    </w:p>
    <w:p>
      <w:r>
        <w:t xml:space="preserve">  "Fire! Brimstone! Leather! Chains!"</w:t>
      </w:r>
    </w:p>
    <w:p>
      <w:r>
        <w:t xml:space="preserve">  "Let's slip into something more comfortable..."</w:t>
      </w:r>
    </w:p>
    <w:p>
      <w:r>
        <w:t xml:space="preserve">  "You have disappointed me... you'll be punished..."</w:t>
      </w:r>
    </w:p>
    <w:p>
      <w:r>
        <w:t xml:space="preserve">  "Oh dear... performance anxiety?"</w:t>
      </w:r>
    </w:p>
    <w:p>
      <w:r>
        <w:t xml:space="preserve">  "I will enjoy having my way with you!"</w:t>
      </w:r>
    </w:p>
    <w:p>
      <w:r>
        <w:t xml:space="preserve">  "There is no safe word."</w:t>
      </w:r>
    </w:p>
    <w:p>
      <w:r>
        <w:t xml:space="preserve">  "Oh, you look scrumptious."</w:t>
      </w:r>
    </w:p>
    <w:p>
      <w:r>
        <w:t xml:space="preserve">  "If it's a sin to take pleasure in your work, then I'll be damned."</w:t>
      </w:r>
    </w:p>
    <w:p>
      <w:r>
        <w:t xml:space="preserve">  "Oh, don't worry! I don't devour souls on the first date."</w:t>
      </w:r>
    </w:p>
    <w:p>
      <w:r>
        <w:t xml:space="preserve">  "I've done things that would make Fernando blush."</w:t>
      </w:r>
    </w:p>
    <w:p>
      <w:r>
        <w:t xml:space="preserve">  "Uhmhmmhmhm.."</w:t>
      </w:r>
    </w:p>
    <w:p>
      <w:r>
        <w:t xml:space="preserve">  "Hmhmhmhmhm...."</w:t>
      </w:r>
    </w:p>
    <w:p>
      <w:r>
        <w:t xml:space="preserve">  "Hahahahahaha....!"</w:t>
      </w:r>
    </w:p>
    <w:p>
      <w:r>
        <w:t xml:space="preserve">  "Ohohoho, I'm practically quivering with anticipation."</w:t>
      </w:r>
    </w:p>
    <w:p>
      <w:r>
        <w:t xml:space="preserve">  "Are you sure you aren't in over your head?" (Fernando)</w:t>
      </w:r>
    </w:p>
    <w:p>
      <w:r>
        <w:t xml:space="preserve">  "Are you ready for me?" (Fernando)</w:t>
      </w:r>
    </w:p>
    <w:p>
      <w:r>
        <w:t xml:space="preserve">  "Won't you fight for me?"</w:t>
      </w:r>
    </w:p>
    <w:p>
      <w:r>
        <w:t xml:space="preserve">  "Come closer. I don't bite..."</w:t>
      </w:r>
    </w:p>
    <w:p>
      <w:r>
        <w:t xml:space="preserve">  "That feels nice!"</w:t>
      </w:r>
    </w:p>
    <w:p>
      <w:r>
        <w:t xml:space="preserve">  "I just want a bit more!"</w:t>
      </w:r>
    </w:p>
    <w:p>
      <w:r>
        <w:t xml:space="preserve">  "Beg!"</w:t>
      </w:r>
    </w:p>
    <w:p>
      <w:r>
        <w:t xml:space="preserve">  "Moan!"</w:t>
      </w:r>
    </w:p>
    <w:p>
      <w:r>
        <w:t xml:space="preserve">  "A gift? You shouldn't have."</w:t>
      </w:r>
    </w:p>
    <w:p>
      <w:r>
        <w:t xml:space="preserve">  "Darkness triumphs this day."</w:t>
      </w:r>
    </w:p>
    <w:p>
      <w:r>
        <w:t xml:space="preserve">  "*sighs* this is tiresome."</w:t>
      </w:r>
    </w:p>
    <w:p>
      <w:r>
        <w:t xml:space="preserve">  "Are you hungry? I'm famished."</w:t>
      </w:r>
    </w:p>
    <w:p>
      <w:r>
        <w:t xml:space="preserve">  "Let's go again!"</w:t>
      </w:r>
    </w:p>
    <w:p>
      <w:r>
        <w:t xml:space="preserve">  "Are you getting tired? I can go all night!"</w:t>
      </w:r>
    </w:p>
    <w:p>
      <w:r>
        <w:t xml:space="preserve">  "I have credits to spend."</w:t>
      </w:r>
    </w:p>
    <w:p>
      <w:r>
        <w:t xml:space="preserve">  "You're so sexy when you're on a killing spree."</w:t>
      </w:r>
    </w:p>
    <w:p>
      <w:r>
        <w:t xml:space="preserve">  "Keep it going... don't stop."</w:t>
      </w:r>
    </w:p>
    <w:p>
      <w:r>
        <w:t xml:space="preserve">  "I'll touch your heart... in a way you'll never forget."</w:t>
      </w:r>
    </w:p>
    <w:p>
      <w:r>
        <w:t xml:space="preserve">  "Once I've made your dreams come true, I'll start on your nightmares."</w:t>
      </w:r>
    </w:p>
    <w:p>
      <w:r>
        <w:t xml:space="preserve">  "It's nearly as cold as the ninth ring." (Ice)</w:t>
      </w:r>
    </w:p>
    <w:p>
      <w:r>
        <w:t xml:space="preserve">  "Tonight's the night, sugar." (Ice)</w:t>
      </w:r>
    </w:p>
    <w:p>
      <w:r>
        <w:t xml:space="preserve">  "A contract? With me? Sign on the dotted line."</w:t>
      </w:r>
    </w:p>
    <w:p>
      <w:r>
        <w:t xml:space="preserve">  "Born of hellfire!"</w:t>
      </w:r>
    </w:p>
    <w:p>
      <w:r>
        <w:t xml:space="preserve">  "Oh? For me?"</w:t>
      </w:r>
    </w:p>
    <w:p>
      <w:r>
        <w:t xml:space="preserve">  "Oh, from behind?"</w:t>
      </w:r>
    </w:p>
    <w:p>
      <w:r>
        <w:t xml:space="preserve">  "Watch your back."</w:t>
      </w:r>
    </w:p>
    <w:p>
      <w:r>
        <w:t xml:space="preserve">  "Enemies on the payload!"</w:t>
      </w:r>
    </w:p>
    <w:p>
      <w:r>
        <w:t xml:space="preserve">  "They're on the payload!"</w:t>
      </w:r>
    </w:p>
    <w:p>
      <w:r>
        <w:t xml:space="preserve">  "They're on the sides..."</w:t>
      </w:r>
    </w:p>
    <w:p>
      <w:r>
        <w:t xml:space="preserve">  "Enemy flanking..."</w:t>
      </w:r>
    </w:p>
    <w:p>
      <w:r>
        <w:t xml:space="preserve">  "They're above us!"</w:t>
      </w:r>
    </w:p>
    <w:p>
      <w:r>
        <w:t xml:space="preserve">  "Look up!"</w:t>
      </w:r>
    </w:p>
    <w:p>
      <w:r>
        <w:t xml:space="preserve">  "Mmmm, a sniper."</w:t>
      </w:r>
    </w:p>
    <w:p>
      <w:r>
        <w:t xml:space="preserve">  "Oh, so far away..."</w:t>
      </w:r>
    </w:p>
    <w:p>
      <w:r>
        <w:t xml:space="preserve">  "A turret? How boring."</w:t>
      </w:r>
    </w:p>
    <w:p>
      <w:r>
        <w:t xml:space="preserve">  "Ultimate incoming!"</w:t>
      </w:r>
    </w:p>
    <w:p>
      <w:r>
        <w:t xml:space="preserve">  "Enemy Ulting!"</w:t>
      </w:r>
    </w:p>
    <w:p>
      <w:r>
        <w:t xml:space="preserve">  "Come a little closer!"</w:t>
      </w:r>
    </w:p>
    <w:p>
      <w:r>
        <w:t xml:space="preserve">  "Come hither..."</w:t>
      </w:r>
    </w:p>
    <w:p>
      <w:r>
        <w:t xml:space="preserve">  "Are you going to heal me?"</w:t>
      </w:r>
    </w:p>
    <w:p>
      <w:r>
        <w:t xml:space="preserve">  "Heal me. I like it!"</w:t>
      </w:r>
    </w:p>
    <w:p>
      <w:r>
        <w:t xml:space="preserve">  "They need my special touch..."</w:t>
      </w:r>
    </w:p>
    <w:p>
      <w:r>
        <w:t xml:space="preserve">  "Who's next?"</w:t>
      </w:r>
    </w:p>
    <w:p>
      <w:r>
        <w:t xml:space="preserve">  "Help out that hunk!"</w:t>
      </w:r>
    </w:p>
    <w:p>
      <w:r>
        <w:t xml:space="preserve">  "The Front Line needs some company..."</w:t>
      </w:r>
    </w:p>
    <w:p>
      <w:r>
        <w:t xml:space="preserve">  "Push the payload!"</w:t>
      </w:r>
    </w:p>
    <w:p>
      <w:r>
        <w:t xml:space="preserve">  "Move the payload!"</w:t>
      </w:r>
    </w:p>
    <w:p>
      <w:r>
        <w:t xml:space="preserve">  "Get on the payload!"</w:t>
      </w:r>
    </w:p>
    <w:p>
      <w:r>
        <w:t xml:space="preserve">  "Seize the payload!"</w:t>
      </w:r>
    </w:p>
    <w:p>
      <w:r>
        <w:t xml:space="preserve">  "It's almost over!"</w:t>
      </w:r>
    </w:p>
    <w:p>
      <w:r>
        <w:t xml:space="preserve">  "Just a little more!"</w:t>
      </w:r>
    </w:p>
    <w:p>
      <w:r>
        <w:t xml:space="preserve">  "I don't want to be alone..."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