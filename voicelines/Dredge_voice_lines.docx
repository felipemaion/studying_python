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"Dredge."</w:t>
      </w:r>
    </w:p>
    <w:p>
      <w:r>
        <w:t xml:space="preserve"> "No crew ever mutinied on me, none that still be breathin'. Ahahahaha."</w:t>
      </w:r>
    </w:p>
    <w:p>
      <w:r>
        <w:t xml:space="preserve"> "Gather 'round mateys, so I can blow you up!"</w:t>
      </w:r>
    </w:p>
    <w:p>
      <w:r>
        <w:t xml:space="preserve"> "Ugh, land travel."</w:t>
      </w:r>
    </w:p>
    <w:p>
      <w:r>
        <w:t xml:space="preserve"> "Weigh anchor!"</w:t>
      </w:r>
    </w:p>
    <w:p>
      <w:r>
        <w:t xml:space="preserve"> "Blow the man down!"</w:t>
      </w:r>
    </w:p>
    <w:p>
      <w:r>
        <w:t xml:space="preserve"> "Broadside!"</w:t>
      </w:r>
    </w:p>
    <w:p>
      <w:r>
        <w:t xml:space="preserve"> "Thar she blows!"</w:t>
      </w:r>
    </w:p>
    <w:p>
      <w:r>
        <w:t xml:space="preserve"> "Harpoon!"</w:t>
      </w:r>
    </w:p>
    <w:p>
      <w:r>
        <w:t xml:space="preserve"> "Fancy a shortcut?"</w:t>
      </w:r>
    </w:p>
    <w:p>
      <w:r>
        <w:t xml:space="preserve"> "Just leaving this here..."</w:t>
      </w:r>
    </w:p>
    <w:p>
      <w:r>
        <w:t xml:space="preserve"> "Release the Kraken!" (enemy/self)</w:t>
      </w:r>
    </w:p>
    <w:p>
      <w:r>
        <w:t xml:space="preserve"> "She hungers..." (friendly)</w:t>
      </w:r>
    </w:p>
    <w:p>
      <w:r>
        <w:t xml:space="preserve"> "It's not rum, but it will do."</w:t>
      </w:r>
    </w:p>
    <w:p>
      <w:r>
        <w:t xml:space="preserve"> "Hold your britches!"</w:t>
      </w:r>
    </w:p>
    <w:p>
      <w:r>
        <w:t xml:space="preserve"> "Wait."</w:t>
      </w:r>
    </w:p>
    <w:p>
      <w:r>
        <w:t xml:space="preserve"> "Blimey!"</w:t>
      </w:r>
    </w:p>
    <w:p>
      <w:r>
        <w:t xml:space="preserve"> "YAAARRRGGGH."</w:t>
      </w:r>
    </w:p>
    <w:p>
      <w:r>
        <w:t xml:space="preserve"> "Ya can't... kill... me."</w:t>
      </w:r>
    </w:p>
    <w:p>
      <w:r>
        <w:t xml:space="preserve"> "Jones calls again."</w:t>
      </w:r>
    </w:p>
    <w:p>
      <w:r>
        <w:t xml:space="preserve"> "We'll be having words." (Seris)</w:t>
      </w:r>
    </w:p>
    <w:p>
      <w:r>
        <w:t xml:space="preserve"> "False angel." (Furia)</w:t>
      </w:r>
    </w:p>
    <w:p>
      <w:r>
        <w:t xml:space="preserve"> "You're dead matey, welcome to the club."</w:t>
      </w:r>
    </w:p>
    <w:p>
      <w:r>
        <w:t xml:space="preserve"> "Drown in your own blood."</w:t>
      </w:r>
    </w:p>
    <w:p>
      <w:r>
        <w:t xml:space="preserve"> "Killin' always soothes the soul."</w:t>
      </w:r>
    </w:p>
    <w:p>
      <w:r>
        <w:t xml:space="preserve"> "Shark bait."</w:t>
      </w:r>
    </w:p>
    <w:p>
      <w:r>
        <w:t xml:space="preserve"> "There need be only one agent of the Abyss." (Seris)</w:t>
      </w:r>
    </w:p>
    <w:p>
      <w:r>
        <w:t xml:space="preserve"> "The Pyre will drown." (Furia)</w:t>
      </w:r>
    </w:p>
    <w:p>
      <w:r>
        <w:t xml:space="preserve"> "Stay the course."</w:t>
      </w:r>
    </w:p>
    <w:p>
      <w:r>
        <w:t xml:space="preserve"> "A fine day to pillage."</w:t>
      </w:r>
    </w:p>
    <w:p>
      <w:r>
        <w:t xml:space="preserve"> "Take the point or you're walkin' the plank!"</w:t>
      </w:r>
    </w:p>
    <w:p>
      <w:r>
        <w:t xml:space="preserve"> "Get vermin breaks off the point!"</w:t>
      </w:r>
    </w:p>
    <w:p>
      <w:r>
        <w:t xml:space="preserve"> "Ever heard the pirate legend of Judd Roberts?"</w:t>
      </w:r>
    </w:p>
    <w:p>
      <w:r>
        <w:t xml:space="preserve"> "Ye been graced by the scourge of the eight seas."</w:t>
      </w:r>
    </w:p>
    <w:p>
      <w:r>
        <w:t xml:space="preserve"> "I give no quarter to the living."</w:t>
      </w:r>
    </w:p>
    <w:p>
      <w:r>
        <w:t xml:space="preserve"> "I am here on account of the Abyss... let them know I did a good job."</w:t>
      </w:r>
    </w:p>
    <w:p>
      <w:r>
        <w:t xml:space="preserve"> "Who needs fate when you're already damned?"</w:t>
      </w:r>
    </w:p>
    <w:p>
      <w:r>
        <w:t xml:space="preserve"> "I suppose you don't want to parley."</w:t>
      </w:r>
    </w:p>
    <w:p>
      <w:r>
        <w:t xml:space="preserve"> "I'll feed ya to me Kraken."</w:t>
      </w:r>
    </w:p>
    <w:p>
      <w:r>
        <w:t xml:space="preserve"> "I'll gut you like a fish!"</w:t>
      </w:r>
    </w:p>
    <w:p>
      <w:r>
        <w:t xml:space="preserve"> "Ye about to take a long fall off a short plank."</w:t>
      </w:r>
    </w:p>
    <w:p>
      <w:r>
        <w:t xml:space="preserve"> "Greed did me in, how about ye?" (Seris)</w:t>
      </w:r>
    </w:p>
    <w:p>
      <w:r>
        <w:t xml:space="preserve"> "Boo. Ahahaha!"</w:t>
      </w:r>
    </w:p>
    <w:p>
      <w:r>
        <w:t xml:space="preserve"> "Ye ever had your timbers shivered?... You want to?"</w:t>
      </w:r>
    </w:p>
    <w:p>
      <w:r>
        <w:t xml:space="preserve"> "Yo-ho, yo-ho! It's a pirate's death for me."</w:t>
      </w:r>
    </w:p>
    <w:p>
      <w:r>
        <w:t xml:space="preserve"> "Ahahhaahaha!"</w:t>
      </w:r>
    </w:p>
    <w:p>
      <w:r>
        <w:t xml:space="preserve"> "HmmHahahahaha!"</w:t>
      </w:r>
    </w:p>
    <w:p>
      <w:r>
        <w:t xml:space="preserve"> "Hehehe."</w:t>
      </w:r>
    </w:p>
    <w:p>
      <w:r>
        <w:t xml:space="preserve"> "Yarrrrr."</w:t>
      </w:r>
    </w:p>
    <w:p>
      <w:r>
        <w:t xml:space="preserve"> "HmmmHahahahaaha."</w:t>
      </w:r>
    </w:p>
    <w:p>
      <w:r>
        <w:t xml:space="preserve"> "All hands on deck."</w:t>
      </w:r>
    </w:p>
    <w:p>
      <w:r>
        <w:t xml:space="preserve">  "Rather be marooned than waitin' round here."</w:t>
      </w:r>
    </w:p>
    <w:p>
      <w:r>
        <w:t xml:space="preserve">  "I'd be dying from hunger if I weren't already dead!"</w:t>
      </w:r>
    </w:p>
    <w:p>
      <w:r>
        <w:t xml:space="preserve"> "Weigh the anchor, hoist the sails, we be settin' off."</w:t>
      </w:r>
    </w:p>
    <w:p>
      <w:r>
        <w:t xml:space="preserve"> "How much ye think this will fetch?"</w:t>
      </w:r>
    </w:p>
    <w:p>
      <w:r>
        <w:t xml:space="preserve"> "Glorious booty."</w:t>
      </w:r>
    </w:p>
    <w:p>
      <w:r>
        <w:t xml:space="preserve">  "Behind us, on the stern."</w:t>
      </w:r>
    </w:p>
    <w:p>
      <w:r>
        <w:t xml:space="preserve">  "Scallywags be behind us!"</w:t>
      </w:r>
    </w:p>
    <w:p>
      <w:r>
        <w:t xml:space="preserve">  "Blast them out of the sky."</w:t>
      </w:r>
    </w:p>
    <w:p>
      <w:r>
        <w:t xml:space="preserve">  "Above us!"</w:t>
      </w:r>
    </w:p>
    <w:p>
      <w:r>
        <w:t xml:space="preserve">  "Blimey, sniper!"</w:t>
      </w:r>
    </w:p>
    <w:p>
      <w:r>
        <w:t xml:space="preserve">  "Sniper. Don't lose your head!"</w:t>
      </w:r>
    </w:p>
    <w:p>
      <w:r>
        <w:t xml:space="preserve">  "Got any medicine?"</w:t>
      </w:r>
    </w:p>
    <w:p>
      <w:r>
        <w:t xml:space="preserve">  "Ye best heal me."</w:t>
      </w:r>
    </w:p>
    <w:p>
      <w:r>
        <w:t xml:space="preserve"> "Dead men tell no tales."</w:t>
      </w:r>
    </w:p>
    <w:p>
      <w:r>
        <w:t xml:space="preserve"> "If I had a doubloon..."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