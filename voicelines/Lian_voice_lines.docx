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"Lian."</w:t>
      </w:r>
    </w:p>
    <w:p>
      <w:r>
        <w:t xml:space="preserve">  "In this game, you win or you die. There is no middle ground."</w:t>
      </w:r>
    </w:p>
    <w:p>
      <w:r>
        <w:t xml:space="preserve">  "I was born a warrior. You want to test me?"</w:t>
      </w:r>
    </w:p>
    <w:p>
      <w:r>
        <w:t xml:space="preserve">  "Forward, soldiers!"</w:t>
      </w:r>
    </w:p>
    <w:p>
      <w:r>
        <w:t xml:space="preserve">  *whip*</w:t>
      </w:r>
    </w:p>
    <w:p>
      <w:r>
        <w:t xml:space="preserve">  "Fall!"</w:t>
      </w:r>
    </w:p>
    <w:p>
      <w:r>
        <w:t xml:space="preserve">  "There are many of you. Good!"</w:t>
      </w:r>
    </w:p>
    <w:p>
      <w:r>
        <w:t xml:space="preserve">  "Give up!"</w:t>
      </w:r>
    </w:p>
    <w:p>
      <w:r>
        <w:t xml:space="preserve">  "You're mine!"</w:t>
      </w:r>
    </w:p>
    <w:p>
      <w:r>
        <w:t xml:space="preserve">  "KNEEL!" (enemy/self)</w:t>
      </w:r>
    </w:p>
    <w:p>
      <w:r>
        <w:t xml:space="preserve">  "A mere trinket."</w:t>
      </w:r>
    </w:p>
    <w:p>
      <w:r>
        <w:t xml:space="preserve">  "Pocket change."</w:t>
      </w:r>
    </w:p>
    <w:p>
      <w:r>
        <w:t xml:space="preserve">  "A valuable item!"</w:t>
      </w:r>
    </w:p>
    <w:p>
      <w:r>
        <w:t xml:space="preserve">  "No!"</w:t>
      </w:r>
    </w:p>
    <w:p>
      <w:r>
        <w:t xml:space="preserve">  "Not yet!"</w:t>
      </w:r>
    </w:p>
    <w:p>
      <w:r>
        <w:t xml:space="preserve">  "Shake it off!"</w:t>
      </w:r>
    </w:p>
    <w:p>
      <w:r>
        <w:t xml:space="preserve">  "You dare attack me?"</w:t>
      </w:r>
    </w:p>
    <w:p>
      <w:r>
        <w:t xml:space="preserve">  "Keep a stiff upper lip!"</w:t>
      </w:r>
    </w:p>
    <w:p>
      <w:r>
        <w:t xml:space="preserve">  "This won't hold me long!"</w:t>
      </w:r>
    </w:p>
    <w:p>
      <w:r>
        <w:t xml:space="preserve">  "Grin and bear it."</w:t>
      </w:r>
    </w:p>
    <w:p>
      <w:r>
        <w:t xml:space="preserve">  "I shall wear this as a badge of honor."</w:t>
      </w:r>
    </w:p>
    <w:p>
      <w:r>
        <w:t xml:space="preserve">  *panting*</w:t>
      </w:r>
    </w:p>
    <w:p>
      <w:r>
        <w:t xml:space="preserve">  "Hm."</w:t>
      </w:r>
    </w:p>
    <w:p>
      <w:r>
        <w:t xml:space="preserve">  "Back to the fight!"</w:t>
      </w:r>
    </w:p>
    <w:p>
      <w:r>
        <w:t xml:space="preserve">  "I underestimated you!"</w:t>
      </w:r>
    </w:p>
    <w:p>
      <w:r>
        <w:t xml:space="preserve">  "This is an honorable death!"</w:t>
      </w:r>
    </w:p>
    <w:p>
      <w:r>
        <w:t xml:space="preserve">  "This isn't the end, Viktor." (Viktor)</w:t>
      </w:r>
    </w:p>
    <w:p>
      <w:r>
        <w:t xml:space="preserve">  "I underestimated you." (Viktor)</w:t>
      </w:r>
    </w:p>
    <w:p>
      <w:r>
        <w:t xml:space="preserve">  "Death before dishonor!" (Zhin)</w:t>
      </w:r>
    </w:p>
    <w:p>
      <w:r>
        <w:t xml:space="preserve">  "You have no honor. I see that is your strength." (Zhin)</w:t>
      </w:r>
    </w:p>
    <w:p>
      <w:r>
        <w:t xml:space="preserve">  "Power is power!"</w:t>
      </w:r>
    </w:p>
    <w:p>
      <w:r>
        <w:t xml:space="preserve">  "End them!"</w:t>
      </w:r>
    </w:p>
    <w:p>
      <w:r>
        <w:t xml:space="preserve">  "Finish this!"</w:t>
      </w:r>
    </w:p>
    <w:p>
      <w:r>
        <w:t xml:space="preserve">  "The only way for you to win is not to fight!"</w:t>
      </w:r>
    </w:p>
    <w:p>
      <w:r>
        <w:t xml:space="preserve">  "The next time you see my banners, run!"</w:t>
      </w:r>
    </w:p>
    <w:p>
      <w:r>
        <w:t xml:space="preserve">  "Get out of my way!"</w:t>
      </w:r>
    </w:p>
    <w:p>
      <w:r>
        <w:t xml:space="preserve">  "Having power and knowing how to use it aren't the same thing." (Androxus)</w:t>
      </w:r>
    </w:p>
    <w:p>
      <w:r>
        <w:t xml:space="preserve">  "I've dealt with many corrupt people. You just wear it on your sleeve." (Androxus)</w:t>
      </w:r>
    </w:p>
    <w:p>
      <w:r>
        <w:t xml:space="preserve">  "I had respect for you, Ash, but I've been wrong before." (Ash)</w:t>
      </w:r>
    </w:p>
    <w:p>
      <w:r>
        <w:t xml:space="preserve">  "The war machine, dismantled." (Ash)</w:t>
      </w:r>
    </w:p>
    <w:p>
      <w:r>
        <w:t xml:space="preserve">  "This is a battlefield. No place for you, old man." (Torvald)</w:t>
      </w:r>
    </w:p>
    <w:p>
      <w:r>
        <w:t xml:space="preserve">  "Go back to your books, where you're safe." (Torvald)</w:t>
      </w:r>
    </w:p>
    <w:p>
      <w:r>
        <w:t xml:space="preserve">  "You're no leader, you're just a foot soldier. Ha, expendable." (Viktor)</w:t>
      </w:r>
    </w:p>
    <w:p>
      <w:r>
        <w:t xml:space="preserve">  "You've ran from Gorlocks, you should've ran from me!" (Viktor)</w:t>
      </w:r>
    </w:p>
    <w:p>
      <w:r>
        <w:t xml:space="preserve">  "If you lead through fear, you're not a leader at all!" (Zhin)</w:t>
      </w:r>
    </w:p>
    <w:p>
      <w:r>
        <w:t xml:space="preserve">  "My soldiers respect me, they die happy. Can you say the same thing?" (Zhin)</w:t>
      </w:r>
    </w:p>
    <w:p>
      <w:r>
        <w:t xml:space="preserve">  "True valor!"</w:t>
      </w:r>
    </w:p>
    <w:p>
      <w:r>
        <w:t xml:space="preserve">  "You should've surrendered."</w:t>
      </w:r>
    </w:p>
    <w:p>
      <w:r>
        <w:t xml:space="preserve">  "Unparalleled grace!"</w:t>
      </w:r>
    </w:p>
    <w:p>
      <w:r>
        <w:t xml:space="preserve">  "I never miss."</w:t>
      </w:r>
    </w:p>
    <w:p>
      <w:r>
        <w:t xml:space="preserve">  "You have done well!"</w:t>
      </w:r>
    </w:p>
    <w:p>
      <w:r>
        <w:t xml:space="preserve">  "That's what happens when you follow orders!"</w:t>
      </w:r>
    </w:p>
    <w:p>
      <w:r>
        <w:t xml:space="preserve">  "Get those heathens off my point!"</w:t>
      </w:r>
    </w:p>
    <w:p>
      <w:r>
        <w:t xml:space="preserve">  "Clear the strong point!"</w:t>
      </w:r>
    </w:p>
    <w:p>
      <w:r>
        <w:t xml:space="preserve">  "This shall fall like many before it!"</w:t>
      </w:r>
    </w:p>
    <w:p>
      <w:r>
        <w:t xml:space="preserve">  "The wall comes crashing down!"</w:t>
      </w:r>
    </w:p>
    <w:p>
      <w:r>
        <w:t xml:space="preserve">  "Another siege broken!"</w:t>
      </w:r>
    </w:p>
    <w:p>
      <w:r>
        <w:t xml:space="preserve">  "Poorly built contraption."</w:t>
      </w:r>
    </w:p>
    <w:p>
      <w:r>
        <w:t xml:space="preserve">  "They run, cowards and fools."</w:t>
      </w:r>
    </w:p>
    <w:p>
      <w:r>
        <w:t xml:space="preserve">  "I am an artist. The blood of my enemies is paint, the battlefield my canvas."</w:t>
      </w:r>
    </w:p>
    <w:p>
      <w:r>
        <w:t xml:space="preserve">  "A tactical retreat, nothing more."</w:t>
      </w:r>
    </w:p>
    <w:p>
      <w:r>
        <w:t xml:space="preserve">  "This is merely a setback."</w:t>
      </w:r>
    </w:p>
    <w:p>
      <w:r>
        <w:t xml:space="preserve">  "I'm not afraid to get my hands dirty."</w:t>
      </w:r>
    </w:p>
    <w:p>
      <w:r>
        <w:t xml:space="preserve">  "You don't want to make me mad, now do you?"</w:t>
      </w:r>
    </w:p>
    <w:p>
      <w:r>
        <w:t xml:space="preserve">  "I shall make an example of you!"</w:t>
      </w:r>
    </w:p>
    <w:p>
      <w:r>
        <w:t xml:space="preserve">  "Don't fire until you see the whites of their eyes!"</w:t>
      </w:r>
    </w:p>
    <w:p>
      <w:r>
        <w:t xml:space="preserve">  "What's the difference between arrogance and pride? Lifespan."</w:t>
      </w:r>
    </w:p>
    <w:p>
      <w:r>
        <w:t xml:space="preserve">  "Tonight I dine in luxury. I don't know about the rest of you."</w:t>
      </w:r>
    </w:p>
    <w:p>
      <w:r>
        <w:t xml:space="preserve">  "Ahahahahaha."</w:t>
      </w:r>
    </w:p>
    <w:p>
      <w:r>
        <w:t xml:space="preserve">  "Hahahahaha."</w:t>
      </w:r>
    </w:p>
    <w:p>
      <w:r>
        <w:t xml:space="preserve">  "Ha."</w:t>
      </w:r>
    </w:p>
    <w:p>
      <w:r>
        <w:t xml:space="preserve">  "I know when my enemies must be dealt with."</w:t>
      </w:r>
    </w:p>
    <w:p>
      <w:r>
        <w:t xml:space="preserve">  "Mind your tone." (???)</w:t>
      </w:r>
    </w:p>
    <w:p>
      <w:r>
        <w:t xml:space="preserve">  "Hold your tongue." (???)</w:t>
      </w:r>
    </w:p>
    <w:p>
      <w:r>
        <w:t xml:space="preserve">  "Have you no respect?" (???)</w:t>
      </w:r>
    </w:p>
    <w:p>
      <w:r>
        <w:t xml:space="preserve">  "Be ready to fight, and to die!" (Khan)</w:t>
      </w:r>
    </w:p>
    <w:p>
      <w:r>
        <w:t xml:space="preserve">  "Today is a good day to die!" (???)</w:t>
      </w:r>
    </w:p>
    <w:p>
      <w:r>
        <w:t xml:space="preserve">  "I am glad to have you fight for me!" (???)</w:t>
      </w:r>
    </w:p>
    <w:p>
      <w:r>
        <w:t xml:space="preserve">  "Lay down your life for me!" (Khan)</w:t>
      </w:r>
    </w:p>
    <w:p>
      <w:r>
        <w:t xml:space="preserve">  "If we win this battle, fine, I'll have dinner with you." (Fernando)</w:t>
      </w:r>
    </w:p>
    <w:p>
      <w:r>
        <w:t xml:space="preserve">  "I shall hold this ground."</w:t>
      </w:r>
    </w:p>
    <w:p>
      <w:r>
        <w:t xml:space="preserve">  "Do not retreat, I've no mercy for deserters."</w:t>
      </w:r>
    </w:p>
    <w:p>
      <w:r>
        <w:t xml:space="preserve">  "Soon I shall surpass perfection!"</w:t>
      </w:r>
    </w:p>
    <w:p>
      <w:r>
        <w:t xml:space="preserve">  "Glory is mere cause and effect!"</w:t>
      </w:r>
    </w:p>
    <w:p>
      <w:r>
        <w:t xml:space="preserve">  "Kneel!"</w:t>
      </w:r>
    </w:p>
    <w:p>
      <w:r>
        <w:t xml:space="preserve">  "Surrender!"</w:t>
      </w:r>
    </w:p>
    <w:p>
      <w:r>
        <w:t xml:space="preserve">  "Titles are not earned, they are destined."</w:t>
      </w:r>
    </w:p>
    <w:p>
      <w:r>
        <w:t xml:space="preserve">  "I may have been born to this title, but do not think me undeserving."</w:t>
      </w:r>
    </w:p>
    <w:p>
      <w:r>
        <w:t xml:space="preserve">  "The battlefield is waiting!"</w:t>
      </w:r>
    </w:p>
    <w:p>
      <w:r>
        <w:t xml:space="preserve">  "I'm not a patient woman."</w:t>
      </w:r>
    </w:p>
    <w:p>
      <w:r>
        <w:t xml:space="preserve">  "The war is not over!"</w:t>
      </w:r>
    </w:p>
    <w:p>
      <w:r>
        <w:t xml:space="preserve">  "A true warrior dies a thousand deaths!"</w:t>
      </w:r>
    </w:p>
    <w:p>
      <w:r>
        <w:t xml:space="preserve">  "I should spend this pittance!"</w:t>
      </w:r>
    </w:p>
    <w:p>
      <w:r>
        <w:t xml:space="preserve">  "You fight with distinction!"</w:t>
      </w:r>
    </w:p>
    <w:p>
      <w:r>
        <w:t xml:space="preserve">  "Glory to you, warrior!"</w:t>
      </w:r>
    </w:p>
    <w:p>
      <w:r>
        <w:t xml:space="preserve">  "Valor, grace and presence."</w:t>
      </w:r>
    </w:p>
    <w:p>
      <w:r>
        <w:t xml:space="preserve">  "I have grasped enlightenment. Let me show you."</w:t>
      </w:r>
    </w:p>
    <w:p>
      <w:r>
        <w:t xml:space="preserve">  "This city was grand once." (Stone Keep)</w:t>
      </w:r>
    </w:p>
    <w:p>
      <w:r>
        <w:t xml:space="preserve">  "A solemn reminder: even great houses can fall." (Stone Keep)</w:t>
      </w:r>
    </w:p>
    <w:p>
      <w:r>
        <w:t xml:space="preserve">  "Take me to the front! I will turn this conflict in our favor."</w:t>
      </w:r>
    </w:p>
    <w:p>
      <w:r>
        <w:t xml:space="preserve">  "This has been promised to me since birth!"</w:t>
      </w:r>
    </w:p>
    <w:p>
      <w:r>
        <w:t xml:space="preserve">  "Mine and mine alone!"</w:t>
      </w:r>
    </w:p>
    <w:p>
      <w:r>
        <w:t xml:space="preserve">  "Enemies behind us!"</w:t>
      </w:r>
    </w:p>
    <w:p>
      <w:r>
        <w:t xml:space="preserve">  "Eyes up, rear guard!"</w:t>
      </w:r>
    </w:p>
    <w:p>
      <w:r>
        <w:t xml:space="preserve">  "Enemies on the payload!"</w:t>
      </w:r>
    </w:p>
    <w:p>
      <w:r>
        <w:t xml:space="preserve">  "Clear the payload!"</w:t>
      </w:r>
    </w:p>
    <w:p>
      <w:r>
        <w:t xml:space="preserve">  "Hold the flank!"</w:t>
      </w:r>
    </w:p>
    <w:p>
      <w:r>
        <w:t xml:space="preserve">  "Enemies on the flank!"</w:t>
      </w:r>
    </w:p>
    <w:p>
      <w:r>
        <w:t xml:space="preserve">  "Enemies above!"</w:t>
      </w:r>
    </w:p>
    <w:p>
      <w:r>
        <w:t xml:space="preserve">  "Watch the sky!"</w:t>
      </w:r>
    </w:p>
    <w:p>
      <w:r>
        <w:t xml:space="preserve">  "Sniper!"</w:t>
      </w:r>
    </w:p>
    <w:p>
      <w:r>
        <w:t xml:space="preserve">  "Take cover, sniper!"</w:t>
      </w:r>
    </w:p>
    <w:p>
      <w:r>
        <w:t xml:space="preserve">  "Enemy turret!"</w:t>
      </w:r>
    </w:p>
    <w:p>
      <w:r>
        <w:t xml:space="preserve">  "Enemy ultimate!"</w:t>
      </w:r>
    </w:p>
    <w:p>
      <w:r>
        <w:t xml:space="preserve">  "Ultimate incoming!"</w:t>
      </w:r>
    </w:p>
    <w:p>
      <w:r>
        <w:t xml:space="preserve">  "Form up!"</w:t>
      </w:r>
    </w:p>
    <w:p>
      <w:r>
        <w:t xml:space="preserve">  "On me, let's move!"</w:t>
      </w:r>
    </w:p>
    <w:p>
      <w:r>
        <w:t xml:space="preserve">  "Healing, now!"</w:t>
      </w:r>
    </w:p>
    <w:p>
      <w:r>
        <w:t xml:space="preserve">  "Heal me!"</w:t>
      </w:r>
    </w:p>
    <w:p>
      <w:r>
        <w:t xml:space="preserve">  "Hold the front!"</w:t>
      </w:r>
    </w:p>
    <w:p>
      <w:r>
        <w:t xml:space="preserve">  "Reinforce the front line!"</w:t>
      </w:r>
    </w:p>
    <w:p>
      <w:r>
        <w:t xml:space="preserve">  "Push the payload!"</w:t>
      </w:r>
    </w:p>
    <w:p>
      <w:r>
        <w:t xml:space="preserve">  "Forward, move the payload!"</w:t>
      </w:r>
    </w:p>
    <w:p>
      <w:r>
        <w:t xml:space="preserve">  "Get on the payload!"</w:t>
      </w:r>
    </w:p>
    <w:p>
      <w:r>
        <w:t xml:space="preserve">  "Seize the payload!"</w:t>
      </w:r>
    </w:p>
    <w:p>
      <w:r>
        <w:t xml:space="preserve">  "Overtime!"</w:t>
      </w:r>
    </w:p>
    <w:p>
      <w:r>
        <w:t xml:space="preserve">  "Finish them!"</w:t>
      </w:r>
    </w:p>
    <w:p>
      <w:r>
        <w:t xml:space="preserve">  "This is not a solo mission."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