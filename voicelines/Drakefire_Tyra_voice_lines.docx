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13.14 Top Play (Unused)</w:t>
      </w:r>
    </w:p>
    <w:p>
      <w:r>
        <w:t xml:space="preserve">  "Tyra!"</w:t>
      </w:r>
    </w:p>
    <w:p>
      <w:r>
        <w:t xml:space="preserve">  "Oh, this will be a great hunt."</w:t>
      </w:r>
    </w:p>
    <w:p>
      <w:r>
        <w:t xml:space="preserve">  "Stay close, and keep quiet."</w:t>
      </w:r>
    </w:p>
    <w:p>
      <w:r>
        <w:t xml:space="preserve">  "Stay calm and quiet!"</w:t>
      </w:r>
    </w:p>
    <w:p>
      <w:r>
        <w:t xml:space="preserve">  "Hmm! I hope you're nimble."</w:t>
      </w:r>
    </w:p>
    <w:p>
      <w:r>
        <w:t xml:space="preserve"> "Die."</w:t>
      </w:r>
    </w:p>
    <w:p>
      <w:r>
        <w:t xml:space="preserve"> "You're mine."</w:t>
      </w:r>
    </w:p>
    <w:p>
      <w:r>
        <w:t xml:space="preserve">  "Burn monster."</w:t>
      </w:r>
    </w:p>
    <w:p>
      <w:r>
        <w:t xml:space="preserve">  "Ugh."</w:t>
      </w:r>
    </w:p>
    <w:p>
      <w:r>
        <w:t xml:space="preserve">  "I'll hunt you down!"</w:t>
      </w:r>
    </w:p>
    <w:p>
      <w:r>
        <w:t xml:space="preserve">  "No escape."</w:t>
      </w:r>
    </w:p>
    <w:p>
      <w:r>
        <w:t xml:space="preserve">  "Give them hell!" (enemy/self)</w:t>
      </w:r>
    </w:p>
    <w:p>
      <w:r>
        <w:t xml:space="preserve">  "An upgrade!"</w:t>
      </w:r>
    </w:p>
    <w:p>
      <w:r>
        <w:t xml:space="preserve">  "Rare, but powerful!"</w:t>
      </w:r>
    </w:p>
    <w:p>
      <w:r>
        <w:t xml:space="preserve">  "Good eye."</w:t>
      </w:r>
    </w:p>
    <w:p>
      <w:r>
        <w:t xml:space="preserve">  "Nope!"</w:t>
      </w:r>
    </w:p>
    <w:p>
      <w:r>
        <w:t xml:space="preserve">  "Can't."</w:t>
      </w:r>
    </w:p>
    <w:p>
      <w:r>
        <w:t xml:space="preserve">  "We've been spotted!"</w:t>
      </w:r>
    </w:p>
    <w:p>
      <w:r>
        <w:t xml:space="preserve">  "Hah! Now it's getting fun."</w:t>
      </w:r>
    </w:p>
    <w:p>
      <w:r>
        <w:t xml:space="preserve">  "Uwha?!"</w:t>
      </w:r>
    </w:p>
    <w:p>
      <w:r>
        <w:t xml:space="preserve">  "*grunts* Cold."</w:t>
      </w:r>
    </w:p>
    <w:p>
      <w:r>
        <w:t xml:space="preserve">  "Just a flesh wound."</w:t>
      </w:r>
    </w:p>
    <w:p>
      <w:r>
        <w:t xml:space="preserve">  "Keep a stiff upperlip."</w:t>
      </w:r>
    </w:p>
    <w:p>
      <w:r>
        <w:t xml:space="preserve">  "Thanks for that!"</w:t>
      </w:r>
    </w:p>
    <w:p>
      <w:r>
        <w:t xml:space="preserve">  "I was fine, thanks!"</w:t>
      </w:r>
    </w:p>
    <w:p>
      <w:r>
        <w:t xml:space="preserve">  "huh... The hunter becomes the hunted."</w:t>
      </w:r>
    </w:p>
    <w:p>
      <w:r>
        <w:t xml:space="preserve">  "I need better gear..."</w:t>
      </w:r>
    </w:p>
    <w:p>
      <w:r>
        <w:t xml:space="preserve">  "The early hunter gets first blood!"</w:t>
      </w:r>
    </w:p>
    <w:p>
      <w:r>
        <w:t xml:space="preserve">  "Great shot!"</w:t>
      </w:r>
    </w:p>
    <w:p>
      <w:r>
        <w:t xml:space="preserve">  "You've made me proud."</w:t>
      </w:r>
    </w:p>
    <w:p>
      <w:r>
        <w:t xml:space="preserve">  "I've taken bigger prey without breaking a sweat."</w:t>
      </w:r>
    </w:p>
    <w:p>
      <w:r>
        <w:t xml:space="preserve">  "Well that'll look nice on my wall!"</w:t>
      </w:r>
    </w:p>
    <w:p>
      <w:r>
        <w:t xml:space="preserve">  "Frankly, I'm a little dissappointed in you all!"</w:t>
      </w:r>
    </w:p>
    <w:p>
      <w:r>
        <w:t xml:space="preserve">  "Well actually, you're technically not even a dragon!" (Drogoz)</w:t>
      </w:r>
    </w:p>
    <w:p>
      <w:r>
        <w:t xml:space="preserve">  "You'll make a nice new pair of boots! heheheh." (Drogoz)</w:t>
      </w:r>
    </w:p>
    <w:p>
      <w:r>
        <w:t xml:space="preserve">  "Does it hurt? Does it burn?."</w:t>
      </w:r>
    </w:p>
    <w:p>
      <w:r>
        <w:t xml:space="preserve">  "I'd rather have used my bare hands!"</w:t>
      </w:r>
    </w:p>
    <w:p>
      <w:r>
        <w:t xml:space="preserve">  "A clean kill."</w:t>
      </w:r>
    </w:p>
    <w:p>
      <w:r>
        <w:t xml:space="preserve">  "That didn't hurt, did it?"</w:t>
      </w:r>
    </w:p>
    <w:p>
      <w:r>
        <w:t xml:space="preserve">  "Are you sure this is a fair fight?"</w:t>
      </w:r>
    </w:p>
    <w:p>
      <w:r>
        <w:t xml:space="preserve">  "Ooh! Yes! I love it!"</w:t>
      </w:r>
    </w:p>
    <w:p>
      <w:r>
        <w:t xml:space="preserve">  "They're in the open!"</w:t>
      </w:r>
    </w:p>
    <w:p>
      <w:r>
        <w:t xml:space="preserve">  "Fire on the point!"</w:t>
      </w:r>
    </w:p>
    <w:p>
      <w:r>
        <w:t xml:space="preserve">  "Well done! Here's your cut."</w:t>
      </w:r>
    </w:p>
    <w:p>
      <w:r>
        <w:t xml:space="preserve">  "Let's celebrate! Drinks on you."</w:t>
      </w:r>
    </w:p>
    <w:p>
      <w:r>
        <w:t xml:space="preserve">  "*Grunts*, Can't take these newbloods anywhere."</w:t>
      </w:r>
    </w:p>
    <w:p>
      <w:r>
        <w:t xml:space="preserve">  "Stick to hunting vermin!"</w:t>
      </w:r>
    </w:p>
    <w:p>
      <w:r>
        <w:t xml:space="preserve">  "Terrifying monsters were always less scary when full of bullets."</w:t>
      </w:r>
    </w:p>
    <w:p>
      <w:r>
        <w:t xml:space="preserve">  "Even the biggest game falls to my rifle."</w:t>
      </w:r>
    </w:p>
    <w:p>
      <w:r>
        <w:t xml:space="preserve">  "I never met anyone as clumsy or loud as you."</w:t>
      </w:r>
    </w:p>
    <w:p>
      <w:r>
        <w:t xml:space="preserve">  "It was the morning after winter night, when I left my lodge, bitter gusts of my wind clawing at my face. Not a mile into the shifting wood, I found tracks, the biggest you'd ever seen. Hooked claws dug deep into the frozen dirt. I followed them until the path opened to a grove, where the monster slept. I'd heard stories of the beast known as a "gore-drake", but, I'd never taught I'd be lucky enough to find one. I crept towards it, and climbed on its back, just barely wrapping my arms around its gargantuan throat. As I began to squeeze, it woke with a start and the trashing of claws, teeth and wings begun. I gripped tighter as its teeth gnashed at me and after minutes of struggle, its flailing ceased. I had defeated a gore-drake with my bare hands."</w:t>
      </w:r>
    </w:p>
    <w:p>
      <w:r>
        <w:t xml:space="preserve">  "AHahahahaha"</w:t>
      </w:r>
    </w:p>
    <w:p>
      <w:r>
        <w:t xml:space="preserve">  "hahaha"</w:t>
      </w:r>
    </w:p>
    <w:p>
      <w:r>
        <w:t xml:space="preserve">  "Ha."</w:t>
      </w:r>
    </w:p>
    <w:p>
      <w:r>
        <w:t xml:space="preserve">  "I hunt since I was a girl, It's a thrill every time."</w:t>
      </w:r>
    </w:p>
    <w:p>
      <w:r>
        <w:t xml:space="preserve">  "Hey, do you like my armor, Drogoz?" (Drogoz)</w:t>
      </w:r>
    </w:p>
    <w:p>
      <w:r>
        <w:t xml:space="preserve">  "Ummm, dragonscales are so comfortable." (Drogoz)</w:t>
      </w:r>
    </w:p>
    <w:p>
      <w:r>
        <w:t xml:space="preserve">  "Did your father actually teach you anything?" (Cassie)</w:t>
      </w:r>
    </w:p>
    <w:p>
      <w:r>
        <w:t xml:space="preserve">  "Why a crossbow? Novelty?" (Cassie)</w:t>
      </w:r>
    </w:p>
    <w:p>
      <w:r>
        <w:t xml:space="preserve">  "Is that all you got?"</w:t>
      </w:r>
    </w:p>
    <w:p>
      <w:r>
        <w:t xml:space="preserve">  "ARE YOU EVEN AIMING AT ME???"</w:t>
      </w:r>
    </w:p>
    <w:p>
      <w:r>
        <w:t xml:space="preserve">  "Very good!"</w:t>
      </w:r>
    </w:p>
    <w:p>
      <w:r>
        <w:t xml:space="preserve">  "No feeling like it!"</w:t>
      </w:r>
    </w:p>
    <w:p>
      <w:r>
        <w:t xml:space="preserve">  "Down, beast!"</w:t>
      </w:r>
    </w:p>
    <w:p>
      <w:r>
        <w:t xml:space="preserve">  "Found you!"</w:t>
      </w:r>
    </w:p>
    <w:p>
      <w:r>
        <w:t xml:space="preserve">  "Recognition, yes!"</w:t>
      </w:r>
    </w:p>
    <w:p>
      <w:r>
        <w:t xml:space="preserve">  "A fitting trophy!"</w:t>
      </w:r>
    </w:p>
    <w:p>
      <w:r>
        <w:t xml:space="preserve">  "Patience is a virtue!"</w:t>
      </w:r>
    </w:p>
    <w:p>
      <w:r>
        <w:t xml:space="preserve">  "Just wait. Our prey will be here soon."</w:t>
      </w:r>
    </w:p>
    <w:p>
      <w:r>
        <w:t xml:space="preserve">  "Back to the hunt!"</w:t>
      </w:r>
    </w:p>
    <w:p>
      <w:r>
        <w:t xml:space="preserve">  "Good as new!"</w:t>
      </w:r>
    </w:p>
    <w:p>
      <w:r>
        <w:t xml:space="preserve">  "I must spend my credits!"</w:t>
      </w:r>
    </w:p>
    <w:p>
      <w:r>
        <w:t xml:space="preserve">  "You make me proud."</w:t>
      </w:r>
    </w:p>
    <w:p>
      <w:r>
        <w:t xml:space="preserve">  "Leave. None. Standing."</w:t>
      </w:r>
    </w:p>
    <w:p>
      <w:r>
        <w:t xml:space="preserve">  "Pay attention, you might learn something."</w:t>
      </w:r>
    </w:p>
    <w:p>
      <w:r>
        <w:t xml:space="preserve">  "This was trivial for a hunter of my skill."</w:t>
      </w:r>
    </w:p>
    <w:p>
      <w:r>
        <w:t xml:space="preserve">  "I wonder what lurks in these woods!" (Forest)</w:t>
      </w:r>
    </w:p>
    <w:p>
      <w:r>
        <w:t xml:space="preserve">  "Did you see those tracks? Of course not." (Forest)</w:t>
      </w:r>
    </w:p>
    <w:p>
      <w:r>
        <w:t xml:space="preserve">  "Stop making so much noise, what kinda newblood are ya?"</w:t>
      </w:r>
    </w:p>
    <w:p>
      <w:r>
        <w:t xml:space="preserve">  "I'll take that!"</w:t>
      </w:r>
    </w:p>
    <w:p>
      <w:r>
        <w:t xml:space="preserve">  "Give it to me now!"</w:t>
      </w:r>
    </w:p>
    <w:p>
      <w:r>
        <w:t xml:space="preserve">  "They're behind us!"</w:t>
      </w:r>
    </w:p>
    <w:p>
      <w:r>
        <w:t xml:space="preserve">  "Behind us!"</w:t>
      </w:r>
    </w:p>
    <w:p>
      <w:r>
        <w:t xml:space="preserve">  "They're on the payload!"</w:t>
      </w:r>
    </w:p>
    <w:p>
      <w:r>
        <w:t xml:space="preserve">  "GET THEM OFF THE PAYLOAD!"</w:t>
      </w:r>
    </w:p>
    <w:p>
      <w:r>
        <w:t xml:space="preserve">  "Enemy above us!"</w:t>
      </w:r>
    </w:p>
    <w:p>
      <w:r>
        <w:t xml:space="preserve">  "Check the sky!"</w:t>
      </w:r>
    </w:p>
    <w:p>
      <w:r>
        <w:t xml:space="preserve">  "Enemy Sniper!"</w:t>
      </w:r>
    </w:p>
    <w:p>
      <w:r>
        <w:t xml:space="preserve">  "Sniper down range!"</w:t>
      </w:r>
    </w:p>
    <w:p>
      <w:r>
        <w:t xml:space="preserve">  "They're ulting!"</w:t>
      </w:r>
    </w:p>
    <w:p>
      <w:r>
        <w:t xml:space="preserve">  "Enemy ult!"</w:t>
      </w:r>
    </w:p>
    <w:p>
      <w:r>
        <w:t xml:space="preserve">  "Stick together!"</w:t>
      </w:r>
    </w:p>
    <w:p>
      <w:r>
        <w:t xml:space="preserve">  "Don't get lost!"</w:t>
      </w:r>
    </w:p>
    <w:p>
      <w:r>
        <w:t xml:space="preserve">  "HEAL ME!"</w:t>
      </w:r>
    </w:p>
    <w:p>
      <w:r>
        <w:t xml:space="preserve">  "Pay attention, healer."</w:t>
      </w:r>
    </w:p>
    <w:p>
      <w:r>
        <w:t xml:space="preserve">  "Help the tank!"</w:t>
      </w:r>
    </w:p>
    <w:p>
      <w:r>
        <w:t xml:space="preserve">  "Hold the front line!"</w:t>
      </w:r>
    </w:p>
    <w:p>
      <w:r>
        <w:t xml:space="preserve">  "Move the payload."</w:t>
      </w:r>
    </w:p>
    <w:p>
      <w:r>
        <w:t xml:space="preserve">  "Push the payload."</w:t>
      </w:r>
    </w:p>
    <w:p>
      <w:r>
        <w:t xml:space="preserve">  "Seize the payload!"</w:t>
      </w:r>
    </w:p>
    <w:p>
      <w:r>
        <w:t xml:space="preserve">  "Get on the payload!"</w:t>
      </w:r>
    </w:p>
    <w:p>
      <w:r>
        <w:t xml:space="preserve">  "It's Overtime!"</w:t>
      </w:r>
    </w:p>
    <w:p>
      <w:r>
        <w:t xml:space="preserve">  "Overtime!"</w:t>
      </w:r>
    </w:p>
    <w:p>
      <w:r>
        <w:t xml:space="preserve">  "I need to find cover!"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