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"Ash!"</w:t>
      </w:r>
    </w:p>
    <w:p>
      <w:r>
        <w:t xml:space="preserve">  "By living on the edge of death, we will find the joy of life!"</w:t>
      </w:r>
    </w:p>
    <w:p>
      <w:r>
        <w:t xml:space="preserve">  "Duty. Loyalty. Honor. Respect. Those words are all I have - all that I need."</w:t>
      </w:r>
    </w:p>
    <w:p>
      <w:r>
        <w:t xml:space="preserve">  "Yatatat!"</w:t>
      </w:r>
    </w:p>
    <w:p>
      <w:r>
        <w:t xml:space="preserve">  "Forward, mighty beast!"</w:t>
      </w:r>
    </w:p>
    <w:p>
      <w:r>
        <w:t xml:space="preserve">  "Ready?"</w:t>
      </w:r>
    </w:p>
    <w:p>
      <w:r>
        <w:t xml:space="preserve">  "Poised to strike!"</w:t>
      </w:r>
    </w:p>
    <w:p>
      <w:r>
        <w:t xml:space="preserve">  "Here's some cover!"</w:t>
      </w:r>
    </w:p>
    <w:p>
      <w:r>
        <w:t xml:space="preserve">  "I-idiot. It's not like I was trying to protect you or a-anything!"</w:t>
      </w:r>
    </w:p>
    <w:p>
      <w:r>
        <w:t xml:space="preserve">  "I won't hold back!"</w:t>
      </w:r>
    </w:p>
    <w:p>
      <w:r>
        <w:t xml:space="preserve">  "Stand in my path and you're a dead man!"</w:t>
      </w:r>
    </w:p>
    <w:p>
      <w:r>
        <w:t xml:space="preserve">  "Come, let's fight!" (enemy/self)</w:t>
      </w:r>
    </w:p>
    <w:p>
      <w:r>
        <w:t xml:space="preserve">  "I'll handle this!" (friendly)</w:t>
      </w:r>
    </w:p>
    <w:p>
      <w:r>
        <w:t xml:space="preserve">  "Wise choice!"</w:t>
      </w:r>
    </w:p>
    <w:p>
      <w:r>
        <w:t xml:space="preserve">  "This feels sturdy!"</w:t>
      </w:r>
    </w:p>
    <w:p>
      <w:r>
        <w:t xml:space="preserve">  "A warrior's best friend!"</w:t>
      </w:r>
    </w:p>
    <w:p>
      <w:r>
        <w:t xml:space="preserve">  "Not ready!"</w:t>
      </w:r>
    </w:p>
    <w:p>
      <w:r>
        <w:t xml:space="preserve">  "Strong are the patient!"</w:t>
      </w:r>
    </w:p>
    <w:p>
      <w:r>
        <w:t xml:space="preserve">  "You wounded my pride!"</w:t>
      </w:r>
    </w:p>
    <w:p>
      <w:r>
        <w:t xml:space="preserve">  "You insects dare to challenge me?"</w:t>
      </w:r>
    </w:p>
    <w:p>
      <w:r>
        <w:t xml:space="preserve">  "Ugh!"</w:t>
      </w:r>
    </w:p>
    <w:p>
      <w:r>
        <w:t xml:space="preserve">  "Why can't I... move..."</w:t>
      </w:r>
    </w:p>
    <w:p>
      <w:r>
        <w:t xml:space="preserve">  "Aagghh!"</w:t>
      </w:r>
    </w:p>
    <w:p>
      <w:r>
        <w:t xml:space="preserve">  "Pain to a warrior is a privilege!"</w:t>
      </w:r>
    </w:p>
    <w:p>
      <w:r>
        <w:t xml:space="preserve">  "I do not fear death, only failure!"</w:t>
      </w:r>
    </w:p>
    <w:p>
      <w:r>
        <w:t xml:space="preserve">  "You've done your duty well, healer!"</w:t>
      </w:r>
    </w:p>
    <w:p>
      <w:r>
        <w:t xml:space="preserve">  "My wounds vanish!"</w:t>
      </w:r>
    </w:p>
    <w:p>
      <w:r>
        <w:t xml:space="preserve">  "The way of the warrior is found... In death..."</w:t>
      </w:r>
    </w:p>
    <w:p>
      <w:r>
        <w:t xml:space="preserve">  "Life is but a butterfly's dream..."</w:t>
      </w:r>
    </w:p>
    <w:p>
      <w:r>
        <w:t xml:space="preserve">  "It is an honor to fall to a fellow warrior!" (Lian)</w:t>
      </w:r>
    </w:p>
    <w:p>
      <w:r>
        <w:t xml:space="preserve">  "I claim your head!"</w:t>
      </w:r>
    </w:p>
    <w:p>
      <w:r>
        <w:t xml:space="preserve">  "Lay them low!"</w:t>
      </w:r>
    </w:p>
    <w:p>
      <w:r>
        <w:t xml:space="preserve">  "There is no bond greater, than between warriors!"</w:t>
      </w:r>
    </w:p>
    <w:p>
      <w:r>
        <w:t xml:space="preserve">  "I have dispatched an enemy officer!"</w:t>
      </w:r>
    </w:p>
    <w:p>
      <w:r>
        <w:t xml:space="preserve">  "How beautiful life is! How sad! How fleeting!"</w:t>
      </w:r>
    </w:p>
    <w:p>
      <w:r>
        <w:t xml:space="preserve">  "Don't go to war if you can't pay the cost!"</w:t>
      </w:r>
    </w:p>
    <w:p>
      <w:r>
        <w:t xml:space="preserve">  "Tonight I dine on turtle soup!" (Makoa)</w:t>
      </w:r>
    </w:p>
    <w:p>
      <w:r>
        <w:t xml:space="preserve">  "A true warrior fights in plain sight!" (Skye)</w:t>
      </w:r>
    </w:p>
    <w:p>
      <w:r>
        <w:t xml:space="preserve">  "A good death!"</w:t>
      </w:r>
    </w:p>
    <w:p>
      <w:r>
        <w:t xml:space="preserve">  "Blasting off again!"</w:t>
      </w:r>
    </w:p>
    <w:p>
      <w:r>
        <w:t xml:space="preserve">  "Those still lucky enough to have your lives - take them and go!"</w:t>
      </w:r>
    </w:p>
    <w:p>
      <w:r>
        <w:t xml:space="preserve">  "Now let's ferry this payload!"</w:t>
      </w:r>
    </w:p>
    <w:p>
      <w:r>
        <w:t xml:space="preserve">  "The barbarians are taking our point!"</w:t>
      </w:r>
    </w:p>
    <w:p>
      <w:r>
        <w:t xml:space="preserve">  "Don't let them steal the point from us!"</w:t>
      </w:r>
    </w:p>
    <w:p>
      <w:r>
        <w:t xml:space="preserve">  "Know your enemy, know yourself, and victory is assured!"</w:t>
      </w:r>
    </w:p>
    <w:p>
      <w:r>
        <w:t xml:space="preserve">  "A wise man said: 'Defeat your enemy before the battle even begins!'"</w:t>
      </w:r>
    </w:p>
    <w:p>
      <w:r>
        <w:t xml:space="preserve">  "Impossible! I've never known the taste of defeat!"</w:t>
      </w:r>
    </w:p>
    <w:p>
      <w:r>
        <w:t xml:space="preserve">  "Bitter shame!"</w:t>
      </w:r>
    </w:p>
    <w:p>
      <w:r>
        <w:t xml:space="preserve">  "You hesitate too much! Calamity is certain to befall you!"</w:t>
      </w:r>
    </w:p>
    <w:p>
      <w:r>
        <w:t xml:space="preserve">  "The warrior's path is built on the bodies of honorless dogs, like you!"</w:t>
      </w:r>
    </w:p>
    <w:p>
      <w:r>
        <w:t xml:space="preserve">  "You're already defeated. You just don't know it yet!"</w:t>
      </w:r>
    </w:p>
    <w:p>
      <w:r>
        <w:t xml:space="preserve">  "I once had a sword passed down for generations. I dropped it down a hole unfortunately, but hey - I can start passing down this cannon!"</w:t>
      </w:r>
    </w:p>
    <w:p>
      <w:r>
        <w:t xml:space="preserve">  "The first rule of the warrior, is to love thy enemy. The second, is to show them that love bites!"</w:t>
      </w:r>
    </w:p>
    <w:p>
      <w:r>
        <w:t xml:space="preserve">  "They say true warriors sleep with their weapons. Ha! I sleep, eat, bathe and even tell bedtime stories to mine!"</w:t>
      </w:r>
    </w:p>
    <w:p>
      <w:r>
        <w:t xml:space="preserve">  *muffled laugh*</w:t>
      </w:r>
    </w:p>
    <w:p>
      <w:r>
        <w:t xml:space="preserve">  "He he he he he!"</w:t>
      </w:r>
    </w:p>
    <w:p>
      <w:r>
        <w:t xml:space="preserve">  "Ha ha ha ha ha!"</w:t>
      </w:r>
    </w:p>
    <w:p>
      <w:r>
        <w:t xml:space="preserve">  "I will prove myself yet again!"</w:t>
      </w:r>
    </w:p>
    <w:p>
      <w:r>
        <w:t xml:space="preserve">  "Fear the might of a true warrior!"</w:t>
      </w:r>
    </w:p>
    <w:p>
      <w:r>
        <w:t xml:space="preserve">  "I need aid on the point!"</w:t>
      </w:r>
    </w:p>
    <w:p>
      <w:r>
        <w:t xml:space="preserve">  "You can not stop me!"</w:t>
      </w:r>
    </w:p>
    <w:p>
      <w:r>
        <w:t xml:space="preserve">  "My pride swells!"</w:t>
      </w:r>
    </w:p>
    <w:p>
      <w:r>
        <w:t xml:space="preserve">  "Run while you can, cowards!"</w:t>
      </w:r>
    </w:p>
    <w:p>
      <w:r>
        <w:t xml:space="preserve">  "Crumble into ash!"</w:t>
      </w:r>
    </w:p>
    <w:p>
      <w:r>
        <w:t xml:space="preserve">  "Of what real value is a title?"</w:t>
      </w:r>
    </w:p>
    <w:p>
      <w:r>
        <w:t xml:space="preserve">  "I humbly accept this honor!"</w:t>
      </w:r>
    </w:p>
    <w:p>
      <w:r>
        <w:t xml:space="preserve">  "There is no dignity for the idle!"</w:t>
      </w:r>
    </w:p>
    <w:p>
      <w:r>
        <w:t xml:space="preserve">  "A warrior makes a decision in the span of seven breaths!"</w:t>
      </w:r>
    </w:p>
    <w:p>
      <w:r>
        <w:t xml:space="preserve">  "Gotta get back!"</w:t>
      </w:r>
    </w:p>
    <w:p>
      <w:r>
        <w:t xml:space="preserve">  "You and I have unfinished business!"</w:t>
      </w:r>
    </w:p>
    <w:p>
      <w:r>
        <w:t xml:space="preserve">  "I have more than enough credits to afford something useful!"</w:t>
      </w:r>
    </w:p>
    <w:p>
      <w:r>
        <w:t xml:space="preserve">  "I won't let you steal all the glory!"</w:t>
      </w:r>
    </w:p>
    <w:p>
      <w:r>
        <w:t xml:space="preserve">  "You have the blood of a true warrior!"</w:t>
      </w:r>
    </w:p>
    <w:p>
      <w:r>
        <w:t xml:space="preserve">  "Honorless dogs - observe how a true warrior fights!"</w:t>
      </w:r>
    </w:p>
    <w:p>
      <w:r>
        <w:t xml:space="preserve">  "When you defeat an enemy, defeat them absolutely. Leave not a trace!"</w:t>
      </w:r>
    </w:p>
    <w:p>
      <w:r>
        <w:t xml:space="preserve">  "This hole in the earth will become their grave!" (quarry)</w:t>
      </w:r>
    </w:p>
    <w:p>
      <w:r>
        <w:t xml:space="preserve">  "Here, so many toil for gold and gems. A warrior needs only honor, and nothing more!" (quarry)</w:t>
      </w:r>
    </w:p>
    <w:p>
      <w:r>
        <w:t xml:space="preserve">  "I offer you loyalty till death, and promise victory from here on!"</w:t>
      </w:r>
    </w:p>
    <w:p>
      <w:r>
        <w:t xml:space="preserve">  "This will serve me in many battles to come!"</w:t>
      </w:r>
    </w:p>
    <w:p>
      <w:r>
        <w:t xml:space="preserve">  "I will adorn this with my family crest!"</w:t>
      </w:r>
    </w:p>
    <w:p>
      <w:r>
        <w:t xml:space="preserve">  "Our backside is being attacked!"</w:t>
      </w:r>
    </w:p>
    <w:p>
      <w:r>
        <w:t xml:space="preserve">  "Enemies at our backs!"</w:t>
      </w:r>
    </w:p>
    <w:p>
      <w:r>
        <w:t xml:space="preserve">  "The enemy is advancing the payload!"</w:t>
      </w:r>
    </w:p>
    <w:p>
      <w:r>
        <w:t xml:space="preserve">  "Stop the enemy payload!"</w:t>
      </w:r>
    </w:p>
    <w:p>
      <w:r>
        <w:t xml:space="preserve">  "Beware the flank!"</w:t>
      </w:r>
    </w:p>
    <w:p>
      <w:r>
        <w:t xml:space="preserve">  "Our flank is being assaulted!"</w:t>
      </w:r>
    </w:p>
    <w:p>
      <w:r>
        <w:t xml:space="preserve">  "They're attacking from above!"</w:t>
      </w:r>
    </w:p>
    <w:p>
      <w:r>
        <w:t xml:space="preserve">  "Enemies above us!"</w:t>
      </w:r>
    </w:p>
    <w:p>
      <w:r>
        <w:t xml:space="preserve">  "Sniper!"</w:t>
      </w:r>
    </w:p>
    <w:p>
      <w:r>
        <w:t xml:space="preserve">  "Get to cover!"</w:t>
      </w:r>
    </w:p>
    <w:p>
      <w:r>
        <w:t xml:space="preserve">  "Turret ahead!"</w:t>
      </w:r>
    </w:p>
    <w:p>
      <w:r>
        <w:t xml:space="preserve">  "Enemy ultimate is coming!"</w:t>
      </w:r>
    </w:p>
    <w:p>
      <w:r>
        <w:t xml:space="preserve">  "Beware the enemy ult!"</w:t>
      </w:r>
    </w:p>
    <w:p>
      <w:r>
        <w:t xml:space="preserve">  "Form up!"</w:t>
      </w:r>
    </w:p>
    <w:p>
      <w:r>
        <w:t xml:space="preserve">  "We will fail unless brought together!"</w:t>
      </w:r>
    </w:p>
    <w:p>
      <w:r>
        <w:t xml:space="preserve">  "I could use some healing!"</w:t>
      </w:r>
    </w:p>
    <w:p>
      <w:r>
        <w:t xml:space="preserve">  "If you have any honor in you, then heal me!"</w:t>
      </w:r>
    </w:p>
    <w:p>
      <w:r>
        <w:t xml:space="preserve">  "Our front line needs help!"</w:t>
      </w:r>
    </w:p>
    <w:p>
      <w:r>
        <w:t xml:space="preserve">  "We cannot abandon our tank!"</w:t>
      </w:r>
    </w:p>
    <w:p>
      <w:r>
        <w:t xml:space="preserve">  "My duty is to take the objective!"</w:t>
      </w:r>
    </w:p>
    <w:p>
      <w:r>
        <w:t xml:space="preserve">  "I must return to the front!"</w:t>
      </w:r>
    </w:p>
    <w:p>
      <w:r>
        <w:t xml:space="preserve">  "Keep this payload in motion!"</w:t>
      </w:r>
    </w:p>
    <w:p>
      <w:r>
        <w:t xml:space="preserve">  "We cannot let the payload stop!"</w:t>
      </w:r>
    </w:p>
    <w:p>
      <w:r>
        <w:t xml:space="preserve">  "We've forgotten the payload!"</w:t>
      </w:r>
    </w:p>
    <w:p>
      <w:r>
        <w:t xml:space="preserve">  "Get back to the payload!"</w:t>
      </w:r>
    </w:p>
    <w:p>
      <w:r>
        <w:t xml:space="preserve">  "Overtime!"</w:t>
      </w:r>
    </w:p>
    <w:p>
      <w:r>
        <w:t xml:space="preserve">  "In chaos, lies opportunity!"</w:t>
      </w:r>
    </w:p>
    <w:p>
      <w:r>
        <w:t xml:space="preserve">  "Only the foolish attempt to fight alone!"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