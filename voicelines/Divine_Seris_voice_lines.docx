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"Seris."</w:t>
      </w:r>
    </w:p>
    <w:p>
      <w:r>
        <w:t xml:space="preserve">  "I am here to aid you, mortals, let my light brighten your life."</w:t>
      </w:r>
    </w:p>
    <w:p>
      <w:r>
        <w:t xml:space="preserve">  "Your cries to the heavens have been answered. Let's transcend together."</w:t>
      </w:r>
    </w:p>
    <w:p>
      <w:r>
        <w:t xml:space="preserve">  "A benevolent steed."</w:t>
      </w:r>
    </w:p>
    <w:p>
      <w:r>
        <w:t xml:space="preserve">  "No chariot?"</w:t>
      </w:r>
    </w:p>
    <w:p>
      <w:r>
        <w:t xml:space="preserve">  "Arise my champion!"</w:t>
      </w:r>
    </w:p>
    <w:p>
      <w:r>
        <w:t xml:space="preserve">  "Light save you!"</w:t>
      </w:r>
    </w:p>
    <w:p>
      <w:r>
        <w:t xml:space="preserve">  "SMITE!"</w:t>
      </w:r>
    </w:p>
    <w:p>
      <w:r>
        <w:t xml:space="preserve">  "Be cleansed!"</w:t>
      </w:r>
    </w:p>
    <w:p>
      <w:r>
        <w:t xml:space="preserve">  "I am absolved!"</w:t>
      </w:r>
    </w:p>
    <w:p>
      <w:r>
        <w:t xml:space="preserve">  "Ascend!"</w:t>
      </w:r>
    </w:p>
    <w:p>
      <w:r>
        <w:t xml:space="preserve">  "Gaze into the Abyss!" (enemy/self)</w:t>
      </w:r>
    </w:p>
    <w:p>
      <w:r>
        <w:t xml:space="preserve">  "Gather 'round!" (ally)</w:t>
      </w:r>
    </w:p>
    <w:p>
      <w:r>
        <w:t xml:space="preserve">  "How holy!"</w:t>
      </w:r>
    </w:p>
    <w:p>
      <w:r>
        <w:t xml:space="preserve">  "An heirloom?"</w:t>
      </w:r>
    </w:p>
    <w:p>
      <w:r>
        <w:t xml:space="preserve">  "A tool for worship."</w:t>
      </w:r>
    </w:p>
    <w:p>
      <w:r>
        <w:t xml:space="preserve">  "No."</w:t>
      </w:r>
    </w:p>
    <w:p>
      <w:r>
        <w:t xml:space="preserve">  "Wait..."</w:t>
      </w:r>
    </w:p>
    <w:p>
      <w:r>
        <w:t xml:space="preserve">  "Par salience!"</w:t>
      </w:r>
    </w:p>
    <w:p>
      <w:r>
        <w:t xml:space="preserve">  "Offensive!"</w:t>
      </w:r>
    </w:p>
    <w:p>
      <w:r>
        <w:t xml:space="preserve">  "*grunts*"</w:t>
      </w:r>
    </w:p>
    <w:p>
      <w:r>
        <w:t xml:space="preserve">  "Ughhh."</w:t>
      </w:r>
    </w:p>
    <w:p>
      <w:r>
        <w:t xml:space="preserve">  "Ugh ahhh Ugh aaah."</w:t>
      </w:r>
    </w:p>
    <w:p>
      <w:r>
        <w:t xml:space="preserve">  "My form weakens..."</w:t>
      </w:r>
    </w:p>
    <w:p>
      <w:r>
        <w:t xml:space="preserve">  "The light escapes me..."</w:t>
      </w:r>
    </w:p>
    <w:p>
      <w:r>
        <w:t xml:space="preserve">  "My thanks!"</w:t>
      </w:r>
    </w:p>
    <w:p>
      <w:r>
        <w:t xml:space="preserve">  "How supportive."</w:t>
      </w:r>
    </w:p>
    <w:p>
      <w:r>
        <w:t xml:space="preserve">  "Champions never die..."</w:t>
      </w:r>
    </w:p>
    <w:p>
      <w:r>
        <w:t xml:space="preserve">  "The spirit strains."</w:t>
      </w:r>
    </w:p>
    <w:p>
      <w:r>
        <w:t xml:space="preserve">  "Your purity is questionable."</w:t>
      </w:r>
    </w:p>
    <w:p>
      <w:r>
        <w:t xml:space="preserve">  "We are harmonious!"</w:t>
      </w:r>
    </w:p>
    <w:p>
      <w:r>
        <w:t xml:space="preserve">  "Be blessed!"</w:t>
      </w:r>
    </w:p>
    <w:p>
      <w:r>
        <w:t xml:space="preserve">  "My purpose is pure!"</w:t>
      </w:r>
    </w:p>
    <w:p>
      <w:r>
        <w:t xml:space="preserve">  "The heavens call out my name!"</w:t>
      </w:r>
    </w:p>
    <w:p>
      <w:r>
        <w:t xml:space="preserve">  "Your mortality is clear..."</w:t>
      </w:r>
    </w:p>
    <w:p>
      <w:r>
        <w:t xml:space="preserve">  "Be judged!"</w:t>
      </w:r>
    </w:p>
    <w:p>
      <w:r>
        <w:t xml:space="preserve">  "Unclean."</w:t>
      </w:r>
    </w:p>
    <w:p>
      <w:r>
        <w:t xml:space="preserve">  "We claim this."</w:t>
      </w:r>
    </w:p>
    <w:p>
      <w:r>
        <w:t xml:space="preserve">  "This ground is holy."</w:t>
      </w:r>
    </w:p>
    <w:p>
      <w:r>
        <w:t xml:space="preserve">  "They disgrace the point!"</w:t>
      </w:r>
    </w:p>
    <w:p>
      <w:r>
        <w:t xml:space="preserve">  "The foe captures the point!"</w:t>
      </w:r>
    </w:p>
    <w:p>
      <w:r>
        <w:t xml:space="preserve">  "Let the heralds sound our victory!"</w:t>
      </w:r>
    </w:p>
    <w:p>
      <w:r>
        <w:t xml:space="preserve">  "Brothers and Sisters, we are triumphant."</w:t>
      </w:r>
    </w:p>
    <w:p>
      <w:r>
        <w:t xml:space="preserve">  "Our devils got the best of us."</w:t>
      </w:r>
    </w:p>
    <w:p>
      <w:r>
        <w:t xml:space="preserve">  "We will rebound in glory."</w:t>
      </w:r>
    </w:p>
    <w:p>
      <w:r>
        <w:t xml:space="preserve">  "Your soul is as unpure as your mind!"</w:t>
      </w:r>
    </w:p>
    <w:p>
      <w:r>
        <w:t xml:space="preserve">  "Confess for you have sinned."</w:t>
      </w:r>
    </w:p>
    <w:p>
      <w:r>
        <w:t xml:space="preserve">  "I see you've fallen from grace."</w:t>
      </w:r>
    </w:p>
    <w:p>
      <w:r>
        <w:t xml:space="preserve">  "Did it hurt when you fell from heaven?"</w:t>
      </w:r>
    </w:p>
    <w:p>
      <w:r>
        <w:t xml:space="preserve">  "What do angels say to greet each other? Halo."</w:t>
      </w:r>
    </w:p>
    <w:p>
      <w:r>
        <w:t xml:space="preserve">  "How does one make Holy Water? Boil the hell out of it."</w:t>
      </w:r>
    </w:p>
    <w:p>
      <w:r>
        <w:t xml:space="preserve">  "Hmhmmhmhm.."</w:t>
      </w:r>
    </w:p>
    <w:p>
      <w:r>
        <w:t xml:space="preserve">  "Hmhmhmhmhmhahaha...."</w:t>
      </w:r>
    </w:p>
    <w:p>
      <w:r>
        <w:t xml:space="preserve">  "Huh mortals....!"</w:t>
      </w:r>
    </w:p>
    <w:p>
      <w:r>
        <w:t xml:space="preserve">  "The time is nigh."</w:t>
      </w:r>
    </w:p>
    <w:p>
      <w:r>
        <w:t xml:space="preserve">  "Our wrath is true."</w:t>
      </w:r>
    </w:p>
    <w:p>
      <w:r>
        <w:t xml:space="preserve">  "The light protects."</w:t>
      </w:r>
    </w:p>
    <w:p>
      <w:r>
        <w:t xml:space="preserve">  "I rise!"</w:t>
      </w:r>
    </w:p>
    <w:p>
      <w:r>
        <w:t xml:space="preserve">  "So pure!"</w:t>
      </w:r>
    </w:p>
    <w:p>
      <w:r>
        <w:t xml:space="preserve">  "The light prevails!"</w:t>
      </w:r>
    </w:p>
    <w:p>
      <w:r>
        <w:t xml:space="preserve">  "Cleanse!"</w:t>
      </w:r>
    </w:p>
    <w:p>
      <w:r>
        <w:t xml:space="preserve">  "I grow brighter."</w:t>
      </w:r>
    </w:p>
    <w:p>
      <w:r>
        <w:t xml:space="preserve">  "A blessing."</w:t>
      </w:r>
    </w:p>
    <w:p>
      <w:r>
        <w:t xml:space="preserve">  "Be sure to worship."</w:t>
      </w:r>
    </w:p>
    <w:p>
      <w:r>
        <w:t xml:space="preserve">  "Have you prayed today?"</w:t>
      </w:r>
    </w:p>
    <w:p>
      <w:r>
        <w:t xml:space="preserve">  "On the third day, she rose again!"</w:t>
      </w:r>
    </w:p>
    <w:p>
      <w:r>
        <w:t xml:space="preserve">  "The mortals need me once more!"</w:t>
      </w:r>
    </w:p>
    <w:p>
      <w:r>
        <w:t xml:space="preserve">  "I must spend credits."</w:t>
      </w:r>
    </w:p>
    <w:p>
      <w:r>
        <w:t xml:space="preserve">  "You are a gift."</w:t>
      </w:r>
    </w:p>
    <w:p>
      <w:r>
        <w:t xml:space="preserve">  "You bring honor to us all."</w:t>
      </w:r>
    </w:p>
    <w:p>
      <w:r>
        <w:t xml:space="preserve">  "Thou shall not kill, unless justified."</w:t>
      </w:r>
    </w:p>
    <w:p>
      <w:r>
        <w:t xml:space="preserve">  "Stay blessed, young champions."</w:t>
      </w:r>
    </w:p>
    <w:p>
      <w:r>
        <w:t xml:space="preserve">  "The light shines!"</w:t>
      </w:r>
    </w:p>
    <w:p>
      <w:r>
        <w:t xml:space="preserve">  "A boon to us all."</w:t>
      </w:r>
    </w:p>
    <w:p>
      <w:r>
        <w:t xml:space="preserve">  "It was foretold."</w:t>
      </w:r>
    </w:p>
    <w:p>
      <w:r>
        <w:t xml:space="preserve">  "Behind us."</w:t>
      </w:r>
    </w:p>
    <w:p>
      <w:r>
        <w:t xml:space="preserve">  "From the back."</w:t>
      </w:r>
    </w:p>
    <w:p>
      <w:r>
        <w:t xml:space="preserve">  "Get them off the payload!"</w:t>
      </w:r>
    </w:p>
    <w:p>
      <w:r>
        <w:t xml:space="preserve">  "Stop them!"</w:t>
      </w:r>
    </w:p>
    <w:p>
      <w:r>
        <w:t xml:space="preserve">  "They're above us!"</w:t>
      </w:r>
    </w:p>
    <w:p>
      <w:r>
        <w:t xml:space="preserve">  "They fly above!"</w:t>
      </w:r>
    </w:p>
    <w:p>
      <w:r>
        <w:t xml:space="preserve">  "Sniper!"</w:t>
      </w:r>
    </w:p>
    <w:p>
      <w:r>
        <w:t xml:space="preserve">  "There is a sniper..."</w:t>
      </w:r>
    </w:p>
    <w:p>
      <w:r>
        <w:t xml:space="preserve">  "Enemy Ultimate"</w:t>
      </w:r>
    </w:p>
    <w:p>
      <w:r>
        <w:t xml:space="preserve">  "Ultimate's coming!"</w:t>
      </w:r>
    </w:p>
    <w:p>
      <w:r>
        <w:t xml:space="preserve">  "Together as one!"</w:t>
      </w:r>
    </w:p>
    <w:p>
      <w:r>
        <w:t xml:space="preserve">  "Convey, allies!"</w:t>
      </w:r>
    </w:p>
    <w:p>
      <w:r>
        <w:t xml:space="preserve">  "I must heal my allies."</w:t>
      </w:r>
    </w:p>
    <w:p>
      <w:r>
        <w:t xml:space="preserve">  "These mortals require healing."</w:t>
      </w:r>
    </w:p>
    <w:p>
      <w:r>
        <w:t xml:space="preserve">  "Assist the frontline!"</w:t>
      </w:r>
    </w:p>
    <w:p>
      <w:r>
        <w:t xml:space="preserve">  "The Front Line needs my aid..."</w:t>
      </w:r>
    </w:p>
    <w:p>
      <w:r>
        <w:t xml:space="preserve">  "We push this together!"</w:t>
      </w:r>
    </w:p>
    <w:p>
      <w:r>
        <w:t xml:space="preserve">  "Forward, payload, forward."</w:t>
      </w:r>
    </w:p>
    <w:p>
      <w:r>
        <w:t xml:space="preserve">  "Progress the payload."</w:t>
      </w:r>
    </w:p>
    <w:p>
      <w:r>
        <w:t xml:space="preserve">  "To the payload!"</w:t>
      </w:r>
    </w:p>
    <w:p>
      <w:r>
        <w:t xml:space="preserve">  "Overtime!"</w:t>
      </w:r>
    </w:p>
    <w:p>
      <w:r>
        <w:t xml:space="preserve">  "Overtime is upon us!"</w:t>
      </w:r>
    </w:p>
    <w:p>
      <w:r>
        <w:t xml:space="preserve">  "I must wait for allies."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