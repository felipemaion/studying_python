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"Evie!"</w:t>
      </w:r>
    </w:p>
    <w:p>
      <w:r>
        <w:t xml:space="preserve">  "Come watch the great Evie take down all the people she hates! Tee-hee-hee, not you, of course."</w:t>
      </w:r>
    </w:p>
    <w:p>
      <w:r>
        <w:t xml:space="preserve">  "I just want to live a normal life, without having to blow everybody up... Oh well!"</w:t>
      </w:r>
    </w:p>
    <w:p>
      <w:r>
        <w:t xml:space="preserve">  "Where do I put the gas in this thing?"</w:t>
      </w:r>
    </w:p>
    <w:p>
      <w:r>
        <w:t xml:space="preserve">  "Chugga-chugga-chugga-chugga choo-chooo!"</w:t>
      </w:r>
    </w:p>
    <w:p>
      <w:r>
        <w:t xml:space="preserve">  "Ah, chill out!"</w:t>
      </w:r>
    </w:p>
    <w:p>
      <w:r>
        <w:t xml:space="preserve">  "Can't get me!"</w:t>
      </w:r>
    </w:p>
    <w:p>
      <w:r>
        <w:t xml:space="preserve">  "Freeze, jerk!" (ally)</w:t>
      </w:r>
    </w:p>
    <w:p>
      <w:r>
        <w:t xml:space="preserve">  "Aah-choo!" (self/enemy)</w:t>
      </w:r>
    </w:p>
    <w:p>
      <w:r>
        <w:t xml:space="preserve">  "Sparkly!"</w:t>
      </w:r>
    </w:p>
    <w:p>
      <w:r>
        <w:t xml:space="preserve">  "Mmm, pick another one..."</w:t>
      </w:r>
    </w:p>
    <w:p>
      <w:r>
        <w:t xml:space="preserve">  "Oooh!"</w:t>
      </w:r>
    </w:p>
    <w:p>
      <w:r>
        <w:t xml:space="preserve">  "Whoah, mama!"</w:t>
      </w:r>
    </w:p>
    <w:p>
      <w:r>
        <w:t xml:space="preserve">  "I... love it!"</w:t>
      </w:r>
    </w:p>
    <w:p>
      <w:r>
        <w:t xml:space="preserve">  "Can I regift it?"</w:t>
      </w:r>
    </w:p>
    <w:p>
      <w:r>
        <w:t xml:space="preserve">  "Hey! What's the deal?"</w:t>
      </w:r>
    </w:p>
    <w:p>
      <w:r>
        <w:t xml:space="preserve">  "I'm having a bad day!"</w:t>
      </w:r>
    </w:p>
    <w:p>
      <w:r>
        <w:t xml:space="preserve">  "I... love the heat..."</w:t>
      </w:r>
    </w:p>
    <w:p>
      <w:r>
        <w:t xml:space="preserve">  "But... why?"</w:t>
      </w:r>
    </w:p>
    <w:p>
      <w:r>
        <w:t xml:space="preserve">  "I feel woozy..."</w:t>
      </w:r>
    </w:p>
    <w:p>
      <w:r>
        <w:t xml:space="preserve">  "Ah! How rude..."</w:t>
      </w:r>
    </w:p>
    <w:p>
      <w:r>
        <w:t xml:space="preserve">  "I've... never looked better!"</w:t>
      </w:r>
    </w:p>
    <w:p>
      <w:r>
        <w:t xml:space="preserve">  "Ooh, that feels nice!"</w:t>
      </w:r>
    </w:p>
    <w:p>
      <w:r>
        <w:t xml:space="preserve">  "Thanks so much!"</w:t>
      </w:r>
    </w:p>
    <w:p>
      <w:r>
        <w:t xml:space="preserve">  "So, this is despair..."</w:t>
      </w:r>
    </w:p>
    <w:p>
      <w:r>
        <w:t xml:space="preserve">  "It's not my fault..."</w:t>
      </w:r>
    </w:p>
    <w:p>
      <w:r>
        <w:t xml:space="preserve">  "We're two of a kind!"</w:t>
      </w:r>
    </w:p>
    <w:p>
      <w:r>
        <w:t xml:space="preserve">  "I like you. You can live."</w:t>
      </w:r>
    </w:p>
    <w:p>
      <w:r>
        <w:t xml:space="preserve">  "Boom. Boom!"</w:t>
      </w:r>
    </w:p>
    <w:p>
      <w:r>
        <w:t xml:space="preserve">  "You get exploded, and you get exploded!"</w:t>
      </w:r>
    </w:p>
    <w:p>
      <w:r>
        <w:t xml:space="preserve">  "Not talking anymore, huh?"</w:t>
      </w:r>
    </w:p>
    <w:p>
      <w:r>
        <w:t xml:space="preserve">  "Go back under your rock!" (Barik)</w:t>
      </w:r>
    </w:p>
    <w:p>
      <w:r>
        <w:t xml:space="preserve">  "Is that a waddle or a run?" (Barik)</w:t>
      </w:r>
    </w:p>
    <w:p>
      <w:r>
        <w:t xml:space="preserve">  "Sorry I blew you to pieces. Tee-hee-hee-hee-hee." (Cassie)</w:t>
      </w:r>
    </w:p>
    <w:p>
      <w:r>
        <w:t xml:space="preserve">  "I love your bird!" (Cassie)</w:t>
      </w:r>
    </w:p>
    <w:p>
      <w:r>
        <w:t xml:space="preserve">  "There must always be a frost queen!" (Evie)</w:t>
      </w:r>
    </w:p>
    <w:p>
      <w:r>
        <w:t xml:space="preserve">  "You remind me of someone..." (Evie)</w:t>
      </w:r>
    </w:p>
    <w:p>
      <w:r>
        <w:t xml:space="preserve">  "Naughty-naughty!" (Fernando)</w:t>
      </w:r>
    </w:p>
    <w:p>
      <w:r>
        <w:t xml:space="preserve">  "Ugh... Go bug Skye or something, weirdo!" (Fernando)</w:t>
      </w:r>
    </w:p>
    <w:p>
      <w:r>
        <w:t xml:space="preserve">  "And, your hat looks silly!" (Grohk)</w:t>
      </w:r>
    </w:p>
    <w:p>
      <w:r>
        <w:t xml:space="preserve">  "Buzz-buzz, yeah, yeah." (Grohk)</w:t>
      </w:r>
    </w:p>
    <w:p>
      <w:r>
        <w:t xml:space="preserve">  "Stay still!" (Pip)</w:t>
      </w:r>
    </w:p>
    <w:p>
      <w:r>
        <w:t xml:space="preserve">  "Stop running around!" (Pip)</w:t>
      </w:r>
    </w:p>
    <w:p>
      <w:r>
        <w:t xml:space="preserve">  "Your wedgie slowed you down! Hahahahahaha!" (Skye)</w:t>
      </w:r>
    </w:p>
    <w:p>
      <w:r>
        <w:t xml:space="preserve">  "Rest in pieces, uggo!" (Skye)</w:t>
      </w:r>
    </w:p>
    <w:p>
      <w:r>
        <w:t xml:space="preserve">  "I think things are looking up!"</w:t>
      </w:r>
    </w:p>
    <w:p>
      <w:r>
        <w:t xml:space="preserve">  "We actually did it? Awesome!"</w:t>
      </w:r>
    </w:p>
    <w:p>
      <w:r>
        <w:t xml:space="preserve">  "We did it! We did it! We did it! Hurray!"</w:t>
      </w:r>
    </w:p>
    <w:p>
      <w:r>
        <w:t xml:space="preserve">  "They're taking it!"</w:t>
      </w:r>
    </w:p>
    <w:p>
      <w:r>
        <w:t xml:space="preserve">  "Talk about missing the point!"</w:t>
      </w:r>
    </w:p>
    <w:p>
      <w:r>
        <w:t xml:space="preserve">  "No need to thank me all at once!"</w:t>
      </w:r>
    </w:p>
    <w:p>
      <w:r>
        <w:t xml:space="preserve">  "Can I go home now?"</w:t>
      </w:r>
    </w:p>
    <w:p>
      <w:r>
        <w:t xml:space="preserve">  "I tried to play by the rules, but nooo!"</w:t>
      </w:r>
    </w:p>
    <w:p>
      <w:r>
        <w:t xml:space="preserve">  "Don't look at me like that!"</w:t>
      </w:r>
    </w:p>
    <w:p>
      <w:r>
        <w:t xml:space="preserve">  "Prepare to be perforated!"</w:t>
      </w:r>
    </w:p>
    <w:p>
      <w:r>
        <w:t xml:space="preserve">  "That's it, keep talking pally, you 'bout to get messed up!"</w:t>
      </w:r>
    </w:p>
    <w:p>
      <w:r>
        <w:t xml:space="preserve">  "What's the matter, got cold feet?"</w:t>
      </w:r>
    </w:p>
    <w:p>
      <w:r>
        <w:t xml:space="preserve">  "Knock-knock. Who's there? Icy. Icy who? Icy your gates are burning! Hahahahahahahaha!"</w:t>
      </w:r>
    </w:p>
    <w:p>
      <w:r>
        <w:t xml:space="preserve">  "No, I'm not the shiny version. Stop asking!"</w:t>
      </w:r>
    </w:p>
    <w:p>
      <w:r>
        <w:t xml:space="preserve">  "Hahahahahahaha!"</w:t>
      </w:r>
    </w:p>
    <w:p>
      <w:r>
        <w:t xml:space="preserve">  "Hahahahahahahahahaha!"</w:t>
      </w:r>
    </w:p>
    <w:p>
      <w:r>
        <w:t xml:space="preserve">  "Ha hahahahahahaha!"</w:t>
      </w:r>
    </w:p>
    <w:p>
      <w:r>
        <w:t xml:space="preserve">  "Take the night off, let's play!"</w:t>
      </w:r>
    </w:p>
    <w:p>
      <w:r>
        <w:t xml:space="preserve">  "*cough* ...look alive. Presenting, the frigid queen, the fantastic wizard, the one and only... Evie! Yeah, woooh!"</w:t>
      </w:r>
    </w:p>
    <w:p>
      <w:r>
        <w:t xml:space="preserve">  "Heey! Who says you get to look at me, hmm?"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