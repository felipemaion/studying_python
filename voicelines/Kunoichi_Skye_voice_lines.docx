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"Skye!"</w:t>
      </w:r>
    </w:p>
    <w:p>
      <w:r>
        <w:t xml:space="preserve">  "Let's get this fighting over with, so we can relax."</w:t>
      </w:r>
    </w:p>
    <w:p>
      <w:r>
        <w:t xml:space="preserve">  "I love this little warm up time, so I can shoot walls or jump around, or whatever I want!"</w:t>
      </w:r>
    </w:p>
    <w:p>
      <w:r>
        <w:t xml:space="preserve">  "Horses are so uncomfortable."</w:t>
      </w:r>
    </w:p>
    <w:p>
      <w:r>
        <w:t xml:space="preserve">  "I wish you were a pinto... They're so pretty."</w:t>
      </w:r>
    </w:p>
    <w:p>
      <w:r>
        <w:t xml:space="preserve">  "Something special."</w:t>
      </w:r>
    </w:p>
    <w:p>
      <w:r>
        <w:t xml:space="preserve">  "My special touch."</w:t>
      </w:r>
    </w:p>
    <w:p>
      <w:r>
        <w:t xml:space="preserve">  "Try and keep up."</w:t>
      </w:r>
    </w:p>
    <w:p>
      <w:r>
        <w:t xml:space="preserve">  "*grunts*"</w:t>
      </w:r>
    </w:p>
    <w:p>
      <w:r>
        <w:t xml:space="preserve">  "Come and get me."</w:t>
      </w:r>
    </w:p>
    <w:p>
      <w:r>
        <w:t xml:space="preserve">  "Poof!"</w:t>
      </w:r>
    </w:p>
    <w:p>
      <w:r>
        <w:t xml:space="preserve">  "Time's ticking!" (enemy/self)</w:t>
      </w:r>
    </w:p>
    <w:p>
      <w:r>
        <w:t xml:space="preserve">  "It'll do."</w:t>
      </w:r>
    </w:p>
    <w:p>
      <w:r>
        <w:t xml:space="preserve">  "Nothing like a new set of tools."</w:t>
      </w:r>
    </w:p>
    <w:p>
      <w:r>
        <w:t xml:space="preserve">  "This looks fun!"</w:t>
      </w:r>
    </w:p>
    <w:p>
      <w:r>
        <w:t xml:space="preserve">  "No."</w:t>
      </w:r>
    </w:p>
    <w:p>
      <w:r>
        <w:t xml:space="preserve">  "Can't."</w:t>
      </w:r>
    </w:p>
    <w:p>
      <w:r>
        <w:t xml:space="preserve">  "They saw me."</w:t>
      </w:r>
    </w:p>
    <w:p>
      <w:r>
        <w:t xml:space="preserve">  "How did they spot me?"</w:t>
      </w:r>
    </w:p>
    <w:p>
      <w:r>
        <w:t xml:space="preserve">  "Ugh..."</w:t>
      </w:r>
    </w:p>
    <w:p>
      <w:r>
        <w:t xml:space="preserve">  "You're cold..."</w:t>
      </w:r>
    </w:p>
    <w:p>
      <w:r>
        <w:t xml:space="preserve">  "Ugh, too hot!"</w:t>
      </w:r>
    </w:p>
    <w:p>
      <w:r>
        <w:t xml:space="preserve">  "Wow... This hurts!"</w:t>
      </w:r>
    </w:p>
    <w:p>
      <w:r>
        <w:t xml:space="preserve">  "Argh, ninja vanish!"</w:t>
      </w:r>
    </w:p>
    <w:p>
      <w:r>
        <w:t xml:space="preserve">  "Ooh, I like the heals!"</w:t>
      </w:r>
    </w:p>
    <w:p>
      <w:r>
        <w:t xml:space="preserve">  "Hits the spot, healer!"</w:t>
      </w:r>
    </w:p>
    <w:p>
      <w:r>
        <w:t xml:space="preserve">  "Wow... Dying sucks..."</w:t>
      </w:r>
    </w:p>
    <w:p>
      <w:r>
        <w:t xml:space="preserve">  "Oops. I messed up!"</w:t>
      </w:r>
    </w:p>
    <w:p>
      <w:r>
        <w:t xml:space="preserve">  "Now who's next on my list?"</w:t>
      </w:r>
    </w:p>
    <w:p>
      <w:r>
        <w:t xml:space="preserve">  "I love a good shot."</w:t>
      </w:r>
    </w:p>
    <w:p>
      <w:r>
        <w:t xml:space="preserve">  "You've got potential."</w:t>
      </w:r>
    </w:p>
    <w:p>
      <w:r>
        <w:t xml:space="preserve">  "Eheheh, they're practically killing themselves!"</w:t>
      </w:r>
    </w:p>
    <w:p>
      <w:r>
        <w:t xml:space="preserve">  "Ehehe, oops, overkill!"</w:t>
      </w:r>
    </w:p>
    <w:p>
      <w:r>
        <w:t xml:space="preserve">  "All in a day's work!"</w:t>
      </w:r>
    </w:p>
    <w:p>
      <w:r>
        <w:t xml:space="preserve">  "Down with the king!" (Bomb King)</w:t>
      </w:r>
    </w:p>
    <w:p>
      <w:r>
        <w:t xml:space="preserve">  "Your subjects have failed you." (Bomb King)</w:t>
      </w:r>
    </w:p>
    <w:p>
      <w:r>
        <w:t xml:space="preserve">  "Are you ever gonna grow up?" (Evie)</w:t>
      </w:r>
    </w:p>
    <w:p>
      <w:r>
        <w:t xml:space="preserve">  "Don't be so cold." (Evie)</w:t>
      </w:r>
    </w:p>
    <w:p>
      <w:r>
        <w:t xml:space="preserve">  "Good night, sweet princess." (Lian)</w:t>
      </w:r>
    </w:p>
    <w:p>
      <w:r>
        <w:t xml:space="preserve">  "Usually royalty don't fight back." (Lian)</w:t>
      </w:r>
    </w:p>
    <w:p>
      <w:r>
        <w:t xml:space="preserve">  "Have a nice dirt nap."</w:t>
      </w:r>
    </w:p>
    <w:p>
      <w:r>
        <w:t xml:space="preserve">  "Die with some dignity."</w:t>
      </w:r>
    </w:p>
    <w:p>
      <w:r>
        <w:t xml:space="preserve">  "Eheheh, oopsie!"</w:t>
      </w:r>
    </w:p>
    <w:p>
      <w:r>
        <w:t xml:space="preserve">  "Oh, are you alright?"</w:t>
      </w:r>
    </w:p>
    <w:p>
      <w:r>
        <w:t xml:space="preserve">  "It's mine now!"</w:t>
      </w:r>
    </w:p>
    <w:p>
      <w:r>
        <w:t xml:space="preserve">  "Okay, we got the point!"</w:t>
      </w:r>
    </w:p>
    <w:p>
      <w:r>
        <w:t xml:space="preserve">  "They're taking the point!"</w:t>
      </w:r>
    </w:p>
    <w:p>
      <w:r>
        <w:t xml:space="preserve">  "We can't let them take it"</w:t>
      </w:r>
    </w:p>
    <w:p>
      <w:r>
        <w:t xml:space="preserve">  "I usually kill people... Not things."</w:t>
      </w:r>
    </w:p>
    <w:p>
      <w:r>
        <w:t xml:space="preserve">  "Collateral damage"</w:t>
      </w:r>
    </w:p>
    <w:p>
      <w:r>
        <w:t xml:space="preserve">  "*yawn* What a boring kill."</w:t>
      </w:r>
    </w:p>
    <w:p>
      <w:r>
        <w:t xml:space="preserve">  "Would you stop that?"</w:t>
      </w:r>
    </w:p>
    <w:p>
      <w:r>
        <w:t xml:space="preserve">  "Time to go home, relax, and change into my bunny slippers."</w:t>
      </w:r>
    </w:p>
    <w:p>
      <w:r>
        <w:t xml:space="preserve">  "I never fail a contract."</w:t>
      </w:r>
    </w:p>
    <w:p>
      <w:r>
        <w:t xml:space="preserve">  "Ninja battles are supposed to last way longer!"</w:t>
      </w:r>
    </w:p>
    <w:p>
      <w:r>
        <w:t xml:space="preserve">  "I was just getting warmed up!"</w:t>
      </w:r>
    </w:p>
    <w:p>
      <w:r>
        <w:t xml:space="preserve">  "I've been hired to kill you... It's nothing personal."</w:t>
      </w:r>
    </w:p>
    <w:p>
      <w:r>
        <w:t xml:space="preserve">  "The end of a life is often a new beginning."</w:t>
      </w:r>
    </w:p>
    <w:p>
      <w:r>
        <w:t xml:space="preserve">  "Re-quies-ca... Requiesca? Oh, nevermind"</w:t>
      </w:r>
    </w:p>
    <w:p>
      <w:r>
        <w:t xml:space="preserve">  "It's always important to stretch out before doing ninjutsu."</w:t>
      </w:r>
    </w:p>
    <w:p>
      <w:r>
        <w:t xml:space="preserve">  "How many ninjas does it take to change a light... Oh, it changed!"</w:t>
      </w:r>
    </w:p>
    <w:p>
      <w:r>
        <w:t xml:space="preserve">  "I'm not like those other ninjas."</w:t>
      </w:r>
    </w:p>
    <w:p>
      <w:r>
        <w:t xml:space="preserve">  "Hahahaha!"</w:t>
      </w:r>
    </w:p>
    <w:p>
      <w:r>
        <w:t xml:space="preserve">  "Ahahahaha!</w:t>
      </w:r>
    </w:p>
    <w:p>
      <w:r>
        <w:t xml:space="preserve">  "Pffhahahaha!"</w:t>
      </w:r>
    </w:p>
    <w:p>
      <w:r>
        <w:t xml:space="preserve">  "Alright, I guess I have a job to do!"</w:t>
      </w:r>
    </w:p>
    <w:p>
      <w:r>
        <w:t xml:space="preserve">  "You're not my type." (Fernando)</w:t>
      </w:r>
    </w:p>
    <w:p>
      <w:r>
        <w:t xml:space="preserve">  "Do you work out?" (Fernando)</w:t>
      </w:r>
    </w:p>
    <w:p>
      <w:r>
        <w:t xml:space="preserve">  "Oh, haha. Thanks." (Champion2)</w:t>
      </w:r>
    </w:p>
    <w:p>
      <w:r>
        <w:t xml:space="preserve">  "It's... A little chilly." (Champion2)</w:t>
      </w:r>
    </w:p>
    <w:p>
      <w:r>
        <w:t xml:space="preserve">  "I need some help here, boys!"</w:t>
      </w:r>
    </w:p>
    <w:p>
      <w:r>
        <w:t xml:space="preserve">  "Stand on the point."</w:t>
      </w:r>
    </w:p>
    <w:p>
      <w:r>
        <w:t xml:space="preserve">  "Ding! Hahaha."</w:t>
      </w:r>
    </w:p>
    <w:p>
      <w:r>
        <w:t xml:space="preserve">  "All that grinding worked out!"</w:t>
      </w:r>
    </w:p>
    <w:p>
      <w:r>
        <w:t xml:space="preserve">  "Perforated."</w:t>
      </w:r>
    </w:p>
    <w:p>
      <w:r>
        <w:t xml:space="preserve">  "Ahahahaha!"</w:t>
      </w:r>
    </w:p>
    <w:p>
      <w:r>
        <w:t xml:space="preserve">  "Ninja don't usually get recognition."</w:t>
      </w:r>
    </w:p>
    <w:p>
      <w:r>
        <w:t xml:space="preserve">  "Oh, you noticed me!"</w:t>
      </w:r>
    </w:p>
    <w:p>
      <w:r>
        <w:t xml:space="preserve">  "Never seen a ninja before?"</w:t>
      </w:r>
    </w:p>
    <w:p>
      <w:r>
        <w:t xml:space="preserve">  "What are you looking at?"</w:t>
      </w:r>
    </w:p>
    <w:p>
      <w:r>
        <w:t xml:space="preserve">  "I didn't die... I just... retreated."</w:t>
      </w:r>
    </w:p>
    <w:p>
      <w:r>
        <w:t xml:space="preserve">  "There's no escaping your fate."</w:t>
      </w:r>
    </w:p>
    <w:p>
      <w:r>
        <w:t xml:space="preserve">  "I should cash in."</w:t>
      </w:r>
    </w:p>
    <w:p>
      <w:r>
        <w:t xml:space="preserve">  "You're a killer!"</w:t>
      </w:r>
    </w:p>
    <w:p>
      <w:r>
        <w:t xml:space="preserve">  "Your ninpō is strong!"</w:t>
      </w:r>
    </w:p>
    <w:p>
      <w:r>
        <w:t xml:space="preserve">  "Few see the sacred ninja arts... None survive."</w:t>
      </w:r>
    </w:p>
    <w:p>
      <w:r>
        <w:t xml:space="preserve">  "Don't brink [sic]. You'll miss it."</w:t>
      </w:r>
    </w:p>
    <w:p>
      <w:r>
        <w:t xml:space="preserve">  "Maybe I should spend some time on the beach after this job?" (Tropical)</w:t>
      </w:r>
    </w:p>
    <w:p>
      <w:r>
        <w:t xml:space="preserve">  "I love working outside!" (Tropical)</w:t>
      </w:r>
    </w:p>
    <w:p>
      <w:r>
        <w:t xml:space="preserve">  "My ninjutsu is strong. Is yours?"</w:t>
      </w:r>
    </w:p>
    <w:p>
      <w:r>
        <w:t xml:space="preserve">  "I'm uh... More used to scrolls."</w:t>
      </w:r>
    </w:p>
    <w:p>
      <w:r>
        <w:t xml:space="preserve">  "The perfect addition to my deck!"</w:t>
      </w:r>
    </w:p>
    <w:p>
      <w:r>
        <w:t xml:space="preserve">  "Enemies behind us!"</w:t>
      </w:r>
    </w:p>
    <w:p>
      <w:r>
        <w:t xml:space="preserve">  "They're behind us!"</w:t>
      </w:r>
    </w:p>
    <w:p>
      <w:r>
        <w:t xml:space="preserve">  "They're on the payload!"</w:t>
      </w:r>
    </w:p>
    <w:p>
      <w:r>
        <w:t xml:space="preserve">  "Enemies on the payload!"</w:t>
      </w:r>
    </w:p>
    <w:p>
      <w:r>
        <w:t xml:space="preserve">  "Enemies on the flank!"</w:t>
      </w:r>
    </w:p>
    <w:p>
      <w:r>
        <w:t xml:space="preserve">  "They're on the flank!"</w:t>
      </w:r>
    </w:p>
    <w:p>
      <w:r>
        <w:t xml:space="preserve">  "Enemies above us!"</w:t>
      </w:r>
    </w:p>
    <w:p>
      <w:r>
        <w:t xml:space="preserve">  "They're above us!"</w:t>
      </w:r>
    </w:p>
    <w:p>
      <w:r>
        <w:t xml:space="preserve">  "Take cover, sniper!"</w:t>
      </w:r>
    </w:p>
    <w:p>
      <w:r>
        <w:t xml:space="preserve">  "I'll get that sniper."</w:t>
      </w:r>
    </w:p>
    <w:p>
      <w:r>
        <w:t xml:space="preserve">  "Enemy turret!"</w:t>
      </w:r>
    </w:p>
    <w:p>
      <w:r>
        <w:t xml:space="preserve">  "Enemy ultimate!"</w:t>
      </w:r>
    </w:p>
    <w:p>
      <w:r>
        <w:t xml:space="preserve">  "They're ulting!"</w:t>
      </w:r>
    </w:p>
    <w:p>
      <w:r>
        <w:t xml:space="preserve">  "Stick together."</w:t>
      </w:r>
    </w:p>
    <w:p>
      <w:r>
        <w:t xml:space="preserve">  "Why are we so spread out?"</w:t>
      </w:r>
    </w:p>
    <w:p>
      <w:r>
        <w:t xml:space="preserve">  "Need healing!"</w:t>
      </w:r>
    </w:p>
    <w:p>
      <w:r>
        <w:t xml:space="preserve">  "Heal me!"</w:t>
      </w:r>
    </w:p>
    <w:p>
      <w:r>
        <w:t xml:space="preserve">  "Help the frontline."</w:t>
      </w:r>
    </w:p>
    <w:p>
      <w:r>
        <w:t xml:space="preserve">  "Help the tank!"</w:t>
      </w:r>
    </w:p>
    <w:p>
      <w:r>
        <w:t xml:space="preserve">  "Stop slacking, move the payload!"</w:t>
      </w:r>
    </w:p>
    <w:p>
      <w:r>
        <w:t xml:space="preserve">  "Let's get this going."</w:t>
      </w:r>
    </w:p>
    <w:p>
      <w:r>
        <w:t xml:space="preserve">  "Get on the payload!"</w:t>
      </w:r>
    </w:p>
    <w:p>
      <w:r>
        <w:t xml:space="preserve">  "Push the payload!"</w:t>
      </w:r>
    </w:p>
    <w:p>
      <w:r>
        <w:t xml:space="preserve">  "Overtime!"</w:t>
      </w:r>
    </w:p>
    <w:p>
      <w:r>
        <w:t xml:space="preserve">  "It's over!"</w:t>
      </w:r>
    </w:p>
    <w:p>
      <w:r>
        <w:t xml:space="preserve">  "This isn't a solo mission!"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