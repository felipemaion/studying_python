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"Tyra."</w:t>
      </w:r>
    </w:p>
    <w:p>
      <w:r>
        <w:t xml:space="preserve"> "You keep playing with my heart, and I might just steal yours, love."</w:t>
      </w:r>
    </w:p>
    <w:p>
      <w:r>
        <w:t xml:space="preserve"> "I play for keeps."</w:t>
      </w:r>
    </w:p>
    <w:p>
      <w:r>
        <w:t xml:space="preserve"> "Nah. A little time on my feet."</w:t>
      </w:r>
    </w:p>
    <w:p>
      <w:r>
        <w:t xml:space="preserve"> "*mwah* Good beastie *laugh*."</w:t>
      </w:r>
    </w:p>
    <w:p>
      <w:r>
        <w:t xml:space="preserve"> "I hope you like it hot."</w:t>
      </w:r>
    </w:p>
    <w:p>
      <w:r>
        <w:t xml:space="preserve"> "*Argh*!"</w:t>
      </w:r>
    </w:p>
    <w:p>
      <w:r>
        <w:t xml:space="preserve"> "Can't hide from me, love!"</w:t>
      </w:r>
    </w:p>
    <w:p>
      <w:r>
        <w:t xml:space="preserve"> "I see you Muahahahahahha!"</w:t>
      </w:r>
    </w:p>
    <w:p>
      <w:r>
        <w:t xml:space="preserve"> "Give them hell." (enemy/self)</w:t>
      </w:r>
    </w:p>
    <w:p>
      <w:r>
        <w:t xml:space="preserve"> "Hold up, love."</w:t>
      </w:r>
    </w:p>
    <w:p>
      <w:r>
        <w:t xml:space="preserve"> "Wait a tick."</w:t>
      </w:r>
    </w:p>
    <w:p>
      <w:r>
        <w:t xml:space="preserve"> "*Ugh*! That'll leave a mark?"</w:t>
      </w:r>
    </w:p>
    <w:p>
      <w:r>
        <w:t xml:space="preserve"> "*Ugh* That's schmucks"</w:t>
      </w:r>
    </w:p>
    <w:p>
      <w:r>
        <w:t xml:space="preserve"> "This... is no way to treat a lady."</w:t>
      </w:r>
    </w:p>
    <w:p>
      <w:r>
        <w:t xml:space="preserve"> "That's a bit forward... don't you think?"</w:t>
      </w:r>
    </w:p>
    <w:p>
      <w:r>
        <w:t xml:space="preserve"> "I suppose all is fair in love and war." (Khan)</w:t>
      </w:r>
    </w:p>
    <w:p>
      <w:r>
        <w:t xml:space="preserve"> "Isn't this nice? Oh, bested by a cheeky tart." (Skye)</w:t>
      </w:r>
    </w:p>
    <w:p>
      <w:r>
        <w:t xml:space="preserve"> "Oh, honey *kiss*. You're out of your league."</w:t>
      </w:r>
    </w:p>
    <w:p>
      <w:r>
        <w:t xml:space="preserve"> "Oh, want me to stop? Too bad."</w:t>
      </w:r>
    </w:p>
    <w:p>
      <w:r>
        <w:t xml:space="preserve"> "Oh, things are heating up now."</w:t>
      </w:r>
    </w:p>
    <w:p>
      <w:r>
        <w:t xml:space="preserve"> "Oh my, Is that another one down."</w:t>
      </w:r>
    </w:p>
    <w:p>
      <w:r>
        <w:t xml:space="preserve"> "Come a little closer, sugar. Let's get to know each other." (Strix)</w:t>
      </w:r>
    </w:p>
    <w:p>
      <w:r>
        <w:t xml:space="preserve"> "Darling, please stop making me chase you, it's driving me crazy." (Koga)</w:t>
      </w:r>
    </w:p>
    <w:p>
      <w:r>
        <w:t xml:space="preserve"> "Well look at that we did it."</w:t>
      </w:r>
    </w:p>
    <w:p>
      <w:r>
        <w:t xml:space="preserve"> "Nicely done. Can you keep it up?"</w:t>
      </w:r>
    </w:p>
    <w:p>
      <w:r>
        <w:t xml:space="preserve"> "I want that point and I get what I want!"</w:t>
      </w:r>
    </w:p>
    <w:p>
      <w:r>
        <w:t xml:space="preserve"> "Excuse me, get them off the point."</w:t>
      </w:r>
    </w:p>
    <w:p>
      <w:r>
        <w:t xml:space="preserve"> "*ehem* These guys are so tough."</w:t>
      </w:r>
    </w:p>
    <w:p>
      <w:r>
        <w:t xml:space="preserve"> "Well done I must admit, I am impressed."</w:t>
      </w:r>
    </w:p>
    <w:p>
      <w:r>
        <w:t xml:space="preserve"> "Just when things are heated up *UGH*."</w:t>
      </w:r>
    </w:p>
    <w:p>
      <w:r>
        <w:t xml:space="preserve"> "Talk about rain on a parade."</w:t>
      </w:r>
    </w:p>
    <w:p>
      <w:r>
        <w:t xml:space="preserve"> "You remind me of an ex, rest their soul. Care to join'em?."</w:t>
      </w:r>
    </w:p>
    <w:p>
      <w:r>
        <w:t xml:space="preserve"> "It's flattering and all but let's keep this casual. "</w:t>
      </w:r>
    </w:p>
    <w:p>
      <w:r>
        <w:t xml:space="preserve"> "You're green with envy, dear, but we both know it's just not your color ."(Skye)</w:t>
      </w:r>
    </w:p>
    <w:p>
      <w:r>
        <w:t xml:space="preserve"> "Love is a river, easy to fall into but hard to get back out."</w:t>
      </w:r>
    </w:p>
    <w:p>
      <w:r>
        <w:t xml:space="preserve"> "You cannot buy love but you can still pay heavily for it."</w:t>
      </w:r>
    </w:p>
    <w:p>
      <w:r>
        <w:t xml:space="preserve"> "Love maybe blind but you made me wish I was."</w:t>
      </w:r>
    </w:p>
    <w:p>
      <w:r>
        <w:t xml:space="preserve"> "*muffled laughter*!"</w:t>
      </w:r>
    </w:p>
    <w:p>
      <w:r>
        <w:t xml:space="preserve"> "Hahahahahahahahaha!"</w:t>
      </w:r>
    </w:p>
    <w:p>
      <w:r>
        <w:t xml:space="preserve"> "Mhahahahahahaha."</w:t>
      </w:r>
    </w:p>
    <w:p>
      <w:r>
        <w:t xml:space="preserve"> "Let's have some fun, darling."</w:t>
      </w:r>
    </w:p>
    <w:p>
      <w:r>
        <w:t xml:space="preserve">  "Sure, I have all day!"</w:t>
      </w:r>
    </w:p>
    <w:p>
      <w:r>
        <w:t xml:space="preserve">  "Like what you see?" (chuckle)</w:t>
      </w:r>
    </w:p>
    <w:p>
      <w:r>
        <w:t xml:space="preserve"> "Let me be good to you."</w:t>
      </w:r>
    </w:p>
    <w:p>
      <w:r>
        <w:t xml:space="preserve">  "Enemies behind us!"</w:t>
      </w:r>
    </w:p>
    <w:p>
      <w:r>
        <w:t xml:space="preserve">  "They're behind us."</w:t>
      </w:r>
    </w:p>
    <w:p>
      <w:r>
        <w:t xml:space="preserve">  "Enemies above us."</w:t>
      </w:r>
    </w:p>
    <w:p>
      <w:r>
        <w:t xml:space="preserve">  "They're above us!"</w:t>
      </w:r>
    </w:p>
    <w:p>
      <w:r>
        <w:t xml:space="preserve">  "Get down!"</w:t>
      </w:r>
    </w:p>
    <w:p>
      <w:r>
        <w:t xml:space="preserve">  "Sniper!"</w:t>
      </w:r>
    </w:p>
    <w:p>
      <w:r>
        <w:t xml:space="preserve">  "Give a girl, pick me up."</w:t>
      </w:r>
    </w:p>
    <w:p>
      <w:r>
        <w:t xml:space="preserve">  "Toss me a heal, won't you?"</w:t>
      </w:r>
    </w:p>
    <w:p>
      <w:r>
        <w:t xml:space="preserve"> "How  unpleasant, let's forget about it shall we?"</w:t>
      </w:r>
    </w:p>
    <w:p>
      <w:r>
        <w:t xml:space="preserve"> "Hop to it, no time to waste."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