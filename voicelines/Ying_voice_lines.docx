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"Ying!"</w:t>
      </w:r>
    </w:p>
    <w:p>
      <w:r>
        <w:t xml:space="preserve">  "I promised not to flee!"</w:t>
      </w:r>
    </w:p>
    <w:p>
      <w:r>
        <w:t xml:space="preserve">  "If you need help, don't hesitate to ask!"</w:t>
      </w:r>
    </w:p>
    <w:p>
      <w:r>
        <w:t xml:space="preserve">  "Giddy up!"</w:t>
      </w:r>
    </w:p>
    <w:p>
      <w:r>
        <w:t xml:space="preserve">  "Come on, let's go!"</w:t>
      </w:r>
    </w:p>
    <w:p>
      <w:r>
        <w:t xml:space="preserve">  "Magic, dispelled!"</w:t>
      </w:r>
    </w:p>
    <w:p>
      <w:r>
        <w:t xml:space="preserve">  "Your time is near!"</w:t>
      </w:r>
    </w:p>
    <w:p>
      <w:r>
        <w:t xml:space="preserve">  "Which one's which?"</w:t>
      </w:r>
    </w:p>
    <w:p>
      <w:r>
        <w:t xml:space="preserve">  "Hehe, did I trick you?"</w:t>
      </w:r>
    </w:p>
    <w:p>
      <w:r>
        <w:t xml:space="preserve">  "Woop!"</w:t>
      </w:r>
    </w:p>
    <w:p>
      <w:r>
        <w:t xml:space="preserve">  "I feel different!"</w:t>
      </w:r>
    </w:p>
    <w:p>
      <w:r>
        <w:t xml:space="preserve">  "Time to take charge!" (enemy/self)</w:t>
      </w:r>
    </w:p>
    <w:p>
      <w:r>
        <w:t xml:space="preserve">  "We are stronger together!" (ally)</w:t>
      </w:r>
    </w:p>
    <w:p>
      <w:r>
        <w:t xml:space="preserve">  "Good choice!"</w:t>
      </w:r>
    </w:p>
    <w:p>
      <w:r>
        <w:t xml:space="preserve">  "I like where this is going."</w:t>
      </w:r>
    </w:p>
    <w:p>
      <w:r>
        <w:t xml:space="preserve">  "I can think of a use for that."</w:t>
      </w:r>
    </w:p>
    <w:p>
      <w:r>
        <w:t xml:space="preserve">  "I'm taking damage!"</w:t>
      </w:r>
    </w:p>
    <w:p>
      <w:r>
        <w:t xml:space="preserve">  "Help me with these enemies!"</w:t>
      </w:r>
    </w:p>
    <w:p>
      <w:r>
        <w:t xml:space="preserve">  "I can stand the heat!"</w:t>
      </w:r>
    </w:p>
    <w:p>
      <w:r>
        <w:t xml:space="preserve">  "It's... cold..."</w:t>
      </w:r>
    </w:p>
    <w:p>
      <w:r>
        <w:t xml:space="preserve">  "Brrr..."</w:t>
      </w:r>
    </w:p>
    <w:p>
      <w:r>
        <w:t xml:space="preserve">  "Don't give up!"</w:t>
      </w:r>
    </w:p>
    <w:p>
      <w:r>
        <w:t xml:space="preserve">  "Is that... blood?"</w:t>
      </w:r>
    </w:p>
    <w:p>
      <w:r>
        <w:t xml:space="preserve">  "Thanks for the healing!"</w:t>
      </w:r>
    </w:p>
    <w:p>
      <w:r>
        <w:t xml:space="preserve">  "Yes! I feel great!"</w:t>
      </w:r>
    </w:p>
    <w:p>
      <w:r>
        <w:t xml:space="preserve">  "You got the real me..."</w:t>
      </w:r>
    </w:p>
    <w:p>
      <w:r>
        <w:t xml:space="preserve">  "Don't give up, friends..."</w:t>
      </w:r>
    </w:p>
    <w:p>
      <w:r>
        <w:t xml:space="preserve"> "There is no turning back!"</w:t>
      </w:r>
    </w:p>
    <w:p>
      <w:r>
        <w:t xml:space="preserve">  "Our bond grows stronger!"</w:t>
      </w:r>
    </w:p>
    <w:p>
      <w:r>
        <w:t xml:space="preserve">  "Now that's a magic moment!"</w:t>
      </w:r>
    </w:p>
    <w:p>
      <w:r>
        <w:t xml:space="preserve">  "Maybe next time you'll listen to reason!"</w:t>
      </w:r>
    </w:p>
    <w:p>
      <w:r>
        <w:t xml:space="preserve">  "You shouldn't have bothered."</w:t>
      </w:r>
    </w:p>
    <w:p>
      <w:r>
        <w:t xml:space="preserve">  "I didn't mean to hurt you!" (Cassie)</w:t>
      </w:r>
    </w:p>
    <w:p>
      <w:r>
        <w:t xml:space="preserve">  "That's weird... Why does your bird die when you do?" (Cassie)</w:t>
      </w:r>
    </w:p>
    <w:p>
      <w:r>
        <w:t xml:space="preserve">  "Deep inside, I know you have a good heart." (Evie)</w:t>
      </w:r>
    </w:p>
    <w:p>
      <w:r>
        <w:t xml:space="preserve">  "Well, that was... cold. Hehehehehe!" (Evie)</w:t>
      </w:r>
    </w:p>
    <w:p>
      <w:r>
        <w:t xml:space="preserve">  "Stay down, and you might live to fight another day." (Pip)</w:t>
      </w:r>
    </w:p>
    <w:p>
      <w:r>
        <w:t xml:space="preserve">  "Maybe next time?" (Pip)</w:t>
      </w:r>
    </w:p>
    <w:p>
      <w:r>
        <w:t xml:space="preserve">  "You fought hard, little one." (Ruckus)</w:t>
      </w:r>
    </w:p>
    <w:p>
      <w:r>
        <w:t xml:space="preserve">  "I respect your tenacity." (Ruckus)</w:t>
      </w:r>
    </w:p>
    <w:p>
      <w:r>
        <w:t xml:space="preserve">  "Let's be honest, heels are a bit impractical." (Skye)</w:t>
      </w:r>
    </w:p>
    <w:p>
      <w:r>
        <w:t xml:space="preserve">  "I guess Skye is not the limit, eh? Hehehehe!" (Skye)</w:t>
      </w:r>
    </w:p>
    <w:p>
      <w:r>
        <w:t xml:space="preserve">  "Is that me? Or... are you an impostor?" (Ying)</w:t>
      </w:r>
    </w:p>
    <w:p>
      <w:r>
        <w:t xml:space="preserve">  "Okay, now things are getting weird." (Ying)</w:t>
      </w:r>
    </w:p>
    <w:p>
      <w:r>
        <w:t xml:space="preserve">  "There is no turning back now!"</w:t>
      </w:r>
    </w:p>
    <w:p>
      <w:r>
        <w:t xml:space="preserve">  "Friends, help me push!"</w:t>
      </w:r>
    </w:p>
    <w:p>
      <w:r>
        <w:t xml:space="preserve">  "The push begins!"</w:t>
      </w:r>
    </w:p>
    <w:p>
      <w:r>
        <w:t xml:space="preserve">  "We're losing the point!"</w:t>
      </w:r>
    </w:p>
    <w:p>
      <w:r>
        <w:t xml:space="preserve">  "They're taking the point!"</w:t>
      </w:r>
    </w:p>
    <w:p>
      <w:r>
        <w:t xml:space="preserve">  "This world is not yours to rule!"</w:t>
      </w:r>
    </w:p>
    <w:p>
      <w:r>
        <w:t xml:space="preserve">  "We have prevailed this day!"</w:t>
      </w:r>
    </w:p>
    <w:p>
      <w:r>
        <w:t xml:space="preserve">  "We will surmount our challenges!"</w:t>
      </w:r>
    </w:p>
    <w:p>
      <w:r>
        <w:t xml:space="preserve">  "The fight isn't over yet!"</w:t>
      </w:r>
    </w:p>
    <w:p>
      <w:r>
        <w:t xml:space="preserve">  "These aren't tricks, they're illusions."</w:t>
      </w:r>
    </w:p>
    <w:p>
      <w:r>
        <w:t xml:space="preserve">  "I'll give it all I've got!"</w:t>
      </w:r>
    </w:p>
    <w:p>
      <w:r>
        <w:t xml:space="preserve">  "Don't you want to leave all this fighting behind?"</w:t>
      </w:r>
    </w:p>
    <w:p>
      <w:r>
        <w:t xml:space="preserve">  "Fool me once, shame on me. Fool me twice... Wait, how did that go again?"</w:t>
      </w:r>
    </w:p>
    <w:p>
      <w:r>
        <w:t xml:space="preserve">  "Will you put on a show if I win?"</w:t>
      </w:r>
    </w:p>
    <w:p>
      <w:r>
        <w:t xml:space="preserve">  "What do nosy peppers do? Get jalapeno business. Hehehehehe!"</w:t>
      </w:r>
    </w:p>
    <w:p>
      <w:r>
        <w:t xml:space="preserve">  "He hehehe hehehehehe."</w:t>
      </w:r>
    </w:p>
    <w:p>
      <w:r>
        <w:t xml:space="preserve">  "Hehehehehehehe!"</w:t>
      </w:r>
    </w:p>
    <w:p>
      <w:r>
        <w:t xml:space="preserve">  "Hahahahahahahahahaha!"</w:t>
      </w:r>
    </w:p>
    <w:p>
      <w:r>
        <w:t xml:space="preserve">  "Ooh, I can think of a few ways to use that!"</w:t>
      </w:r>
    </w:p>
    <w:p>
      <w:r>
        <w:t xml:space="preserve">  "You fight to protect us, don't you? Are you force for good?"</w:t>
      </w:r>
    </w:p>
    <w:p>
      <w:r>
        <w:t xml:space="preserve">  "Why are we sitting around when our friends are in trouble?"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