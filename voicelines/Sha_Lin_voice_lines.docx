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"Sha Lin!"</w:t>
      </w:r>
    </w:p>
    <w:p>
      <w:r>
        <w:t xml:space="preserve"> "My journey leads me to battle... so be it!"</w:t>
      </w:r>
    </w:p>
    <w:p>
      <w:r>
        <w:t xml:space="preserve"> "My arrows strike true, as they shall learn!"</w:t>
      </w:r>
    </w:p>
    <w:p>
      <w:r>
        <w:t xml:space="preserve"> "We ride with wind at our backs!"</w:t>
      </w:r>
    </w:p>
    <w:p>
      <w:r>
        <w:t xml:space="preserve"> "To glory!"</w:t>
      </w:r>
    </w:p>
    <w:p>
      <w:r>
        <w:t xml:space="preserve"> "Fly on divine wind."</w:t>
      </w:r>
    </w:p>
    <w:p>
      <w:r>
        <w:t xml:space="preserve"> "Knock!"</w:t>
      </w:r>
    </w:p>
    <w:p>
      <w:r>
        <w:t xml:space="preserve"> "Ready!"</w:t>
      </w:r>
    </w:p>
    <w:p>
      <w:r>
        <w:t xml:space="preserve"> "Too slow!"</w:t>
      </w:r>
    </w:p>
    <w:p>
      <w:r>
        <w:t xml:space="preserve"> *grunts*</w:t>
      </w:r>
    </w:p>
    <w:p>
      <w:r>
        <w:t xml:space="preserve"> "Your sight fails you!" (enemy/self)</w:t>
      </w:r>
    </w:p>
    <w:p>
      <w:r>
        <w:t xml:space="preserve"> "Winds, hide me!" (ally)</w:t>
      </w:r>
    </w:p>
    <w:p>
      <w:r>
        <w:t xml:space="preserve"> "Ah, what a treasure!"</w:t>
      </w:r>
    </w:p>
    <w:p>
      <w:r>
        <w:t xml:space="preserve"> "I usually prefer to travel light."</w:t>
      </w:r>
    </w:p>
    <w:p>
      <w:r>
        <w:t xml:space="preserve"> "This will be a great help!"</w:t>
      </w:r>
    </w:p>
    <w:p>
      <w:r>
        <w:t xml:space="preserve"> "I can't!"</w:t>
      </w:r>
    </w:p>
    <w:p>
      <w:r>
        <w:t xml:space="preserve"> "Not yet!"</w:t>
      </w:r>
    </w:p>
    <w:p>
      <w:r>
        <w:t xml:space="preserve"> "They come for me!"</w:t>
      </w:r>
    </w:p>
    <w:p>
      <w:r>
        <w:t xml:space="preserve"> "Attackers on my trail!"</w:t>
      </w:r>
    </w:p>
    <w:p>
      <w:r>
        <w:t xml:space="preserve"> "Water! I need water!"</w:t>
      </w:r>
    </w:p>
    <w:p>
      <w:r>
        <w:t xml:space="preserve"> *grunts*</w:t>
      </w:r>
    </w:p>
    <w:p>
      <w:r>
        <w:t xml:space="preserve"> "N-not... u-used... t-to the c-cold."</w:t>
      </w:r>
    </w:p>
    <w:p>
      <w:r>
        <w:t xml:space="preserve"> "Gah, that hurts."</w:t>
      </w:r>
    </w:p>
    <w:p>
      <w:r>
        <w:t xml:space="preserve"> "My wounds won't hold me back."</w:t>
      </w:r>
    </w:p>
    <w:p>
      <w:r>
        <w:t xml:space="preserve"> "Ah, thank you friend."</w:t>
      </w:r>
    </w:p>
    <w:p>
      <w:r>
        <w:t xml:space="preserve"> "That was just what I needed."</w:t>
      </w:r>
    </w:p>
    <w:p>
      <w:r>
        <w:t xml:space="preserve"> "Is this the end?"</w:t>
      </w:r>
    </w:p>
    <w:p>
      <w:r>
        <w:t xml:space="preserve"> "Over... so soon?"</w:t>
      </w:r>
    </w:p>
    <w:p>
      <w:r>
        <w:t xml:space="preserve"> "If I must fight, I will win."</w:t>
      </w:r>
    </w:p>
    <w:p>
      <w:r>
        <w:t xml:space="preserve"> "Thank you for your aid."</w:t>
      </w:r>
    </w:p>
    <w:p>
      <w:r>
        <w:t xml:space="preserve"> "You have done me a great service."</w:t>
      </w:r>
    </w:p>
    <w:p>
      <w:r>
        <w:t xml:space="preserve"> "You have found an honorable death!"</w:t>
      </w:r>
    </w:p>
    <w:p>
      <w:r>
        <w:t xml:space="preserve"> "Legions fall to my bow!"</w:t>
      </w:r>
    </w:p>
    <w:p>
      <w:r>
        <w:t xml:space="preserve"> "Glory has found me!"</w:t>
      </w:r>
    </w:p>
    <w:p>
      <w:r>
        <w:t xml:space="preserve"> "What have you become?" (Androxus)</w:t>
      </w:r>
    </w:p>
    <w:p>
      <w:r>
        <w:t xml:space="preserve"> "Ungodly abomination!" (Androxus)</w:t>
      </w:r>
    </w:p>
    <w:p>
      <w:r>
        <w:t xml:space="preserve"> "Maybe you should work on your aim." (Cassie)</w:t>
      </w:r>
    </w:p>
    <w:p>
      <w:r>
        <w:t xml:space="preserve"> "You have much to learn. Perhaps I can teach you." (Cassie)</w:t>
      </w:r>
    </w:p>
    <w:p>
      <w:r>
        <w:t xml:space="preserve"> "Witch!" (Evie)</w:t>
      </w:r>
    </w:p>
    <w:p>
      <w:r>
        <w:t xml:space="preserve"> "I've heard of snowfall, but not like that." (Evie)</w:t>
      </w:r>
    </w:p>
    <w:p>
      <w:r>
        <w:t xml:space="preserve"> "Stay away from me!" (Mal'Damba)</w:t>
      </w:r>
    </w:p>
    <w:p>
      <w:r>
        <w:t xml:space="preserve"> "What's under that mask, I wonder?" (Mal'Damba)</w:t>
      </w:r>
    </w:p>
    <w:p>
      <w:r>
        <w:t xml:space="preserve"> "Ahem, so... what are you doing later?" (Ying)</w:t>
      </w:r>
    </w:p>
    <w:p>
      <w:r>
        <w:t xml:space="preserve"> "An illusion is nothing compared to a mirage." (Ying)</w:t>
      </w:r>
    </w:p>
    <w:p>
      <w:r>
        <w:t xml:space="preserve">  "Shot through the heart!"</w:t>
      </w:r>
    </w:p>
    <w:p>
      <w:r>
        <w:t xml:space="preserve">  "You have made poor choices."</w:t>
      </w:r>
    </w:p>
    <w:p>
      <w:r>
        <w:t xml:space="preserve"> "I have the high ground!"</w:t>
      </w:r>
    </w:p>
    <w:p>
      <w:r>
        <w:t xml:space="preserve"> "Try and keep up."</w:t>
      </w:r>
    </w:p>
    <w:p>
      <w:r>
        <w:t xml:space="preserve">  "A small victory, but the battle is not over."</w:t>
      </w:r>
    </w:p>
    <w:p>
      <w:r>
        <w:t xml:space="preserve">  "Excellent. We are not to be trifled with."</w:t>
      </w:r>
    </w:p>
    <w:p>
      <w:r>
        <w:t xml:space="preserve"> "Enemies on the point!"</w:t>
      </w:r>
    </w:p>
    <w:p>
      <w:r>
        <w:t xml:space="preserve"> "Get them off the point!"</w:t>
      </w:r>
    </w:p>
    <w:p>
      <w:r>
        <w:t xml:space="preserve"> "Was this conflict really necessary?"</w:t>
      </w:r>
    </w:p>
    <w:p>
      <w:r>
        <w:t xml:space="preserve"> "This battle was over before it started."</w:t>
      </w:r>
    </w:p>
    <w:p>
      <w:r>
        <w:t xml:space="preserve"> "I have much left to learn."</w:t>
      </w:r>
    </w:p>
    <w:p>
      <w:r>
        <w:t xml:space="preserve"> "Those who survive drought will grow stronger!"</w:t>
      </w:r>
    </w:p>
    <w:p>
      <w:r>
        <w:t xml:space="preserve"> "You are nothing but dust in the wind!"</w:t>
      </w:r>
    </w:p>
    <w:p>
      <w:r>
        <w:t xml:space="preserve"> "You die an honorable death."</w:t>
      </w:r>
    </w:p>
    <w:p>
      <w:r>
        <w:t xml:space="preserve"> "Think about what you have done."</w:t>
      </w:r>
    </w:p>
    <w:p>
      <w:r>
        <w:t xml:space="preserve"> "Du du, du du... du du. Tsk, how does that go again?"</w:t>
      </w:r>
    </w:p>
    <w:p>
      <w:r>
        <w:t xml:space="preserve"> "Those who wander the desert... risk their sand-ity! Hahahahahaha!</w:t>
      </w:r>
    </w:p>
    <w:p>
      <w:r>
        <w:t xml:space="preserve"> "People say desert cities are beautiful. I like dust too."</w:t>
      </w:r>
    </w:p>
    <w:p>
      <w:r>
        <w:t xml:space="preserve"> "Hahahahahaha."</w:t>
      </w:r>
    </w:p>
    <w:p>
      <w:r>
        <w:t xml:space="preserve"> "Ha ha!"</w:t>
      </w:r>
    </w:p>
    <w:p>
      <w:r>
        <w:t xml:space="preserve"> "Aha hahaha!"</w:t>
      </w:r>
    </w:p>
    <w:p>
      <w:r>
        <w:t xml:space="preserve"> "Will you watch my back, Huntress?" (Question to Cassie)</w:t>
      </w:r>
    </w:p>
    <w:p>
      <w:r>
        <w:t xml:space="preserve"> "You're too kind, may the winds blow in your favor." (Response from Cassie)</w:t>
      </w:r>
    </w:p>
    <w:p>
      <w:r>
        <w:t xml:space="preserve"> "Your armor is majestic! Is it cumbersome?" (Question to Fernando)</w:t>
      </w:r>
    </w:p>
    <w:p>
      <w:r>
        <w:t xml:space="preserve"> "They have no knights like you where I come from." (Response from Fernando)</w:t>
      </w:r>
    </w:p>
    <w:p>
      <w:r>
        <w:t xml:space="preserve"> "That weapon... so uncivilized." (Question to an unknown Champion, possibly Tyra)</w:t>
      </w:r>
    </w:p>
    <w:p>
      <w:r>
        <w:t xml:space="preserve"> "You're like no woman I have met." (Response from unknown Champion, possibly Ying)</w:t>
      </w:r>
    </w:p>
    <w:p>
      <w:r>
        <w:t xml:space="preserve"> "This will be a glorious and honorable battle!" (Question to an unknown Champion, possibly Maeve)</w:t>
      </w:r>
    </w:p>
    <w:p>
      <w:r>
        <w:t xml:space="preserve"> "I prefer to stay at range, but to each their own." (Response from unknown Champion, possibly Maeve)</w:t>
      </w:r>
    </w:p>
    <w:p>
      <w:r>
        <w:t xml:space="preserve"> "It's seems... colder... than I am used to." (Question to an unknown Champion, possibly Evie)</w:t>
      </w:r>
    </w:p>
    <w:p>
      <w:r>
        <w:t xml:space="preserve"> "With a friend like you, I will soon have no enemies." (Response from unknown Champion, possibly Evie)</w:t>
      </w:r>
    </w:p>
    <w:p>
      <w:r>
        <w:t xml:space="preserve"> "We shall fight together."</w:t>
      </w:r>
    </w:p>
    <w:p>
      <w:r>
        <w:t xml:space="preserve"> "Ugh, that... that was a good shot." (Kinessa)</w:t>
      </w:r>
    </w:p>
    <w:p>
      <w:r>
        <w:t xml:space="preserve"> "The winds... did not favor me." (Kinessa)</w:t>
      </w:r>
    </w:p>
    <w:p>
      <w:r>
        <w:t xml:space="preserve"> "You... caught me... assassin." (Skye)</w:t>
      </w:r>
    </w:p>
    <w:p>
      <w:r>
        <w:t xml:space="preserve"> "You don't fight fair, but you are skilled..." (Skye)</w:t>
      </w:r>
    </w:p>
    <w:p>
      <w:r>
        <w:t xml:space="preserve"> "This contraption has no place here!"</w:t>
      </w:r>
    </w:p>
    <w:p>
      <w:r>
        <w:t xml:space="preserve"> "You have gone too far!"</w:t>
      </w:r>
    </w:p>
    <w:p>
      <w:r>
        <w:t xml:space="preserve"> "Crumble and turn to sand!"</w:t>
      </w:r>
    </w:p>
    <w:p>
      <w:r>
        <w:t xml:space="preserve"> "The desert erodes even the strongest of fortifications."</w:t>
      </w:r>
    </w:p>
    <w:p>
      <w:r>
        <w:t xml:space="preserve"> "Assist me on the point!"</w:t>
      </w:r>
    </w:p>
    <w:p>
      <w:r>
        <w:t xml:space="preserve"> "Help me out!"</w:t>
      </w:r>
    </w:p>
    <w:p>
      <w:r>
        <w:t xml:space="preserve">  "Every day is a new experience."</w:t>
      </w:r>
    </w:p>
    <w:p>
      <w:r>
        <w:t xml:space="preserve">  "There is much left to learn."</w:t>
      </w:r>
    </w:p>
    <w:p>
      <w:r>
        <w:t xml:space="preserve"> "Let fly"</w:t>
      </w:r>
    </w:p>
    <w:p>
      <w:r>
        <w:t xml:space="preserve"> "Loose!"</w:t>
      </w:r>
    </w:p>
    <w:p>
      <w:r>
        <w:t xml:space="preserve"> "A great accomplishment!"</w:t>
      </w:r>
    </w:p>
    <w:p>
      <w:r>
        <w:t xml:space="preserve"> "What a pleasant surprise!"</w:t>
      </w:r>
    </w:p>
    <w:p>
      <w:r>
        <w:t xml:space="preserve">  "Let us continue our journey!"</w:t>
      </w:r>
    </w:p>
    <w:p>
      <w:r>
        <w:t xml:space="preserve">  "I have places to be..."</w:t>
      </w:r>
    </w:p>
    <w:p>
      <w:r>
        <w:t xml:space="preserve"> "On my way back in!"</w:t>
      </w:r>
    </w:p>
    <w:p>
      <w:r>
        <w:t xml:space="preserve"> "Back to the fight!"</w:t>
      </w:r>
    </w:p>
    <w:p>
      <w:r>
        <w:t xml:space="preserve"> "I should spend my credits."</w:t>
      </w:r>
    </w:p>
    <w:p>
      <w:r>
        <w:t xml:space="preserve"> "The way you fight is inspiring."</w:t>
      </w:r>
    </w:p>
    <w:p>
      <w:r>
        <w:t xml:space="preserve"> "I am glad to have you fighting at my side!"</w:t>
      </w:r>
    </w:p>
    <w:p>
      <w:r>
        <w:t xml:space="preserve"> "That was a glorious battle!"</w:t>
      </w:r>
    </w:p>
    <w:p>
      <w:r>
        <w:t xml:space="preserve"> "Years of training paying off!"</w:t>
      </w:r>
    </w:p>
    <w:p>
      <w:r>
        <w:t xml:space="preserve"> "It is good to be back in the desert!"</w:t>
      </w:r>
    </w:p>
    <w:p>
      <w:r>
        <w:t xml:space="preserve"> "There is something comforting about the sun shining so bright."</w:t>
      </w:r>
    </w:p>
    <w:p>
      <w:r>
        <w:t xml:space="preserve"> "Our journey begins here!"</w:t>
      </w:r>
    </w:p>
    <w:p>
      <w:r>
        <w:t xml:space="preserve"> "Ah, excellent!"</w:t>
      </w:r>
    </w:p>
    <w:p>
      <w:r>
        <w:t xml:space="preserve"> "This, I will cherish."</w:t>
      </w:r>
    </w:p>
    <w:p>
      <w:r>
        <w:t xml:space="preserve"> "Enemies behind us!"</w:t>
      </w:r>
    </w:p>
    <w:p>
      <w:r>
        <w:t xml:space="preserve"> "They are behind us!"</w:t>
      </w:r>
    </w:p>
    <w:p>
      <w:r>
        <w:t xml:space="preserve"> "Enemies on the Payload!"</w:t>
      </w:r>
    </w:p>
    <w:p>
      <w:r>
        <w:t xml:space="preserve"> "They're on the Payload!"</w:t>
      </w:r>
    </w:p>
    <w:p>
      <w:r>
        <w:t xml:space="preserve"> "Enemies on the Flank!"</w:t>
      </w:r>
    </w:p>
    <w:p>
      <w:r>
        <w:t xml:space="preserve"> "Watch the Flank!"</w:t>
      </w:r>
    </w:p>
    <w:p>
      <w:r>
        <w:t xml:space="preserve"> "Enemies above us!"</w:t>
      </w:r>
    </w:p>
    <w:p>
      <w:r>
        <w:t xml:space="preserve"> "Above us!"</w:t>
      </w:r>
    </w:p>
    <w:p>
      <w:r>
        <w:t xml:space="preserve"> "Sniper! Down!"</w:t>
      </w:r>
    </w:p>
    <w:p>
      <w:r>
        <w:t xml:space="preserve"> "Watch out! Sniper!"</w:t>
      </w:r>
    </w:p>
    <w:p>
      <w:r>
        <w:t xml:space="preserve"> "Turret! Over there!"</w:t>
      </w:r>
    </w:p>
    <w:p>
      <w:r>
        <w:t xml:space="preserve"> "Enemy Ultimate incoming!"</w:t>
      </w:r>
    </w:p>
    <w:p>
      <w:r>
        <w:t xml:space="preserve"> "Ult incoming!"</w:t>
      </w:r>
    </w:p>
    <w:p>
      <w:r>
        <w:t xml:space="preserve"> "Group back up!"</w:t>
      </w:r>
    </w:p>
    <w:p>
      <w:r>
        <w:t xml:space="preserve"> "Stick together!"</w:t>
      </w:r>
    </w:p>
    <w:p>
      <w:r>
        <w:t xml:space="preserve"> "Need healing!"</w:t>
      </w:r>
    </w:p>
    <w:p>
      <w:r>
        <w:t xml:space="preserve"> "Heal me!"</w:t>
      </w:r>
    </w:p>
    <w:p>
      <w:r>
        <w:t xml:space="preserve"> "I must protect my allies!"</w:t>
      </w:r>
    </w:p>
    <w:p>
      <w:r>
        <w:t xml:space="preserve"> "I must save my friends!"</w:t>
      </w:r>
    </w:p>
    <w:p>
      <w:r>
        <w:t xml:space="preserve"> "Help out the tank!"</w:t>
      </w:r>
    </w:p>
    <w:p>
      <w:r>
        <w:t xml:space="preserve"> "Allies need help on the objective!"</w:t>
      </w:r>
    </w:p>
    <w:p>
      <w:r>
        <w:t xml:space="preserve"> "Seize the Payload!"</w:t>
      </w:r>
    </w:p>
    <w:p>
      <w:r>
        <w:t xml:space="preserve"> "Get on the Payload!"</w:t>
      </w:r>
    </w:p>
    <w:p>
      <w:r>
        <w:t xml:space="preserve"> "Push the Payload!"</w:t>
      </w:r>
    </w:p>
    <w:p>
      <w:r>
        <w:t xml:space="preserve"> "Move the Payload!"</w:t>
      </w:r>
    </w:p>
    <w:p>
      <w:r>
        <w:t xml:space="preserve"> "It's Overtime!"</w:t>
      </w:r>
    </w:p>
    <w:p>
      <w:r>
        <w:t xml:space="preserve"> "Get in there! Overtime!"</w:t>
      </w:r>
    </w:p>
    <w:p>
      <w:r>
        <w:t xml:space="preserve"> "It is dangerous to go alone."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