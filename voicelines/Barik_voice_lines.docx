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"Barik!"</w:t>
      </w:r>
    </w:p>
    <w:p>
      <w:r>
        <w:t xml:space="preserve">  "Ooh, Barik's got a gun, he's gonna shoot ya down!"</w:t>
      </w:r>
    </w:p>
    <w:p>
      <w:r>
        <w:t xml:space="preserve">  "We dwarves are natural fighters. I just hope you lads can keep up!"</w:t>
      </w:r>
    </w:p>
    <w:p>
      <w:r>
        <w:t xml:space="preserve">  "*grunts*"</w:t>
      </w:r>
    </w:p>
    <w:p>
      <w:r>
        <w:t xml:space="preserve">  "Don't boost me, I can get up on my own!"</w:t>
      </w:r>
    </w:p>
    <w:p>
      <w:r>
        <w:t xml:space="preserve">  "Yieee!"</w:t>
      </w:r>
    </w:p>
    <w:p>
      <w:r>
        <w:t xml:space="preserve">  "Here it comes!"</w:t>
      </w:r>
    </w:p>
    <w:p>
      <w:r>
        <w:t xml:space="preserve">  "Turret deployed!"</w:t>
      </w:r>
    </w:p>
    <w:p>
      <w:r>
        <w:t xml:space="preserve">  "My finest work!"</w:t>
      </w:r>
    </w:p>
    <w:p>
      <w:r>
        <w:t xml:space="preserve">  "Nya-hahaha!"</w:t>
      </w:r>
    </w:p>
    <w:p>
      <w:r>
        <w:t xml:space="preserve">  "Get out of the way!"</w:t>
      </w:r>
    </w:p>
    <w:p>
      <w:r>
        <w:t xml:space="preserve">  "Last one standing wins!" (enemy/self)</w:t>
      </w:r>
    </w:p>
    <w:p>
      <w:r>
        <w:t xml:space="preserve">  "Hunker down!" (ally)</w:t>
      </w:r>
    </w:p>
    <w:p>
      <w:r>
        <w:t xml:space="preserve">  "A fine forge!"</w:t>
      </w:r>
    </w:p>
    <w:p>
      <w:r>
        <w:t xml:space="preserve">  "Ah, it's a wee bit snug around the chest."</w:t>
      </w:r>
    </w:p>
    <w:p>
      <w:r>
        <w:t xml:space="preserve">  "Ah, can I melt it down? Hehe."</w:t>
      </w:r>
    </w:p>
    <w:p>
      <w:r>
        <w:t xml:space="preserve">  "Ah, it's got good weight to it!"</w:t>
      </w:r>
    </w:p>
    <w:p>
      <w:r>
        <w:t xml:space="preserve">  "*grunts*"</w:t>
      </w:r>
    </w:p>
    <w:p>
      <w:r>
        <w:t xml:space="preserve">  "Fresh, I am."</w:t>
      </w:r>
    </w:p>
    <w:p>
      <w:r>
        <w:t xml:space="preserve">  "Eh. It's not ale, but it'll do."</w:t>
      </w:r>
    </w:p>
    <w:p>
      <w:r>
        <w:t xml:space="preserve">  "Let's see to try to fight me now!"</w:t>
      </w:r>
    </w:p>
    <w:p>
      <w:r>
        <w:t xml:space="preserve">  "Not yet, laddie!"</w:t>
      </w:r>
    </w:p>
    <w:p>
      <w:r>
        <w:t xml:space="preserve">  "I can't use that now!"</w:t>
      </w:r>
    </w:p>
    <w:p>
      <w:r>
        <w:t xml:space="preserve">  "They're shooting at me!"</w:t>
      </w:r>
    </w:p>
    <w:p>
      <w:r>
        <w:t xml:space="preserve">  "Can I get some help here?"</w:t>
      </w:r>
    </w:p>
    <w:p>
      <w:r>
        <w:t xml:space="preserve">  "Argh, you call this hot?"</w:t>
      </w:r>
    </w:p>
    <w:p>
      <w:r>
        <w:t xml:space="preserve">  "Brrr!"</w:t>
      </w:r>
    </w:p>
    <w:p>
      <w:r>
        <w:t xml:space="preserve">  "D'oh!"</w:t>
      </w:r>
    </w:p>
    <w:p>
      <w:r>
        <w:t xml:space="preserve">  "This isn't the first time I've bled internally... Ow!"</w:t>
      </w:r>
    </w:p>
    <w:p>
      <w:r>
        <w:t xml:space="preserve">  "You can't take me down that easily!"</w:t>
      </w:r>
    </w:p>
    <w:p>
      <w:r>
        <w:t xml:space="preserve">  "Thank ya healer, I'll have another."</w:t>
      </w:r>
    </w:p>
    <w:p>
      <w:r>
        <w:t xml:space="preserve">  "Ooh, that feels great!"</w:t>
      </w:r>
    </w:p>
    <w:p>
      <w:r>
        <w:t xml:space="preserve">  "Not the beard..."</w:t>
      </w:r>
    </w:p>
    <w:p>
      <w:r>
        <w:t xml:space="preserve">  "Hide my gold..."</w:t>
      </w:r>
    </w:p>
    <w:p>
      <w:r>
        <w:t xml:space="preserve">  "Guns don't kill people, I do!"</w:t>
      </w:r>
    </w:p>
    <w:p>
      <w:r>
        <w:t xml:space="preserve">  "I could tell you needed the help!"</w:t>
      </w:r>
    </w:p>
    <w:p>
      <w:r>
        <w:t xml:space="preserve">  "Aye, well done!"</w:t>
      </w:r>
    </w:p>
    <w:p>
      <w:r>
        <w:t xml:space="preserve">  "I've lost count already!"</w:t>
      </w:r>
    </w:p>
    <w:p>
      <w:r>
        <w:t xml:space="preserve">  "Like stepping on sewer rats!"</w:t>
      </w:r>
    </w:p>
    <w:p>
      <w:r>
        <w:t xml:space="preserve">  "Hahaha! Are you folk even trying? Haha!"</w:t>
      </w:r>
    </w:p>
    <w:p>
      <w:r>
        <w:t xml:space="preserve">  "*grunt* Oathbreaker!" (Barik)</w:t>
      </w:r>
    </w:p>
    <w:p>
      <w:r>
        <w:t xml:space="preserve">  "Take that you clanless, pointy-eared pixie!" (Barik)</w:t>
      </w:r>
    </w:p>
    <w:p>
      <w:r>
        <w:t xml:space="preserve">  "Timbeeee-eer!" (Buck)</w:t>
      </w:r>
    </w:p>
    <w:p>
      <w:r>
        <w:t xml:space="preserve">  "The bigger they are, the more holes you can make! Heehehehe." (Buck)</w:t>
      </w:r>
    </w:p>
    <w:p>
      <w:r>
        <w:t xml:space="preserve">  "A fine lass you are! Dead now, but fine!" (Cassie)</w:t>
      </w:r>
    </w:p>
    <w:p>
      <w:r>
        <w:t xml:space="preserve">  "You're too tall anyway!" (Cassie)</w:t>
      </w:r>
    </w:p>
    <w:p>
      <w:r>
        <w:t xml:space="preserve">  "Ice: Meet fire!" (Evie)</w:t>
      </w:r>
    </w:p>
    <w:p>
      <w:r>
        <w:t xml:space="preserve">  "Stay down, witch!" (Evie)</w:t>
      </w:r>
    </w:p>
    <w:p>
      <w:r>
        <w:t xml:space="preserve">  "Argh, puke for brains!" (Fernando)</w:t>
      </w:r>
    </w:p>
    <w:p>
      <w:r>
        <w:t xml:space="preserve">  "Never trust a man with no beard." (Fernando)</w:t>
      </w:r>
    </w:p>
    <w:p>
      <w:r>
        <w:t xml:space="preserve">  "It's fun to stay at the Y- Yeah, ok." (Grohk)</w:t>
      </w:r>
    </w:p>
    <w:p>
      <w:r>
        <w:t xml:space="preserve">  "Where did you get your tickle beam?" (Grohk)</w:t>
      </w:r>
    </w:p>
    <w:p>
      <w:r>
        <w:t xml:space="preserve">  "Aw, it's a wee little baby!" (Pip)</w:t>
      </w:r>
    </w:p>
    <w:p>
      <w:r>
        <w:t xml:space="preserve">  "Ew! Sewer rats aren't even meant for eating!" (Pip)</w:t>
      </w:r>
    </w:p>
    <w:p>
      <w:r>
        <w:t xml:space="preserve">  "Use machines to fight your battles, eh? Heheh... Oh, wait." (Ruckus)</w:t>
      </w:r>
    </w:p>
    <w:p>
      <w:r>
        <w:t xml:space="preserve">  "Shivering smudge rubber!" (Ruckus)</w:t>
      </w:r>
    </w:p>
    <w:p>
      <w:r>
        <w:t xml:space="preserve">  "It's a talking fishbone!" (Skye)</w:t>
      </w:r>
    </w:p>
    <w:p>
      <w:r>
        <w:t xml:space="preserve">  "Typical elf, weak and frail!" (Skye)</w:t>
      </w:r>
    </w:p>
    <w:p>
      <w:r>
        <w:t xml:space="preserve">  "Boom, boom, boom!"</w:t>
      </w:r>
    </w:p>
    <w:p>
      <w:r>
        <w:t xml:space="preserve">  "Agh, what a mess."</w:t>
      </w:r>
    </w:p>
    <w:p>
      <w:r>
        <w:t xml:space="preserve">  "Hah, I wasn't even looking!"</w:t>
      </w:r>
    </w:p>
    <w:p>
      <w:r>
        <w:t xml:space="preserve">  "Turret too much for ya, bub?"</w:t>
      </w:r>
    </w:p>
    <w:p>
      <w:r>
        <w:t xml:space="preserve">  "Puuush!"</w:t>
      </w:r>
    </w:p>
    <w:p>
      <w:r>
        <w:t xml:space="preserve">  "Hye-hahaha! Maybe next time!"</w:t>
      </w:r>
    </w:p>
    <w:p>
      <w:r>
        <w:t xml:space="preserve">  "Nobody pushes a dwarf off the point!"</w:t>
      </w:r>
    </w:p>
    <w:p>
      <w:r>
        <w:t xml:space="preserve">  "They're taking the point, laddies!"</w:t>
      </w:r>
    </w:p>
    <w:p>
      <w:r>
        <w:t xml:space="preserve">  "Don't let them have it!"</w:t>
      </w:r>
    </w:p>
    <w:p>
      <w:r>
        <w:t xml:space="preserve">  "Victory!"</w:t>
      </w:r>
    </w:p>
    <w:p>
      <w:r>
        <w:t xml:space="preserve">  "Stinkin', axe breaking tunnel worms!"</w:t>
      </w:r>
    </w:p>
    <w:p>
      <w:r>
        <w:t xml:space="preserve">  "Argh, come on!"</w:t>
      </w:r>
    </w:p>
    <w:p>
      <w:r>
        <w:t xml:space="preserve">  "Can't hold your drinks, eh?"</w:t>
      </w:r>
    </w:p>
    <w:p>
      <w:r>
        <w:t xml:space="preserve">  "Pssh, a shot to the knees and we'll be seeing eye to eye."</w:t>
      </w:r>
    </w:p>
    <w:p>
      <w:r>
        <w:t xml:space="preserve">  "You beardless, toe-bitin', dumb basher!"</w:t>
      </w:r>
    </w:p>
    <w:p>
      <w:r>
        <w:t xml:space="preserve">  "What do you mean you only like short jokes?"</w:t>
      </w:r>
    </w:p>
    <w:p>
      <w:r>
        <w:t xml:space="preserve">  "The best place to hide something is in your beard."</w:t>
      </w:r>
    </w:p>
    <w:p>
      <w:r>
        <w:t xml:space="preserve">  "Love has four letters, but then again so does mead!"</w:t>
      </w:r>
    </w:p>
    <w:p>
      <w:r>
        <w:t xml:space="preserve">  "Hehehe, hehaha, hahahaha!"</w:t>
      </w:r>
    </w:p>
    <w:p>
      <w:r>
        <w:t xml:space="preserve">  "Dhehehaha!"</w:t>
      </w:r>
    </w:p>
    <w:p>
      <w:r>
        <w:t xml:space="preserve">  "Hehehehehaaahehe."</w:t>
      </w:r>
    </w:p>
    <w:p>
      <w:r>
        <w:t xml:space="preserve">  "If you thought that was hard, you should try my wife's cooking! Hehehe!"</w:t>
      </w:r>
    </w:p>
    <w:p>
      <w:r>
        <w:t xml:space="preserve">  "Piece of junk that was."</w:t>
      </w:r>
    </w:p>
    <w:p>
      <w:r>
        <w:t xml:space="preserve">  "Clearly the work of humans!"</w:t>
      </w:r>
    </w:p>
    <w:p>
      <w:r>
        <w:t xml:space="preserve">  "Ha! Poorly constructed!"</w:t>
      </w:r>
    </w:p>
    <w:p>
      <w:r>
        <w:t xml:space="preserve">  "Knock, knock, hyahahahaha!"</w:t>
      </w:r>
    </w:p>
    <w:p>
      <w:r>
        <w:t xml:space="preserve">  "Down ya go!"</w:t>
      </w:r>
    </w:p>
    <w:p>
      <w:r>
        <w:t xml:space="preserve"> "Point. Defend. Now!"</w:t>
      </w:r>
    </w:p>
    <w:p>
      <w:r>
        <w:t xml:space="preserve"> "We need to capture the point!"</w:t>
      </w:r>
    </w:p>
    <w:p>
      <w:r>
        <w:t xml:space="preserve"> "My power returns! Haha, haha."</w:t>
      </w:r>
    </w:p>
    <w:p>
      <w:r>
        <w:t xml:space="preserve"> "Time to rock!"</w:t>
      </w:r>
    </w:p>
    <w:p>
      <w:r>
        <w:t xml:space="preserve">  "Excuse me barmaid, I'll have another."</w:t>
      </w:r>
    </w:p>
    <w:p>
      <w:r>
        <w:t xml:space="preserve">  "Aye, that's more like it!"</w:t>
      </w:r>
    </w:p>
    <w:p>
      <w:r>
        <w:t xml:space="preserve"> "This is my boomstick!"</w:t>
      </w:r>
    </w:p>
    <w:p>
      <w:r>
        <w:t xml:space="preserve"> "Come and get me!"</w:t>
      </w:r>
    </w:p>
    <w:p>
      <w:r>
        <w:t xml:space="preserve"> "It's party time!"</w:t>
      </w:r>
    </w:p>
    <w:p>
      <w:r>
        <w:t xml:space="preserve"> "You bloody right!"</w:t>
      </w:r>
    </w:p>
    <w:p>
      <w:r>
        <w:t xml:space="preserve">  "I know you're still here, lad."</w:t>
      </w:r>
    </w:p>
    <w:p>
      <w:r>
        <w:t xml:space="preserve">  "You're just gonna stare at me, laddie? Or are you gonna say something?"</w:t>
      </w:r>
    </w:p>
    <w:p>
      <w:r>
        <w:t xml:space="preserve">  "Let me at them!"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