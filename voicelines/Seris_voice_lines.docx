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"Seris!"</w:t>
      </w:r>
    </w:p>
    <w:p>
      <w:r>
        <w:t xml:space="preserve">  "I know things that were, things that are, and some things that have not yet come to pass."</w:t>
      </w:r>
    </w:p>
    <w:p>
      <w:r>
        <w:t xml:space="preserve">  "Sight beyond sight, life beyond death. I alone traverse the Abyss."</w:t>
      </w:r>
    </w:p>
    <w:p>
      <w:r>
        <w:t xml:space="preserve">  "Like a whisper on the wind."</w:t>
      </w:r>
    </w:p>
    <w:p>
      <w:r>
        <w:t xml:space="preserve">  "Behold the rider upon a pale steed."</w:t>
      </w:r>
    </w:p>
    <w:p>
      <w:r>
        <w:t xml:space="preserve">  "Live!"</w:t>
      </w:r>
    </w:p>
    <w:p>
      <w:r>
        <w:t xml:space="preserve">  "Take it!"</w:t>
      </w:r>
    </w:p>
    <w:p>
      <w:r>
        <w:t xml:space="preserve">  "Suffer!"</w:t>
      </w:r>
    </w:p>
    <w:p>
      <w:r>
        <w:t xml:space="preserve">  *sigh*</w:t>
      </w:r>
    </w:p>
    <w:p>
      <w:r>
        <w:t xml:space="preserve">  "I must leave this place."</w:t>
      </w:r>
    </w:p>
    <w:p>
      <w:r>
        <w:t xml:space="preserve">  "See you on the other side."</w:t>
      </w:r>
    </w:p>
    <w:p>
      <w:r>
        <w:t xml:space="preserve">  "GAZE into the Abyss!" (enemy/self)</w:t>
      </w:r>
    </w:p>
    <w:p>
      <w:r>
        <w:t xml:space="preserve">  "Gather round." (ally)</w:t>
      </w:r>
    </w:p>
    <w:p>
      <w:r>
        <w:t xml:space="preserve">  "I've bought this before."</w:t>
      </w:r>
    </w:p>
    <w:p>
      <w:r>
        <w:t xml:space="preserve">  "Entrancing."</w:t>
      </w:r>
    </w:p>
    <w:p>
      <w:r>
        <w:t xml:space="preserve">  "Token of power!"</w:t>
      </w:r>
    </w:p>
    <w:p>
      <w:r>
        <w:t xml:space="preserve">  "Wait."</w:t>
      </w:r>
    </w:p>
    <w:p>
      <w:r>
        <w:t xml:space="preserve">  "Need more time."</w:t>
      </w:r>
    </w:p>
    <w:p>
      <w:r>
        <w:t xml:space="preserve">  "Your aggression is unwelcome."</w:t>
      </w:r>
    </w:p>
    <w:p>
      <w:r>
        <w:t xml:space="preserve">  "Do not trifle with me!"</w:t>
      </w:r>
    </w:p>
    <w:p>
      <w:r>
        <w:t xml:space="preserve">  "Motionless."</w:t>
      </w:r>
    </w:p>
    <w:p>
      <w:r>
        <w:t xml:space="preserve">  "Slipping... into... twilight."</w:t>
      </w:r>
    </w:p>
    <w:p>
      <w:r>
        <w:t xml:space="preserve">  "I will not wither!"</w:t>
      </w:r>
    </w:p>
    <w:p>
      <w:r>
        <w:t xml:space="preserve">  "You've kept me in this realm."</w:t>
      </w:r>
    </w:p>
    <w:p>
      <w:r>
        <w:t xml:space="preserve">  "Time heals all."</w:t>
      </w:r>
    </w:p>
    <w:p>
      <w:r>
        <w:t xml:space="preserve">  "Death is an illusion."</w:t>
      </w:r>
    </w:p>
    <w:p>
      <w:r>
        <w:t xml:space="preserve">  "I will return."</w:t>
      </w:r>
    </w:p>
    <w:p>
      <w:r>
        <w:t xml:space="preserve">  "Was it everything you desired?" (Androxus)</w:t>
      </w:r>
    </w:p>
    <w:p>
      <w:r>
        <w:t xml:space="preserve">  "Those eyes..." (Maeve)</w:t>
      </w:r>
    </w:p>
    <w:p>
      <w:r>
        <w:t xml:space="preserve">  "Fate was cruel to you this day."</w:t>
      </w:r>
    </w:p>
    <w:p>
      <w:r>
        <w:t xml:space="preserve">  "The Abyss has blessed us."</w:t>
      </w:r>
    </w:p>
    <w:p>
      <w:r>
        <w:t xml:space="preserve">  "A good omen rises."</w:t>
      </w:r>
    </w:p>
    <w:p>
      <w:r>
        <w:t xml:space="preserve">  "This was foreseen!"</w:t>
      </w:r>
    </w:p>
    <w:p>
      <w:r>
        <w:t xml:space="preserve">  "Into twilight you now go!"</w:t>
      </w:r>
    </w:p>
    <w:p>
      <w:r>
        <w:t xml:space="preserve">  "The fates are in alignment!"</w:t>
      </w:r>
    </w:p>
    <w:p>
      <w:r>
        <w:t xml:space="preserve">  "It's been a while." (Androxus)</w:t>
      </w:r>
    </w:p>
    <w:p>
      <w:r>
        <w:t xml:space="preserve">  "The Abyss comes to collect!" (Androxus)</w:t>
      </w:r>
    </w:p>
    <w:p>
      <w:r>
        <w:t xml:space="preserve">  "Justice is a mortal construct!" (Lex)</w:t>
      </w:r>
    </w:p>
    <w:p>
      <w:r>
        <w:t xml:space="preserve">  "Was that your tenth life?" (Maeve)</w:t>
      </w:r>
    </w:p>
    <w:p>
      <w:r>
        <w:t xml:space="preserve">  "This world is not for your master!" (Mal'Damba)</w:t>
      </w:r>
    </w:p>
    <w:p>
      <w:r>
        <w:t xml:space="preserve">  "A time alternate? Interesting." (Seris)</w:t>
      </w:r>
    </w:p>
    <w:p>
      <w:r>
        <w:t xml:space="preserve">  "Your soul is mine!"</w:t>
      </w:r>
    </w:p>
    <w:p>
      <w:r>
        <w:t xml:space="preserve">  "Embrace your mortality!"</w:t>
      </w:r>
    </w:p>
    <w:p>
      <w:r>
        <w:t xml:space="preserve">  "The circle is complete."</w:t>
      </w:r>
    </w:p>
    <w:p>
      <w:r>
        <w:t xml:space="preserve">  "This reality is promising."</w:t>
      </w:r>
    </w:p>
    <w:p>
      <w:r>
        <w:t xml:space="preserve">  "They seek to rob us."</w:t>
      </w:r>
    </w:p>
    <w:p>
      <w:r>
        <w:t xml:space="preserve">  "Our point is failing!"</w:t>
      </w:r>
    </w:p>
    <w:p>
      <w:r>
        <w:t xml:space="preserve">  "Our deed will echo through eternity."</w:t>
      </w:r>
    </w:p>
    <w:p>
      <w:r>
        <w:t xml:space="preserve">  "Just as I foretold!"</w:t>
      </w:r>
    </w:p>
    <w:p>
      <w:r>
        <w:t xml:space="preserve">  "This was not meant to be!"</w:t>
      </w:r>
    </w:p>
    <w:p>
      <w:r>
        <w:t xml:space="preserve">  "This confict's a game, and we are merely players."</w:t>
      </w:r>
    </w:p>
    <w:p>
      <w:r>
        <w:t xml:space="preserve">  "The Abyss cries out, and your soul is soon to answer."</w:t>
      </w:r>
    </w:p>
    <w:p>
      <w:r>
        <w:t xml:space="preserve">  "That's it, yes, it's coming to me now. You are an imbecile."</w:t>
      </w:r>
    </w:p>
    <w:p>
      <w:r>
        <w:t xml:space="preserve">  "You'd like to see a trick? Watch as I make your life disappear."</w:t>
      </w:r>
    </w:p>
    <w:p>
      <w:r>
        <w:t xml:space="preserve">  "Let me look into your future. Oh. Well... good luck with that."</w:t>
      </w:r>
    </w:p>
    <w:p>
      <w:r>
        <w:t xml:space="preserve">  "I hate it when I walk into another dimension and forget why I'm here!"</w:t>
      </w:r>
    </w:p>
    <w:p>
      <w:r>
        <w:t xml:space="preserve">  "To err is human. To forgive is not something I'm capable of."</w:t>
      </w:r>
    </w:p>
    <w:p>
      <w:r>
        <w:t xml:space="preserve">  "Hm hm hm hm hm."</w:t>
      </w:r>
    </w:p>
    <w:p>
      <w:r>
        <w:t xml:space="preserve">  "He he he he he he. Ha ha ha ha ha!"</w:t>
      </w:r>
    </w:p>
    <w:p>
      <w:r>
        <w:t xml:space="preserve">  "Hm hm hm. Heh."</w:t>
      </w:r>
    </w:p>
    <w:p>
      <w:r>
        <w:t xml:space="preserve">  "Down the rabbit hole we go."</w:t>
      </w:r>
    </w:p>
    <w:p>
      <w:r>
        <w:t xml:space="preserve">  "The Abyss has treated you well, Androxus." (Androxus)</w:t>
      </w:r>
    </w:p>
    <w:p>
      <w:r>
        <w:t xml:space="preserve">  "The orbs never lie."</w:t>
      </w:r>
    </w:p>
    <w:p>
      <w:r>
        <w:t xml:space="preserve">  "Twilight reigns!"</w:t>
      </w:r>
    </w:p>
    <w:p>
      <w:r>
        <w:t xml:space="preserve">  "Twilight beckons!"</w:t>
      </w:r>
    </w:p>
    <w:p>
      <w:r>
        <w:t xml:space="preserve">  "This strife is temporary!"</w:t>
      </w:r>
    </w:p>
    <w:p>
      <w:r>
        <w:t xml:space="preserve">  "A powerful sensation!"</w:t>
      </w:r>
    </w:p>
    <w:p>
      <w:r>
        <w:t xml:space="preserve">  "Ascendant!"</w:t>
      </w:r>
    </w:p>
    <w:p>
      <w:r>
        <w:t xml:space="preserve">  "It was destined to be."</w:t>
      </w:r>
    </w:p>
    <w:p>
      <w:r>
        <w:t xml:space="preserve">  "Oh, I have achieved something."</w:t>
      </w:r>
    </w:p>
    <w:p>
      <w:r>
        <w:t xml:space="preserve">  "If only this world had more time."</w:t>
      </w:r>
    </w:p>
    <w:p>
      <w:r>
        <w:t xml:space="preserve">  "I am neither here, nor there."</w:t>
      </w:r>
    </w:p>
    <w:p>
      <w:r>
        <w:t xml:space="preserve">  "Reality is an opinion. One that I disagree with."</w:t>
      </w:r>
    </w:p>
    <w:p>
      <w:r>
        <w:t xml:space="preserve">  "I now make my return."</w:t>
      </w:r>
    </w:p>
    <w:p>
      <w:r>
        <w:t xml:space="preserve">  "I must spend the credits."</w:t>
      </w:r>
    </w:p>
    <w:p>
      <w:r>
        <w:t xml:space="preserve">  "Your aura shines!"</w:t>
      </w:r>
    </w:p>
    <w:p>
      <w:r>
        <w:t xml:space="preserve">  "You are powerful, friend!"</w:t>
      </w:r>
    </w:p>
    <w:p>
      <w:r>
        <w:t xml:space="preserve">  "Look into yourselves. Can you see the darkness?"</w:t>
      </w:r>
    </w:p>
    <w:p>
      <w:r>
        <w:t xml:space="preserve">  "Surrender to the Abyss!"</w:t>
      </w:r>
    </w:p>
    <w:p>
      <w:r>
        <w:t xml:space="preserve">  "The minions of twilight do not suffer the cold."</w:t>
      </w:r>
    </w:p>
    <w:p>
      <w:r>
        <w:t xml:space="preserve">  "A fateful choice indeed."</w:t>
      </w:r>
    </w:p>
    <w:p>
      <w:r>
        <w:t xml:space="preserve">  "The Abyss provides."</w:t>
      </w:r>
    </w:p>
    <w:p>
      <w:r>
        <w:t xml:space="preserve">  "A worthy trinket!"</w:t>
      </w:r>
    </w:p>
    <w:p>
      <w:r>
        <w:t xml:space="preserve">  "Behind us!"</w:t>
      </w:r>
    </w:p>
    <w:p>
      <w:r>
        <w:t xml:space="preserve">  "Look behind us!"</w:t>
      </w:r>
    </w:p>
    <w:p>
      <w:r>
        <w:t xml:space="preserve">  "The enemy is pushing the payload!"</w:t>
      </w:r>
    </w:p>
    <w:p>
      <w:r>
        <w:t xml:space="preserve">  "Stop the payload!"</w:t>
      </w:r>
    </w:p>
    <w:p>
      <w:r>
        <w:t xml:space="preserve">  "Watch the flank!"</w:t>
      </w:r>
    </w:p>
    <w:p>
      <w:r>
        <w:t xml:space="preserve">  "On the flank!"</w:t>
      </w:r>
    </w:p>
    <w:p>
      <w:r>
        <w:t xml:space="preserve">  "From above!"</w:t>
      </w:r>
    </w:p>
    <w:p>
      <w:r>
        <w:t xml:space="preserve">  "Look above us!"</w:t>
      </w:r>
    </w:p>
    <w:p>
      <w:r>
        <w:t xml:space="preserve">  "Sniper!"</w:t>
      </w:r>
    </w:p>
    <w:p>
      <w:r>
        <w:t xml:space="preserve">  "Watch the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"Enemy ultimate!"</w:t>
      </w:r>
    </w:p>
    <w:p>
      <w:r>
        <w:t xml:space="preserve">  "Fight as a group."</w:t>
      </w:r>
    </w:p>
    <w:p>
      <w:r>
        <w:t xml:space="preserve">  "Group up!"</w:t>
      </w:r>
    </w:p>
    <w:p>
      <w:r>
        <w:t xml:space="preserve">  "I should heal my allies."</w:t>
      </w:r>
    </w:p>
    <w:p>
      <w:r>
        <w:t xml:space="preserve">  "My allies need healing!"</w:t>
      </w:r>
    </w:p>
    <w:p>
      <w:r>
        <w:t xml:space="preserve">  "Assist the tank."</w:t>
      </w:r>
    </w:p>
    <w:p>
      <w:r>
        <w:t xml:space="preserve">  "The tank needs aid."</w:t>
      </w:r>
    </w:p>
    <w:p>
      <w:r>
        <w:t xml:space="preserve">  "We're moving this payload!"</w:t>
      </w:r>
    </w:p>
    <w:p>
      <w:r>
        <w:t xml:space="preserve">  "Payload is progressing!"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"Our time is running out!"</w:t>
      </w:r>
    </w:p>
    <w:p>
      <w:r>
        <w:t xml:space="preserve">  "Overtime!"</w:t>
      </w:r>
    </w:p>
    <w:p>
      <w:r>
        <w:t xml:space="preserve">  "Wait for allies."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