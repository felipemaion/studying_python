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"Terminus!"</w:t>
      </w:r>
    </w:p>
    <w:p>
      <w:r>
        <w:t xml:space="preserve">  "Grab your sword or your loved ones, you will fall all the same!"</w:t>
      </w:r>
    </w:p>
    <w:p>
      <w:r>
        <w:t xml:space="preserve">  "The Magistrate commands – I eradicate!"</w:t>
      </w:r>
    </w:p>
    <w:p>
      <w:r>
        <w:t xml:space="preserve">  "Find me the enemy!"</w:t>
      </w:r>
    </w:p>
    <w:p>
      <w:r>
        <w:t xml:space="preserve">  "Forward! Into chaos!"</w:t>
      </w:r>
    </w:p>
    <w:p>
      <w:r>
        <w:t xml:space="preserve">  "Destroy!"</w:t>
      </w:r>
    </w:p>
    <w:p>
      <w:r>
        <w:t xml:space="preserve">  "EyAHHH!"</w:t>
      </w:r>
    </w:p>
    <w:p>
      <w:r>
        <w:t xml:space="preserve">  "More power!"</w:t>
      </w:r>
    </w:p>
    <w:p>
      <w:r>
        <w:t xml:space="preserve">  "Feed the beast!"</w:t>
      </w:r>
    </w:p>
    <w:p>
      <w:r>
        <w:t xml:space="preserve">  "Terminus smash!"</w:t>
      </w:r>
    </w:p>
    <w:p>
      <w:r>
        <w:t xml:space="preserve">  "RAWWR"</w:t>
      </w:r>
    </w:p>
    <w:p>
      <w:r>
        <w:t xml:space="preserve">  "Once more I rise!" (enemy/self)</w:t>
      </w:r>
    </w:p>
    <w:p>
      <w:r>
        <w:t xml:space="preserve">  "Please... Let me die... No! No!!!" (friendly)</w:t>
      </w:r>
    </w:p>
    <w:p>
      <w:r>
        <w:t xml:space="preserve">  "Powerful!"</w:t>
      </w:r>
    </w:p>
    <w:p>
      <w:r>
        <w:t xml:space="preserve">  "I am the weapon!"</w:t>
      </w:r>
    </w:p>
    <w:p>
      <w:r>
        <w:t xml:space="preserve">  "As you command, master!"</w:t>
      </w:r>
    </w:p>
    <w:p>
      <w:r>
        <w:t xml:space="preserve">  "No."</w:t>
      </w:r>
    </w:p>
    <w:p>
      <w:r>
        <w:t xml:space="preserve">  "Not yet."</w:t>
      </w:r>
    </w:p>
    <w:p>
      <w:r>
        <w:t xml:space="preserve">  "grunt"</w:t>
      </w:r>
    </w:p>
    <w:p>
      <w:r>
        <w:t xml:space="preserve">  "I'll tear you limb from limb!"</w:t>
      </w:r>
    </w:p>
    <w:p>
      <w:r>
        <w:t xml:space="preserve">  "urg..."</w:t>
      </w:r>
    </w:p>
    <w:p>
      <w:r>
        <w:t xml:space="preserve">  "grunt"</w:t>
      </w:r>
    </w:p>
    <w:p>
      <w:r>
        <w:t xml:space="preserve">  "Your fire is weak!"</w:t>
      </w:r>
    </w:p>
    <w:p>
      <w:r>
        <w:t xml:space="preserve">  "It's... almost... over..."</w:t>
      </w:r>
    </w:p>
    <w:p>
      <w:r>
        <w:t xml:space="preserve">  "I'm not finished yet!"</w:t>
      </w:r>
    </w:p>
    <w:p>
      <w:r>
        <w:t xml:space="preserve">  "Ha, you sustain my rage!"</w:t>
      </w:r>
    </w:p>
    <w:p>
      <w:r>
        <w:t xml:space="preserve">  "My wounds heal!"</w:t>
      </w:r>
    </w:p>
    <w:p>
      <w:r>
        <w:t xml:space="preserve">  "I am free."</w:t>
      </w:r>
    </w:p>
    <w:p>
      <w:r>
        <w:t xml:space="preserve">  "Thank you."</w:t>
      </w:r>
    </w:p>
    <w:p>
      <w:r>
        <w:t xml:space="preserve">  "Not again, aaah!" (Ash)</w:t>
      </w:r>
    </w:p>
    <w:p>
      <w:r>
        <w:t xml:space="preserve">  "I deserve this." (Inara)</w:t>
      </w:r>
    </w:p>
    <w:p>
      <w:r>
        <w:t xml:space="preserve">  "Obliterate!"</w:t>
      </w:r>
    </w:p>
    <w:p>
      <w:r>
        <w:t xml:space="preserve">  "More enemies must fall!"</w:t>
      </w:r>
    </w:p>
    <w:p>
      <w:r>
        <w:t xml:space="preserve">  "We are a rockslide!"</w:t>
      </w:r>
    </w:p>
    <w:p>
      <w:r>
        <w:t xml:space="preserve">  "Even death wont save you from me!"</w:t>
      </w:r>
    </w:p>
    <w:p>
      <w:r>
        <w:t xml:space="preserve">  "Kill! Maim! Burn!"</w:t>
      </w:r>
    </w:p>
    <w:p>
      <w:r>
        <w:t xml:space="preserve">  "Tear it all down!"</w:t>
      </w:r>
    </w:p>
    <w:p>
      <w:r>
        <w:t xml:space="preserve">  "Now YOU will break!" (Ash)</w:t>
      </w:r>
    </w:p>
    <w:p>
      <w:r>
        <w:t xml:space="preserve">  "Ha-ha-ha, how does it feel?" (Ash)</w:t>
      </w:r>
    </w:p>
    <w:p>
      <w:r>
        <w:t xml:space="preserve">  "Your armor is frail!" (Fernando)</w:t>
      </w:r>
    </w:p>
    <w:p>
      <w:r>
        <w:t xml:space="preserve">  "What have I done?!" (Inara)</w:t>
      </w:r>
    </w:p>
    <w:p>
      <w:r>
        <w:t xml:space="preserve">  "No I - I am a monster!" (Inara)</w:t>
      </w:r>
    </w:p>
    <w:p>
      <w:r>
        <w:t xml:space="preserve">  "I challenged you and won!" (Makoa)</w:t>
      </w:r>
    </w:p>
    <w:p>
      <w:r>
        <w:t xml:space="preserve">  "You are no god!" (Makoa)</w:t>
      </w:r>
    </w:p>
    <w:p>
      <w:r>
        <w:t xml:space="preserve">  "Now your fate is as cruel as mine!" (Seris)</w:t>
      </w:r>
    </w:p>
    <w:p>
      <w:r>
        <w:t xml:space="preserve">  "You can't run!"</w:t>
      </w:r>
    </w:p>
    <w:p>
      <w:r>
        <w:t xml:space="preserve">  "Your flesh is weak!"</w:t>
      </w:r>
    </w:p>
    <w:p>
      <w:r>
        <w:t xml:space="preserve">  "Crush!"</w:t>
      </w:r>
    </w:p>
    <w:p>
      <w:r>
        <w:t xml:space="preserve">  "Go! They are losing ground!"</w:t>
      </w:r>
    </w:p>
    <w:p>
      <w:r>
        <w:t xml:space="preserve">  "Show them no mercy!"</w:t>
      </w:r>
    </w:p>
    <w:p>
      <w:r>
        <w:t xml:space="preserve">  "I'll take your point and your life!"</w:t>
      </w:r>
    </w:p>
    <w:p>
      <w:r>
        <w:t xml:space="preserve">  "You all will fall!"</w:t>
      </w:r>
    </w:p>
    <w:p>
      <w:r>
        <w:t xml:space="preserve">  "The weak have been culled!"</w:t>
      </w:r>
    </w:p>
    <w:p>
      <w:r>
        <w:t xml:space="preserve">  "This destruction was not enough!"</w:t>
      </w:r>
    </w:p>
    <w:p>
      <w:r>
        <w:t xml:space="preserve">  "You never truly defeat me!"</w:t>
      </w:r>
    </w:p>
    <w:p>
      <w:r>
        <w:t xml:space="preserve">  "Ohh, did I not slay enough enemies!?"</w:t>
      </w:r>
    </w:p>
    <w:p>
      <w:r>
        <w:t xml:space="preserve">  "I'll crush you into dust!"</w:t>
      </w:r>
    </w:p>
    <w:p>
      <w:r>
        <w:t xml:space="preserve">  "You are a pebble against a mountain!"</w:t>
      </w:r>
    </w:p>
    <w:p>
      <w:r>
        <w:t xml:space="preserve">  "All is made, all can be unmade!"</w:t>
      </w:r>
    </w:p>
    <w:p>
      <w:r>
        <w:t xml:space="preserve">  "Pain is weakness leaving your body. Also, your limbs leaving your body."</w:t>
      </w:r>
    </w:p>
    <w:p>
      <w:r>
        <w:t xml:space="preserve">  "The only thing funny is your attempt to survive."</w:t>
      </w:r>
    </w:p>
    <w:p>
      <w:r>
        <w:t xml:space="preserve">  "People are like trees – you cut them down with an axe!"</w:t>
      </w:r>
    </w:p>
    <w:p>
      <w:r>
        <w:t xml:space="preserve">  "Hah-hah-hah-ha!"</w:t>
      </w:r>
    </w:p>
    <w:p>
      <w:r>
        <w:t xml:space="preserve">  "Ha-Ha-Ha-HAH!"</w:t>
      </w:r>
    </w:p>
    <w:p>
      <w:r>
        <w:t xml:space="preserve">  "hah-hah-hah-hah-ha..."</w:t>
      </w:r>
    </w:p>
    <w:p>
      <w:r>
        <w:t xml:space="preserve">  "*Roars*"</w:t>
      </w:r>
    </w:p>
    <w:p>
      <w:r>
        <w:t xml:space="preserve">  "Stay out of my way, War Machine." (Ash)</w:t>
      </w:r>
    </w:p>
    <w:p>
      <w:r>
        <w:t xml:space="preserve">  "Inara... You... You are like me!" (Inara)</w:t>
      </w:r>
    </w:p>
    <w:p>
      <w:r>
        <w:t xml:space="preserve">  "You die here!"</w:t>
      </w:r>
    </w:p>
    <w:p>
      <w:r>
        <w:t xml:space="preserve">  "Step forward and be broken!"</w:t>
      </w:r>
    </w:p>
    <w:p>
      <w:r>
        <w:t xml:space="preserve">  "Yes! More!"</w:t>
      </w:r>
    </w:p>
    <w:p>
      <w:r>
        <w:t xml:space="preserve">  "Strength!"</w:t>
      </w:r>
    </w:p>
    <w:p>
      <w:r>
        <w:t xml:space="preserve">  "*Growls*"</w:t>
      </w:r>
    </w:p>
    <w:p>
      <w:r>
        <w:t xml:space="preserve">  "*Growls*"</w:t>
      </w:r>
    </w:p>
    <w:p>
      <w:r>
        <w:t xml:space="preserve">  "Add it to the pile!"</w:t>
      </w:r>
    </w:p>
    <w:p>
      <w:r>
        <w:t xml:space="preserve">  "What is this?"</w:t>
      </w:r>
    </w:p>
    <w:p>
      <w:r>
        <w:t xml:space="preserve">  "What is the command?"</w:t>
      </w:r>
    </w:p>
    <w:p>
      <w:r>
        <w:t xml:space="preserve">  "Who shall I destroy?"</w:t>
      </w:r>
    </w:p>
    <w:p>
      <w:r>
        <w:t xml:space="preserve">  "My fight is eternal!"</w:t>
      </w:r>
    </w:p>
    <w:p>
      <w:r>
        <w:t xml:space="preserve">  "I... never die."</w:t>
      </w:r>
    </w:p>
    <w:p>
      <w:r>
        <w:t xml:space="preserve">  "There are credits to spend!"</w:t>
      </w:r>
    </w:p>
    <w:p>
      <w:r>
        <w:t xml:space="preserve">  "You slay well!"</w:t>
      </w:r>
    </w:p>
    <w:p>
      <w:r>
        <w:t xml:space="preserve">  "Yes, kill them all!"</w:t>
      </w:r>
    </w:p>
    <w:p>
      <w:r>
        <w:t xml:space="preserve">  "Stone and blood!"</w:t>
      </w:r>
    </w:p>
    <w:p>
      <w:r>
        <w:t xml:space="preserve">  "I bring fury and leave ruin!"</w:t>
      </w:r>
    </w:p>
    <w:p>
      <w:r>
        <w:t xml:space="preserve">  "I feel nothing. I know only annihilation!"</w:t>
      </w:r>
    </w:p>
    <w:p>
      <w:r>
        <w:t xml:space="preserve">  "Another tool. Another weapon."</w:t>
      </w:r>
    </w:p>
    <w:p>
      <w:r>
        <w:t xml:space="preserve">  "Mmm, this will slay many!"</w:t>
      </w:r>
    </w:p>
    <w:p>
      <w:r>
        <w:t xml:space="preserve">  "They're behind!"</w:t>
      </w:r>
    </w:p>
    <w:p>
      <w:r>
        <w:t xml:space="preserve">  "Look behind you!"</w:t>
      </w:r>
    </w:p>
    <w:p>
      <w:r>
        <w:t xml:space="preserve">  "The enemy pushes!"</w:t>
      </w:r>
    </w:p>
    <w:p>
      <w:r>
        <w:t xml:space="preserve">  "Their payload moves!"</w:t>
      </w:r>
    </w:p>
    <w:p>
      <w:r>
        <w:t xml:space="preserve">  "They fly above!"</w:t>
      </w:r>
    </w:p>
    <w:p>
      <w:r>
        <w:t xml:space="preserve">  "Come down and face me!"</w:t>
      </w:r>
    </w:p>
    <w:p>
      <w:r>
        <w:t xml:space="preserve">  "Sniper!"</w:t>
      </w:r>
    </w:p>
    <w:p>
      <w:r>
        <w:t xml:space="preserve">  "Kill the sniper!"</w:t>
      </w:r>
    </w:p>
    <w:p>
      <w:r>
        <w:t xml:space="preserve">  "Turret spotted!"</w:t>
      </w:r>
    </w:p>
    <w:p>
      <w:r>
        <w:t xml:space="preserve">  "They are ulting!"</w:t>
      </w:r>
    </w:p>
    <w:p>
      <w:r>
        <w:t xml:space="preserve">  "Ultimate incoming!"</w:t>
      </w:r>
    </w:p>
    <w:p>
      <w:r>
        <w:t xml:space="preserve">  "To me, allies!"</w:t>
      </w:r>
    </w:p>
    <w:p>
      <w:r>
        <w:t xml:space="preserve">  "Come! The battle is here!"</w:t>
      </w:r>
    </w:p>
    <w:p>
      <w:r>
        <w:t xml:space="preserve">  "Mend my body!"</w:t>
      </w:r>
    </w:p>
    <w:p>
      <w:r>
        <w:t xml:space="preserve">  "Fix me!"</w:t>
      </w:r>
    </w:p>
    <w:p>
      <w:r>
        <w:t xml:space="preserve">  "Where is the objective?"</w:t>
      </w:r>
    </w:p>
    <w:p>
      <w:r>
        <w:t xml:space="preserve">  "I need to control the objective!"</w:t>
      </w:r>
    </w:p>
    <w:p>
      <w:r>
        <w:t xml:space="preserve">  "Drive this payload down their throat!"</w:t>
      </w:r>
    </w:p>
    <w:p>
      <w:r>
        <w:t xml:space="preserve">  "Forward! Never stop!"</w:t>
      </w:r>
    </w:p>
    <w:p>
      <w:r>
        <w:t xml:space="preserve">  "Our payload is stalled!"</w:t>
      </w:r>
    </w:p>
    <w:p>
      <w:r>
        <w:t xml:space="preserve">  "The payload needs to go forward!"</w:t>
      </w:r>
    </w:p>
    <w:p>
      <w:r>
        <w:t xml:space="preserve">  "The time is now!"</w:t>
      </w:r>
    </w:p>
    <w:p>
      <w:r>
        <w:t xml:space="preserve">  "Overtime is upon us!"</w:t>
      </w:r>
    </w:p>
    <w:p>
      <w:r>
        <w:t xml:space="preserve">  "I must wait for allies!"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