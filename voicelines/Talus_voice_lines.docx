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"Talus!"</w:t>
      </w:r>
    </w:p>
    <w:p>
      <w:r>
        <w:t xml:space="preserve">  "Sometimes, you have to fight for something you believe in!"</w:t>
      </w:r>
    </w:p>
    <w:p>
      <w:r>
        <w:t xml:space="preserve">  "I'm gonna show everybody that they're wrong about us!"</w:t>
      </w:r>
    </w:p>
    <w:p>
      <w:r>
        <w:t xml:space="preserve">  "Let's go!"</w:t>
      </w:r>
    </w:p>
    <w:p>
      <w:r>
        <w:t xml:space="preserve">  "Haha, this is fun!"</w:t>
      </w:r>
    </w:p>
    <w:p>
      <w:r>
        <w:t xml:space="preserve">  "Blitz Upper!"</w:t>
      </w:r>
    </w:p>
    <w:p>
      <w:r>
        <w:t xml:space="preserve">  "Ha!"</w:t>
      </w:r>
    </w:p>
    <w:p>
      <w:r>
        <w:t xml:space="preserve">  "See ya!"</w:t>
      </w:r>
    </w:p>
    <w:p>
      <w:r>
        <w:t xml:space="preserve">  "I'm out!"</w:t>
      </w:r>
    </w:p>
    <w:p>
      <w:r>
        <w:t xml:space="preserve">  "Ahhhhh... HAAAAAAAAAAAAAA!" (self/enemy)</w:t>
      </w:r>
    </w:p>
    <w:p>
      <w:r>
        <w:t xml:space="preserve">  "This is my birthright!" (ally)</w:t>
      </w:r>
    </w:p>
    <w:p>
      <w:r>
        <w:t xml:space="preserve">  "Uh, are you sure?"</w:t>
      </w:r>
    </w:p>
    <w:p>
      <w:r>
        <w:t xml:space="preserve">  "Oh, look at that!"</w:t>
      </w:r>
    </w:p>
    <w:p>
      <w:r>
        <w:t xml:space="preserve">  "Wow... I've never seen one of those before!"</w:t>
      </w:r>
    </w:p>
    <w:p>
      <w:r>
        <w:t xml:space="preserve">  "I can't!"</w:t>
      </w:r>
    </w:p>
    <w:p>
      <w:r>
        <w:t xml:space="preserve">  "Not yet."</w:t>
      </w:r>
    </w:p>
    <w:p>
      <w:r>
        <w:t xml:space="preserve">  "They're on me!"</w:t>
      </w:r>
    </w:p>
    <w:p>
      <w:r>
        <w:t xml:space="preserve">  "Taking fire!"</w:t>
      </w:r>
    </w:p>
    <w:p>
      <w:r>
        <w:t xml:space="preserve">  "Augh... Ugh..."</w:t>
      </w:r>
    </w:p>
    <w:p>
      <w:r>
        <w:t xml:space="preserve">  "Oooh, cold!"</w:t>
      </w:r>
    </w:p>
    <w:p>
      <w:r>
        <w:t xml:space="preserve">  "Is it hot in here?"</w:t>
      </w:r>
    </w:p>
    <w:p>
      <w:r>
        <w:t xml:space="preserve">  "Augh... It hurts..."</w:t>
      </w:r>
    </w:p>
    <w:p>
      <w:r>
        <w:t xml:space="preserve">  "I'll get through this."</w:t>
      </w:r>
    </w:p>
    <w:p>
      <w:r>
        <w:t xml:space="preserve">  "Thanks!"</w:t>
      </w:r>
    </w:p>
    <w:p>
      <w:r>
        <w:t xml:space="preserve">  "You're so nice!"</w:t>
      </w:r>
    </w:p>
    <w:p>
      <w:r>
        <w:t xml:space="preserve">  "There was... So much... More to see."</w:t>
      </w:r>
    </w:p>
    <w:p>
      <w:r>
        <w:t xml:space="preserve">  "I guess I was too reckless."</w:t>
      </w:r>
    </w:p>
    <w:p>
      <w:r>
        <w:t xml:space="preserve">  "I guess I earned your wrath." (Makoa)</w:t>
      </w:r>
    </w:p>
    <w:p>
      <w:r>
        <w:t xml:space="preserve">  "I can... Accept this fate." (Makoa)</w:t>
      </w:r>
    </w:p>
    <w:p>
      <w:r>
        <w:t xml:space="preserve">  "That's the strength of the Ska'drin!"</w:t>
      </w:r>
    </w:p>
    <w:p>
      <w:r>
        <w:t xml:space="preserve">  "Haha, you're good!"</w:t>
      </w:r>
    </w:p>
    <w:p>
      <w:r>
        <w:t xml:space="preserve">  "Thanks for the help!"</w:t>
      </w:r>
    </w:p>
    <w:p>
      <w:r>
        <w:t xml:space="preserve">  "Why can't we just talk about this?"</w:t>
      </w:r>
    </w:p>
    <w:p>
      <w:r>
        <w:t xml:space="preserve">  "It's not that hard to be a good person!"</w:t>
      </w:r>
    </w:p>
    <w:p>
      <w:r>
        <w:t xml:space="preserve">  "Have some respect!"</w:t>
      </w:r>
    </w:p>
    <w:p>
      <w:r>
        <w:t xml:space="preserve">  "Heh! They say I'm a demon!" (Androxus)</w:t>
      </w:r>
    </w:p>
    <w:p>
      <w:r>
        <w:t xml:space="preserve">  "You need to learn how to control that power!" (Androxus)</w:t>
      </w:r>
    </w:p>
    <w:p>
      <w:r>
        <w:t xml:space="preserve">  "Can't you see what you're fighting for is wrong?" (Ash)</w:t>
      </w:r>
    </w:p>
    <w:p>
      <w:r>
        <w:t xml:space="preserve">  "You can be a good person. I won't give up on you!" (Ash)</w:t>
      </w:r>
    </w:p>
    <w:p>
      <w:r>
        <w:t xml:space="preserve">  "That glove... That magic... It doesn't belong to you!" (Torvald)</w:t>
      </w:r>
    </w:p>
    <w:p>
      <w:r>
        <w:t xml:space="preserve">  "You're messing with power you don't understand!" (Torvald)</w:t>
      </w:r>
    </w:p>
    <w:p>
      <w:r>
        <w:t xml:space="preserve">  "Why do you hurt people? What's the point?" (Zhin)</w:t>
      </w:r>
    </w:p>
    <w:p>
      <w:r>
        <w:t xml:space="preserve">  "Can't you see that you're making people suffer?" (Zhin)</w:t>
      </w:r>
    </w:p>
    <w:p>
      <w:r>
        <w:t xml:space="preserve">  "Outta my way!"</w:t>
      </w:r>
    </w:p>
    <w:p>
      <w:r>
        <w:t xml:space="preserve">  "Give it a rest!"</w:t>
      </w:r>
    </w:p>
    <w:p>
      <w:r>
        <w:t xml:space="preserve">  "We got it!"</w:t>
      </w:r>
    </w:p>
    <w:p>
      <w:r>
        <w:t xml:space="preserve">  "Heheh, no problem!"</w:t>
      </w:r>
    </w:p>
    <w:p>
      <w:r>
        <w:t xml:space="preserve">  "They were on the objective!"</w:t>
      </w:r>
    </w:p>
    <w:p>
      <w:r>
        <w:t xml:space="preserve">  "Enemies on the point!"</w:t>
      </w:r>
    </w:p>
    <w:p>
      <w:r>
        <w:t xml:space="preserve">  "Tear down the establishment!"</w:t>
      </w:r>
    </w:p>
    <w:p>
      <w:r>
        <w:t xml:space="preserve">  "A wall would never keep us out!"</w:t>
      </w:r>
    </w:p>
    <w:p>
      <w:r>
        <w:t xml:space="preserve">  "You call this civilized?"</w:t>
      </w:r>
    </w:p>
    <w:p>
      <w:r>
        <w:t xml:space="preserve">  "There's no point in senseless destruction!"</w:t>
      </w:r>
    </w:p>
    <w:p>
      <w:r>
        <w:t xml:space="preserve">  "I knew we could do it if we worked together!"</w:t>
      </w:r>
    </w:p>
    <w:p>
      <w:r>
        <w:t xml:space="preserve">  "You shouldn't have underestimated me."</w:t>
      </w:r>
    </w:p>
    <w:p>
      <w:r>
        <w:t xml:space="preserve">  "Just because we lost doesn't mean we should give up!"</w:t>
      </w:r>
    </w:p>
    <w:p>
      <w:r>
        <w:t xml:space="preserve">  "What? I can't believe this!"</w:t>
      </w:r>
    </w:p>
    <w:p>
      <w:r>
        <w:t xml:space="preserve">  "Huh, that was pretty easy."</w:t>
      </w:r>
    </w:p>
    <w:p>
      <w:r>
        <w:t xml:space="preserve">  "Mess with the Skad, you get the horns!"</w:t>
      </w:r>
    </w:p>
    <w:p>
      <w:r>
        <w:t xml:space="preserve">  "Get stronger, then we can fight again!"</w:t>
      </w:r>
    </w:p>
    <w:p>
      <w:r>
        <w:t xml:space="preserve">  "What's for breakfast? Deviled eggs?"</w:t>
      </w:r>
    </w:p>
    <w:p>
      <w:r>
        <w:t xml:space="preserve">  "Why do people tell me I need to be exercised? I'm in good shape!"</w:t>
      </w:r>
    </w:p>
    <w:p>
      <w:r>
        <w:t xml:space="preserve">  "Ooh- augh, ah- I got a tail cramp!"</w:t>
      </w:r>
    </w:p>
    <w:p>
      <w:r>
        <w:t xml:space="preserve">  "Hehehhahaha!"</w:t>
      </w:r>
    </w:p>
    <w:p>
      <w:r>
        <w:t xml:space="preserve">  "Heheh!"</w:t>
      </w:r>
    </w:p>
    <w:p>
      <w:r>
        <w:t xml:space="preserve">  "Hahahaha! Hahaha!"</w:t>
      </w:r>
    </w:p>
    <w:p>
      <w:r>
        <w:t xml:space="preserve">  "All right! I'm ready for anything!"</w:t>
      </w:r>
    </w:p>
    <w:p>
      <w:r>
        <w:t xml:space="preserve">  "Hey, cut it out!" (Maeve?)</w:t>
      </w:r>
    </w:p>
    <w:p>
      <w:r>
        <w:t xml:space="preserve">  "You don't scare me." (Androxus?)</w:t>
      </w:r>
    </w:p>
    <w:p>
      <w:r>
        <w:t xml:space="preserve">  "You shouldn't joke about stuff like that." (Champion3)</w:t>
      </w:r>
    </w:p>
    <w:p>
      <w:r>
        <w:t xml:space="preserve">  "Hahaha, haha, I get it!" (Champion3)</w:t>
      </w:r>
    </w:p>
    <w:p>
      <w:r>
        <w:t xml:space="preserve">  "We can win this if we work together!" (Champion4)</w:t>
      </w:r>
    </w:p>
    <w:p>
      <w:r>
        <w:t xml:space="preserve">  "Oh, thanks!" (Champion4)</w:t>
      </w:r>
    </w:p>
    <w:p>
      <w:r>
        <w:t xml:space="preserve">  "Woah... Are you one of the... Woah! You totally are!" (Makoa)</w:t>
      </w:r>
    </w:p>
    <w:p>
      <w:r>
        <w:t xml:space="preserve">  "Need some help!"</w:t>
      </w:r>
    </w:p>
    <w:p>
      <w:r>
        <w:t xml:space="preserve">  "Um... Guys?"</w:t>
      </w:r>
    </w:p>
    <w:p>
      <w:r>
        <w:t xml:space="preserve">  "Hey, I did it!"</w:t>
      </w:r>
    </w:p>
    <w:p>
      <w:r>
        <w:t xml:space="preserve">  "Did I get any taller?</w:t>
      </w:r>
    </w:p>
    <w:p>
      <w:r>
        <w:t xml:space="preserve">  "All right, 'chievo!"</w:t>
      </w:r>
    </w:p>
    <w:p>
      <w:r>
        <w:t xml:space="preserve">  "Heh, no problem."</w:t>
      </w:r>
    </w:p>
    <w:p>
      <w:r>
        <w:t xml:space="preserve">  "C'mon, let's go!"</w:t>
      </w:r>
    </w:p>
    <w:p>
      <w:r>
        <w:t xml:space="preserve">  "All right, I'll do better this time!"</w:t>
      </w:r>
    </w:p>
    <w:p>
      <w:r>
        <w:t xml:space="preserve">  "I'll never give up, never!"</w:t>
      </w:r>
    </w:p>
    <w:p>
      <w:r>
        <w:t xml:space="preserve">  "I should spend my credits."</w:t>
      </w:r>
    </w:p>
    <w:p>
      <w:r>
        <w:t xml:space="preserve">  "You didn't even need my help!"</w:t>
      </w:r>
    </w:p>
    <w:p>
      <w:r>
        <w:t xml:space="preserve">  "That was amazing!"</w:t>
      </w:r>
    </w:p>
    <w:p>
      <w:r>
        <w:t xml:space="preserve">  "Yeah, I'm a Ska'drin, I'm proud. We're good people."</w:t>
      </w:r>
    </w:p>
    <w:p>
      <w:r>
        <w:t xml:space="preserve">  "I'm fighting for justice; I don't have any regrets!"</w:t>
      </w:r>
    </w:p>
    <w:p>
      <w:r>
        <w:t xml:space="preserve">  "Wow, I've heard stories about this place!" (Tropical)</w:t>
      </w:r>
    </w:p>
    <w:p>
      <w:r>
        <w:t xml:space="preserve">  "Woah... It's so pretty!" (Tropical)</w:t>
      </w:r>
    </w:p>
    <w:p>
      <w:r>
        <w:t xml:space="preserve">  "Hi, I'm Talus! But you can call me Tal."</w:t>
      </w:r>
    </w:p>
    <w:p>
      <w:r>
        <w:t xml:space="preserve">  "Oh, for me?"</w:t>
      </w:r>
    </w:p>
    <w:p>
      <w:r>
        <w:t xml:space="preserve">  "Wow, what a great discovery!"</w:t>
      </w:r>
    </w:p>
    <w:p>
      <w:r>
        <w:t xml:space="preserve">  "They're behind us!"</w:t>
      </w:r>
    </w:p>
    <w:p>
      <w:r>
        <w:t xml:space="preserve">  "Watch your back!"</w:t>
      </w:r>
    </w:p>
    <w:p>
      <w:r>
        <w:t xml:space="preserve">  "They're on the payload!"</w:t>
      </w:r>
    </w:p>
    <w:p>
      <w:r>
        <w:t xml:space="preserve">  "Get them off the payload!"</w:t>
      </w:r>
    </w:p>
    <w:p>
      <w:r>
        <w:t xml:space="preserve">  "Watch your sides!"</w:t>
      </w:r>
    </w:p>
    <w:p>
      <w:r>
        <w:t xml:space="preserve">  "We're being flanked!"</w:t>
      </w:r>
    </w:p>
    <w:p>
      <w:r>
        <w:t xml:space="preserve">  "They're above us!"</w:t>
      </w:r>
    </w:p>
    <w:p>
      <w:r>
        <w:t xml:space="preserve">  "Watch the sky!"</w:t>
      </w:r>
    </w:p>
    <w:p>
      <w:r>
        <w:t xml:space="preserve">  "There's a sniper!"</w:t>
      </w:r>
    </w:p>
    <w:p>
      <w:r>
        <w:t xml:space="preserve">  "Hey, get your head down!"</w:t>
      </w:r>
    </w:p>
    <w:p>
      <w:r>
        <w:t xml:space="preserve">  "It's a turret!"</w:t>
      </w:r>
    </w:p>
    <w:p>
      <w:r>
        <w:t xml:space="preserve">  "They're ulting!"</w:t>
      </w:r>
    </w:p>
    <w:p>
      <w:r>
        <w:t xml:space="preserve">  "Enemy ult!"</w:t>
      </w:r>
    </w:p>
    <w:p>
      <w:r>
        <w:t xml:space="preserve">  "Hey, stick together!"</w:t>
      </w:r>
    </w:p>
    <w:p>
      <w:r>
        <w:t xml:space="preserve">  "Don't get lost."</w:t>
      </w:r>
    </w:p>
    <w:p>
      <w:r>
        <w:t xml:space="preserve">  "Ugh, I'm hurt."</w:t>
      </w:r>
    </w:p>
    <w:p>
      <w:r>
        <w:t xml:space="preserve">  "Can you heal me?"</w:t>
      </w:r>
    </w:p>
    <w:p>
      <w:r>
        <w:t xml:space="preserve">  "Help the tank!"</w:t>
      </w:r>
    </w:p>
    <w:p>
      <w:r>
        <w:t xml:space="preserve">  "Our tank's in trouble!"</w:t>
      </w:r>
    </w:p>
    <w:p>
      <w:r>
        <w:t xml:space="preserve">  "Push the payload!"</w:t>
      </w:r>
    </w:p>
    <w:p>
      <w:r>
        <w:t xml:space="preserve">  "Move the payload!"</w:t>
      </w:r>
    </w:p>
    <w:p>
      <w:r>
        <w:t xml:space="preserve">  "Get on the payload!"</w:t>
      </w:r>
    </w:p>
    <w:p>
      <w:r>
        <w:t xml:space="preserve">  "We need to push the payload!"</w:t>
      </w:r>
    </w:p>
    <w:p>
      <w:r>
        <w:t xml:space="preserve">  "It's overtime!"</w:t>
      </w:r>
    </w:p>
    <w:p>
      <w:r>
        <w:t xml:space="preserve">  "It ends now!"</w:t>
      </w:r>
    </w:p>
    <w:p>
      <w:r>
        <w:t xml:space="preserve">  "Mmm... Maybe I should wait."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