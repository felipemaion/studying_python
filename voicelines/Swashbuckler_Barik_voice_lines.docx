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"Barik!"</w:t>
      </w:r>
    </w:p>
    <w:p>
      <w:r>
        <w:t xml:space="preserve">  "Where be the booty?"</w:t>
      </w:r>
    </w:p>
    <w:p>
      <w:r>
        <w:t xml:space="preserve">  "Let me show ye landlubbers how a man of the sea gets things done!"</w:t>
      </w:r>
    </w:p>
    <w:p>
      <w:r>
        <w:t xml:space="preserve">  *grunts* "Give me a ship anyday..."</w:t>
      </w:r>
    </w:p>
    <w:p>
      <w:r>
        <w:t xml:space="preserve">  "Aye, quit chewin' my beard!"</w:t>
      </w:r>
    </w:p>
    <w:p>
      <w:r>
        <w:t xml:space="preserve">  "Stand 'ere, lads!"</w:t>
      </w:r>
    </w:p>
    <w:p>
      <w:r>
        <w:t xml:space="preserve">  "Strong and sturdy!"</w:t>
      </w:r>
    </w:p>
    <w:p>
      <w:r>
        <w:t xml:space="preserve">  "Blow 'em all down!"</w:t>
      </w:r>
    </w:p>
    <w:p>
      <w:r>
        <w:t xml:space="preserve">  "Arr, packed with me special powder!"</w:t>
      </w:r>
    </w:p>
    <w:p>
      <w:r>
        <w:t xml:space="preserve">  "Watch me sea legs go!"</w:t>
      </w:r>
    </w:p>
    <w:p>
      <w:r>
        <w:t xml:space="preserve">  "Batten your hatches!"</w:t>
      </w:r>
    </w:p>
    <w:p>
      <w:r>
        <w:t xml:space="preserve">  "Last one standin' wins!" (enemy/self)</w:t>
      </w:r>
    </w:p>
    <w:p>
      <w:r>
        <w:t xml:space="preserve">  "Hunker down, landlubbers!" (friendly)</w:t>
      </w:r>
    </w:p>
    <w:p>
      <w:r>
        <w:t xml:space="preserve">  "Hmm, can this cure me hangover?"</w:t>
      </w:r>
    </w:p>
    <w:p>
      <w:r>
        <w:t xml:space="preserve">  "A strong sail to weather the storm!"</w:t>
      </w:r>
    </w:p>
    <w:p>
      <w:r>
        <w:t xml:space="preserve">  "Can never pack too much powder."</w:t>
      </w:r>
    </w:p>
    <w:p>
      <w:r>
        <w:t xml:space="preserve">  "Wait, matey!"</w:t>
      </w:r>
    </w:p>
    <w:p>
      <w:r>
        <w:t xml:space="preserve">  "Don't rush me!"</w:t>
      </w:r>
    </w:p>
    <w:p>
      <w:r>
        <w:t xml:space="preserve">  "They're giving me no quarter!"</w:t>
      </w:r>
    </w:p>
    <w:p>
      <w:r>
        <w:t xml:space="preserve">  "Ye challengin' me to a duel?"</w:t>
      </w:r>
    </w:p>
    <w:p>
      <w:r>
        <w:t xml:space="preserve">  "Oh... Oughhh..."</w:t>
      </w:r>
    </w:p>
    <w:p>
      <w:r>
        <w:t xml:space="preserve">  "Ah... Oh, I don't feel so good..."</w:t>
      </w:r>
    </w:p>
    <w:p>
      <w:r>
        <w:t xml:space="preserve">  "Arghhhh! Ah! Arghhhh!"</w:t>
      </w:r>
    </w:p>
    <w:p>
      <w:r>
        <w:t xml:space="preserve">  "I'm shark bait!"</w:t>
      </w:r>
    </w:p>
    <w:p>
      <w:r>
        <w:t xml:space="preserve">  "This isn't where I die!"</w:t>
      </w:r>
    </w:p>
    <w:p>
      <w:r>
        <w:t xml:space="preserve">  "Ah-ha-harr, I feel ship-shape!"</w:t>
      </w:r>
    </w:p>
    <w:p>
      <w:r>
        <w:t xml:space="preserve">  "Oh hey! Hey! And up I rise!"</w:t>
      </w:r>
    </w:p>
    <w:p>
      <w:r>
        <w:t xml:space="preserve">  "Parley..."</w:t>
      </w:r>
    </w:p>
    <w:p>
      <w:r>
        <w:t xml:space="preserve">  "I've... no... regrets..."</w:t>
      </w:r>
    </w:p>
    <w:p>
      <w:r>
        <w:t xml:space="preserve">  "Never trust a pretty lass..." (Skye)</w:t>
      </w:r>
    </w:p>
    <w:p>
      <w:r>
        <w:t xml:space="preserve">  "Don't feel bad, laddie, ha-harr! You'll get used to this!"</w:t>
      </w:r>
    </w:p>
    <w:p>
      <w:r>
        <w:t xml:space="preserve">  "We'll skewer these yellow-belly dogs!"</w:t>
      </w:r>
    </w:p>
    <w:p>
      <w:r>
        <w:t xml:space="preserve">  "Arr, the captain's always got yer back!"</w:t>
      </w:r>
    </w:p>
    <w:p>
      <w:r>
        <w:t xml:space="preserve">  "Wee-heey, blow the man down!"</w:t>
      </w:r>
    </w:p>
    <w:p>
      <w:r>
        <w:t xml:space="preserve">  "Arr, to the briney depths with ye!"</w:t>
      </w:r>
    </w:p>
    <w:p>
      <w:r>
        <w:t xml:space="preserve">  "This is turning into quite the venture!"</w:t>
      </w:r>
    </w:p>
    <w:p>
      <w:r>
        <w:t xml:space="preserve">  "Arr, your gold is mine, lizard!" (Drogoz)</w:t>
      </w:r>
    </w:p>
    <w:p>
      <w:r>
        <w:t xml:space="preserve">  "Always preferred parrots meself." (Strix)</w:t>
      </w:r>
    </w:p>
    <w:p>
      <w:r>
        <w:t xml:space="preserve">  "Sorry, laddie. The open sea is a cut-throat place!" (Talus)</w:t>
      </w:r>
    </w:p>
    <w:p>
      <w:r>
        <w:t xml:space="preserve">  "Ha-harr, down she goes!"</w:t>
      </w:r>
    </w:p>
    <w:p>
      <w:r>
        <w:t xml:space="preserve">  "Watch your step, or you'll sink!"</w:t>
      </w:r>
    </w:p>
    <w:p>
      <w:r>
        <w:t xml:space="preserve">  "Arr-ha-harr, I always get me prize in the end!"</w:t>
      </w:r>
    </w:p>
    <w:p>
      <w:r>
        <w:t xml:space="preserve">  "We'll ride this tide to victory!"</w:t>
      </w:r>
    </w:p>
    <w:p>
      <w:r>
        <w:t xml:space="preserve">  "Those lily-livered scoundrels are taking the point!"</w:t>
      </w:r>
    </w:p>
    <w:p>
      <w:r>
        <w:t xml:space="preserve">  "Get on the point, ye salty sluggards!"</w:t>
      </w:r>
    </w:p>
    <w:p>
      <w:r>
        <w:t xml:space="preserve">  "Their hull's been breached!"</w:t>
      </w:r>
    </w:p>
    <w:p>
      <w:r>
        <w:t xml:space="preserve">  "Let's bore these biscuit-eaters!"</w:t>
      </w:r>
    </w:p>
    <w:p>
      <w:r>
        <w:t xml:space="preserve">  "Ha-harr, we've sunk their cannon!"</w:t>
      </w:r>
    </w:p>
    <w:p>
      <w:r>
        <w:t xml:space="preserve">  "These seadogs just lost their bite!"</w:t>
      </w:r>
    </w:p>
    <w:p>
      <w:r>
        <w:t xml:space="preserve">  "Right, boys! Let's haul this treasure back to the ship!"</w:t>
      </w:r>
    </w:p>
    <w:p>
      <w:r>
        <w:t xml:space="preserve">  "Alright, empty your pockets! Boots too! Don't ye try to hide yer gold from me!"</w:t>
      </w:r>
    </w:p>
    <w:p>
      <w:r>
        <w:t xml:space="preserve">  "At least we've saved rum... Right?"</w:t>
      </w:r>
    </w:p>
    <w:p>
      <w:r>
        <w:t xml:space="preserve">  "We're sunk! And without a paddle..."</w:t>
      </w:r>
    </w:p>
    <w:p>
      <w:r>
        <w:t xml:space="preserve">  "I'm going to plunder your booty, hehehehe!"</w:t>
      </w:r>
    </w:p>
    <w:p>
      <w:r>
        <w:t xml:space="preserve">  "Dead men tell no tales!"</w:t>
      </w:r>
    </w:p>
    <w:p>
      <w:r>
        <w:t xml:space="preserve">  "I cook scurvy dogs like you for supper!"</w:t>
      </w:r>
    </w:p>
    <w:p>
      <w:r>
        <w:t xml:space="preserve">  "I've never lost an arrgument in me life, hahaha!"</w:t>
      </w:r>
    </w:p>
    <w:p>
      <w:r>
        <w:t xml:space="preserve">  "These dogs will be proper salty, when we're done!"</w:t>
      </w:r>
    </w:p>
    <w:p>
      <w:r>
        <w:t xml:space="preserve">  "Hahahahaha!"</w:t>
      </w:r>
    </w:p>
    <w:p>
      <w:r>
        <w:t xml:space="preserve">  "Hahaha *hic* eh... hahaha."</w:t>
      </w:r>
    </w:p>
    <w:p>
      <w:r>
        <w:t xml:space="preserve">  "Yo hohohoho!"</w:t>
      </w:r>
    </w:p>
    <w:p>
      <w:r>
        <w:t xml:space="preserve">  "Raise the sails!"</w:t>
      </w:r>
    </w:p>
    <w:p>
      <w:r>
        <w:t xml:space="preserve">  "Arr, what are we plundering today, you furry scallywag?" (Pip)</w:t>
      </w:r>
    </w:p>
    <w:p>
      <w:r>
        <w:t xml:space="preserve">  "Ye looking for a little adventure, lad? Sail with me, and you'll never want for excitement!" (Talus)</w:t>
      </w:r>
    </w:p>
    <w:p>
      <w:r>
        <w:t xml:space="preserve">  "Ye fight like me old nan!"</w:t>
      </w:r>
    </w:p>
    <w:p>
      <w:r>
        <w:t xml:space="preserve">  "Don't lose to these bilge swillers!"</w:t>
      </w:r>
    </w:p>
    <w:p>
      <w:r>
        <w:t xml:space="preserve">  "I feel as strong as a kraken!"</w:t>
      </w:r>
    </w:p>
    <w:p>
      <w:r>
        <w:t xml:space="preserve">  "My infamy has spread far and wide!"</w:t>
      </w:r>
    </w:p>
    <w:p>
      <w:r>
        <w:t xml:space="preserve">  "Avast!"</w:t>
      </w:r>
    </w:p>
    <w:p>
      <w:r>
        <w:t xml:space="preserve">  "Scurvy dogs!"</w:t>
      </w:r>
    </w:p>
    <w:p>
      <w:r>
        <w:t xml:space="preserve">  "Arr, I deserve me own shanty for that!"</w:t>
      </w:r>
    </w:p>
    <w:p>
      <w:r>
        <w:t xml:space="preserve">  "Another tale to regale the wee ones!"</w:t>
      </w:r>
    </w:p>
    <w:p>
      <w:r>
        <w:t xml:space="preserve">  "Let's go, bucko! Can't you hear the seas calling?!"</w:t>
      </w:r>
    </w:p>
    <w:p>
      <w:r>
        <w:t xml:space="preserve">  *sniffs* "Arr, the smell? 'Tis the scent of a true seaman! A-and probably some dog droppings..."</w:t>
      </w:r>
    </w:p>
    <w:p>
      <w:r>
        <w:t xml:space="preserve">  "Bah, just another scar to impress the lasses!"</w:t>
      </w:r>
    </w:p>
    <w:p>
      <w:r>
        <w:t xml:space="preserve">  "I've got someone to repay for that!"</w:t>
      </w:r>
    </w:p>
    <w:p>
      <w:r>
        <w:t xml:space="preserve">  "What is plunderin' if I don't spend me wealth?"</w:t>
      </w:r>
    </w:p>
    <w:p>
      <w:r>
        <w:t xml:space="preserve">  "Keep it up, laddie! Show 'em how a seadog fights!"</w:t>
      </w:r>
    </w:p>
    <w:p>
      <w:r>
        <w:t xml:space="preserve">  "You're the finest crewman I've had in a while!"</w:t>
      </w:r>
    </w:p>
    <w:p>
      <w:r>
        <w:t xml:space="preserve">  "I've taken your ship, your gold, and now... your dignity!"</w:t>
      </w:r>
    </w:p>
    <w:p>
      <w:r>
        <w:t xml:space="preserve">  "Fifteen men on the dead man's chest! Yo-ho-ho and a bottle of rum!"</w:t>
      </w:r>
    </w:p>
    <w:p>
      <w:r>
        <w:t xml:space="preserve">  "Hmmm... I smell treasure in these old temples!" (Tropical)</w:t>
      </w:r>
    </w:p>
    <w:p>
      <w:r>
        <w:t xml:space="preserve">  "Ahh, the sea! 'Tis the most beautiful, most cruel wench in the world!" (Tropical)</w:t>
      </w:r>
    </w:p>
    <w:p>
      <w:r>
        <w:t xml:space="preserve">  "Ha-harr, come aboard! Let's set sail to where adventure and booty awaits!"</w:t>
      </w:r>
    </w:p>
    <w:p>
      <w:r>
        <w:t xml:space="preserve">  "A new eyepatch? Good! The other one was gettin' itchy."</w:t>
      </w:r>
    </w:p>
    <w:p>
      <w:r>
        <w:t xml:space="preserve">  "This'll tear a hole in the thickest hull!"</w:t>
      </w:r>
    </w:p>
    <w:p>
      <w:r>
        <w:t xml:space="preserve">  "They're behind us, laddies!"</w:t>
      </w:r>
    </w:p>
    <w:p>
      <w:r>
        <w:t xml:space="preserve">  "Look out behind!"</w:t>
      </w:r>
    </w:p>
    <w:p>
      <w:r>
        <w:t xml:space="preserve">  "They're moving their payload!"</w:t>
      </w:r>
    </w:p>
    <w:p>
      <w:r>
        <w:t xml:space="preserve">  "Pillage that payload!"</w:t>
      </w:r>
    </w:p>
    <w:p>
      <w:r>
        <w:t xml:space="preserve">  "They be flanking us!"</w:t>
      </w:r>
    </w:p>
    <w:p>
      <w:r>
        <w:t xml:space="preserve">  "The flank's being attacked!"</w:t>
      </w:r>
    </w:p>
    <w:p>
      <w:r>
        <w:t xml:space="preserve">  "They're above us!"</w:t>
      </w:r>
    </w:p>
    <w:p>
      <w:r>
        <w:t xml:space="preserve">  "Watch out above!"</w:t>
      </w:r>
    </w:p>
    <w:p>
      <w:r>
        <w:t xml:space="preserve">  "Sniper!"</w:t>
      </w:r>
    </w:p>
    <w:p>
      <w:r>
        <w:t xml:space="preserve">  "Watch out for their sniper!"</w:t>
      </w:r>
    </w:p>
    <w:p>
      <w:r>
        <w:t xml:space="preserve">  "They've got a turret!"</w:t>
      </w:r>
    </w:p>
    <w:p>
      <w:r>
        <w:t xml:space="preserve">  "They've got a nasty ultimate coming!"</w:t>
      </w:r>
    </w:p>
    <w:p>
      <w:r>
        <w:t xml:space="preserve">  "Look out for their ult!"</w:t>
      </w:r>
    </w:p>
    <w:p>
      <w:r>
        <w:t xml:space="preserve">  "Group up!"</w:t>
      </w:r>
    </w:p>
    <w:p>
      <w:r>
        <w:t xml:space="preserve">  "Come together, me mateys!"</w:t>
      </w:r>
    </w:p>
    <w:p>
      <w:r>
        <w:t xml:space="preserve">  "I could use a heal! Some rum, too!"</w:t>
      </w:r>
    </w:p>
    <w:p>
      <w:r>
        <w:t xml:space="preserve">  "Can someone throw me a heal?"</w:t>
      </w:r>
    </w:p>
    <w:p>
      <w:r>
        <w:t xml:space="preserve">  "Our frontline is taking heavy fire!"</w:t>
      </w:r>
    </w:p>
    <w:p>
      <w:r>
        <w:t xml:space="preserve">  "Help the tank 'fore he gives way!"</w:t>
      </w:r>
    </w:p>
    <w:p>
      <w:r>
        <w:t xml:space="preserve">  "I should return to the front for they think me a coward!"</w:t>
      </w:r>
    </w:p>
    <w:p>
      <w:r>
        <w:t xml:space="preserve">  "A real sea dog belongs to the heart of the battle!"</w:t>
      </w:r>
    </w:p>
    <w:p>
      <w:r>
        <w:t xml:space="preserve">  "Arr, keep her steady!"</w:t>
      </w:r>
    </w:p>
    <w:p>
      <w:r>
        <w:t xml:space="preserve">  "We'll ferry this payload in no time!"</w:t>
      </w:r>
    </w:p>
    <w:p>
      <w:r>
        <w:t xml:space="preserve">  "We've got to get back to the payload!"</w:t>
      </w:r>
    </w:p>
    <w:p>
      <w:r>
        <w:t xml:space="preserve">  "Don't ye forget the payload!"</w:t>
      </w:r>
    </w:p>
    <w:p>
      <w:r>
        <w:t xml:space="preserve">  "Arr, overtime!"</w:t>
      </w:r>
    </w:p>
    <w:p>
      <w:r>
        <w:t xml:space="preserve">  "Time to rule the day, boys!"</w:t>
      </w:r>
    </w:p>
    <w:p>
      <w:r>
        <w:t xml:space="preserve">  "Arr, I should wait for me crew."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