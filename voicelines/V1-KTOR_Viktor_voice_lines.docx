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"Viktor."</w:t>
      </w:r>
    </w:p>
    <w:p>
      <w:r>
        <w:t xml:space="preserve">  "In the grim darkness of the grim dark, there is only grim darkness."</w:t>
      </w:r>
    </w:p>
    <w:p>
      <w:r>
        <w:t xml:space="preserve">  "We will fight. We will die... We will respawn!"</w:t>
      </w:r>
    </w:p>
    <w:p>
      <w:r>
        <w:t xml:space="preserve">  "For glory!"</w:t>
      </w:r>
    </w:p>
    <w:p>
      <w:r>
        <w:t xml:space="preserve">  "To eternal war!"</w:t>
      </w:r>
    </w:p>
    <w:p>
      <w:r>
        <w:t xml:space="preserve">  "Frag out!"</w:t>
      </w:r>
    </w:p>
    <w:p>
      <w:r>
        <w:t xml:space="preserve">  "Fire in the hole!"</w:t>
      </w:r>
    </w:p>
    <w:p>
      <w:r>
        <w:t xml:space="preserve">  "Pick up the pace!"</w:t>
      </w:r>
    </w:p>
    <w:p>
      <w:r>
        <w:t xml:space="preserve">  "Double time!"</w:t>
      </w:r>
    </w:p>
    <w:p>
      <w:r>
        <w:t xml:space="preserve">  "BARRAGE, INCOMING!" (enemy/self)</w:t>
      </w:r>
    </w:p>
    <w:p>
      <w:r>
        <w:t xml:space="preserve">  "Geared up!"</w:t>
      </w:r>
    </w:p>
    <w:p>
      <w:r>
        <w:t xml:space="preserve">  "Good to go!"</w:t>
      </w:r>
    </w:p>
    <w:p>
      <w:r>
        <w:t xml:space="preserve">  "A little extra."</w:t>
      </w:r>
    </w:p>
    <w:p>
      <w:r>
        <w:t xml:space="preserve">  "Not yet!"</w:t>
      </w:r>
    </w:p>
    <w:p>
      <w:r>
        <w:t xml:space="preserve">  "Uh-uh!"</w:t>
      </w:r>
    </w:p>
    <w:p>
      <w:r>
        <w:t xml:space="preserve">  "Under fire!"</w:t>
      </w:r>
    </w:p>
    <w:p>
      <w:r>
        <w:t xml:space="preserve">  "Keep your head down!"</w:t>
      </w:r>
    </w:p>
    <w:p>
      <w:r>
        <w:t xml:space="preserve">  "Oh! Ohh... ugh."</w:t>
      </w:r>
    </w:p>
    <w:p>
      <w:r>
        <w:t xml:space="preserve">  "I'm locked up!"</w:t>
      </w:r>
    </w:p>
    <w:p>
      <w:r>
        <w:t xml:space="preserve">  "This is a new type of suppressing fire."</w:t>
      </w:r>
    </w:p>
    <w:p>
      <w:r>
        <w:t xml:space="preserve">  "Need a med-pack stat!"</w:t>
      </w:r>
    </w:p>
    <w:p>
      <w:r>
        <w:t xml:space="preserve">  "Now to relax and regenerate my health."</w:t>
      </w:r>
    </w:p>
    <w:p>
      <w:r>
        <w:t xml:space="preserve">  "Time to get shot all over again."</w:t>
      </w:r>
    </w:p>
    <w:p>
      <w:r>
        <w:t xml:space="preserve">  "Alright, back to work."</w:t>
      </w:r>
    </w:p>
    <w:p>
      <w:r>
        <w:t xml:space="preserve">  "My armor... didn't do... anything."</w:t>
      </w:r>
    </w:p>
    <w:p>
      <w:r>
        <w:t xml:space="preserve">  "I'll be back... after, I respawn."</w:t>
      </w:r>
    </w:p>
    <w:p>
      <w:r>
        <w:t xml:space="preserve">  "Someone's gotta die first."</w:t>
      </w:r>
    </w:p>
    <w:p>
      <w:r>
        <w:t xml:space="preserve">  "Good shootin'."</w:t>
      </w:r>
    </w:p>
    <w:p>
      <w:r>
        <w:t xml:space="preserve">  "Nice shot, Scott."</w:t>
      </w:r>
    </w:p>
    <w:p>
      <w:r>
        <w:t xml:space="preserve">  "Ah, that's the stuff."</w:t>
      </w:r>
    </w:p>
    <w:p>
      <w:r>
        <w:t xml:space="preserve">  "Just another tally mark."</w:t>
      </w:r>
    </w:p>
    <w:p>
      <w:r>
        <w:t xml:space="preserve">  "Five more kills and I'll get a nuke."</w:t>
      </w:r>
    </w:p>
    <w:p>
      <w:r>
        <w:t xml:space="preserve">  "What the hell is that thing?" (Drogoz)</w:t>
      </w:r>
    </w:p>
    <w:p>
      <w:r>
        <w:t xml:space="preserve">  "The beast is dead." (Drogoz)</w:t>
      </w:r>
    </w:p>
    <w:p>
      <w:r>
        <w:t xml:space="preserve">  "Nice guns." (Lex)</w:t>
      </w:r>
    </w:p>
    <w:p>
      <w:r>
        <w:t xml:space="preserve">  "There's no law... in space." (Lex)</w:t>
      </w:r>
    </w:p>
    <w:p>
      <w:r>
        <w:t xml:space="preserve">  "Your armor is a little... um... primitive!" (Tyra)</w:t>
      </w:r>
    </w:p>
    <w:p>
      <w:r>
        <w:t xml:space="preserve">  "Ever feel like you've seen a female version of yourself?" (Tyra)</w:t>
      </w:r>
    </w:p>
    <w:p>
      <w:r>
        <w:t xml:space="preserve">  "Line 'em up!"</w:t>
      </w:r>
    </w:p>
    <w:p>
      <w:r>
        <w:t xml:space="preserve">  "One shot, one kill."</w:t>
      </w:r>
    </w:p>
    <w:p>
      <w:r>
        <w:t xml:space="preserve">  "That's the divine providence of the holy hand grenade!"</w:t>
      </w:r>
    </w:p>
    <w:p>
      <w:r>
        <w:t xml:space="preserve">  "Guess you didn't see the indicator."</w:t>
      </w:r>
    </w:p>
    <w:p>
      <w:r>
        <w:t xml:space="preserve">  "Hardpoint secured!"</w:t>
      </w:r>
    </w:p>
    <w:p>
      <w:r>
        <w:t xml:space="preserve">  "Where to next, boss?"</w:t>
      </w:r>
    </w:p>
    <w:p>
      <w:r>
        <w:t xml:space="preserve">  "They're on the objective!"</w:t>
      </w:r>
    </w:p>
    <w:p>
      <w:r>
        <w:t xml:space="preserve">  "Secure the hardpoint!"</w:t>
      </w:r>
    </w:p>
    <w:p>
      <w:r>
        <w:t xml:space="preserve">  "Burn... burn... burn."</w:t>
      </w:r>
    </w:p>
    <w:p>
      <w:r>
        <w:t xml:space="preserve">  "Crumble!"</w:t>
      </w:r>
    </w:p>
    <w:p>
      <w:r>
        <w:t xml:space="preserve">  "Demolition derby!"</w:t>
      </w:r>
    </w:p>
    <w:p>
      <w:r>
        <w:t xml:space="preserve">  "Mmhm! Twisted metal!"</w:t>
      </w:r>
    </w:p>
    <w:p>
      <w:r>
        <w:t xml:space="preserve">  "I'm finishing this fight."</w:t>
      </w:r>
    </w:p>
    <w:p>
      <w:r>
        <w:t xml:space="preserve">  "Woo! Yeah! Blue team, let's go!"</w:t>
      </w:r>
    </w:p>
    <w:p>
      <w:r>
        <w:t xml:space="preserve">  "What? I never lose! Uh, where's my checkpoint?"</w:t>
      </w:r>
    </w:p>
    <w:p>
      <w:r>
        <w:t xml:space="preserve">  "Don't worry, this loss is just to, uh... elevate intensity before the epic climax."</w:t>
      </w:r>
    </w:p>
    <w:p>
      <w:r>
        <w:t xml:space="preserve">  "1v1."</w:t>
      </w:r>
    </w:p>
    <w:p>
      <w:r>
        <w:t xml:space="preserve">  "You've got a face like a horrific space monstrosity."</w:t>
      </w:r>
    </w:p>
    <w:p>
      <w:r>
        <w:t xml:space="preserve">  "You're a waste of ammunition."</w:t>
      </w:r>
    </w:p>
    <w:p>
      <w:r>
        <w:t xml:space="preserve">  "Violence doesn't solve anything but peaceful disagreement."</w:t>
      </w:r>
    </w:p>
    <w:p>
      <w:r>
        <w:t xml:space="preserve">  "Blessed are those who fight without head protection. Amen."</w:t>
      </w:r>
    </w:p>
    <w:p>
      <w:r>
        <w:t xml:space="preserve">  "My Mark II Athenian armor is virtually impenetrable!"</w:t>
      </w:r>
    </w:p>
    <w:p>
      <w:r>
        <w:t xml:space="preserve">  "Ha ha!"</w:t>
      </w:r>
    </w:p>
    <w:p>
      <w:r>
        <w:t xml:space="preserve">  "Haa ha ha ha!"</w:t>
      </w:r>
    </w:p>
    <w:p>
      <w:r>
        <w:t xml:space="preserve">  *Giggle*</w:t>
      </w:r>
    </w:p>
    <w:p>
      <w:r>
        <w:t xml:space="preserve">  "Loaded up; ready to go."</w:t>
      </w:r>
    </w:p>
    <w:p>
      <w:r>
        <w:t xml:space="preserve">  "I know." (Champion1)</w:t>
      </w:r>
    </w:p>
    <w:p>
      <w:r>
        <w:t xml:space="preserve">  "You're the finest thing I've seen on this side of the galaxy." (Champion1)</w:t>
      </w:r>
    </w:p>
    <w:p>
      <w:r>
        <w:t xml:space="preserve">  "Either glory or death. Either way, I'll be happy." (Champion2)</w:t>
      </w:r>
    </w:p>
    <w:p>
      <w:r>
        <w:t xml:space="preserve">  "Huh, scary, but I've seen worse." (Champion2)</w:t>
      </w:r>
    </w:p>
    <w:p>
      <w:r>
        <w:t xml:space="preserve">  "Hold the line!"</w:t>
      </w:r>
    </w:p>
    <w:p>
      <w:r>
        <w:t xml:space="preserve">  "This is my point! There are many like it, but this one is mine!"</w:t>
      </w:r>
    </w:p>
    <w:p>
      <w:r>
        <w:t xml:space="preserve">  "A promotion? And nobody had to die for it!"</w:t>
      </w:r>
    </w:p>
    <w:p>
      <w:r>
        <w:t xml:space="preserve">  "So, what perks did I unlock?"</w:t>
      </w:r>
    </w:p>
    <w:p>
      <w:r>
        <w:t xml:space="preserve">  "Open fire!"</w:t>
      </w:r>
    </w:p>
    <w:p>
      <w:r>
        <w:t xml:space="preserve">  "Gun 'em down!"</w:t>
      </w:r>
    </w:p>
    <w:p>
      <w:r>
        <w:t xml:space="preserve">  "Get them award points!"</w:t>
      </w:r>
    </w:p>
    <w:p>
      <w:r>
        <w:t xml:space="preserve">  "All I do is double kill!"</w:t>
      </w:r>
    </w:p>
    <w:p>
      <w:r>
        <w:t xml:space="preserve">  "What are you waiting for? War never stops."</w:t>
      </w:r>
    </w:p>
    <w:p>
      <w:r>
        <w:t xml:space="preserve">  "I want you kitted up and ready for drop in five minutes!"</w:t>
      </w:r>
    </w:p>
    <w:p>
      <w:r>
        <w:t xml:space="preserve">  "Suffocate them in an endless tide of expendable grunts!"</w:t>
      </w:r>
    </w:p>
    <w:p>
      <w:r>
        <w:t xml:space="preserve">  "How does this work? Am I a clone? Another nameless soldier?"</w:t>
      </w:r>
    </w:p>
    <w:p>
      <w:r>
        <w:t xml:space="preserve">  "Need to requisition new equipment."</w:t>
      </w:r>
    </w:p>
    <w:p>
      <w:r>
        <w:t xml:space="preserve">  "You're a killer, killer!"</w:t>
      </w:r>
    </w:p>
    <w:p>
      <w:r>
        <w:t xml:space="preserve">  "Leave some for the rest of us!"</w:t>
      </w:r>
    </w:p>
    <w:p>
      <w:r>
        <w:t xml:space="preserve">  "Call me Gandhi, cause they're about to get pacified."</w:t>
      </w:r>
    </w:p>
    <w:p>
      <w:r>
        <w:t xml:space="preserve">  "Look at my bank account! Look at my bank account!"</w:t>
      </w:r>
    </w:p>
    <w:p>
      <w:r>
        <w:t xml:space="preserve">  "It's so bright... so happy." (Brightmarsh)</w:t>
      </w:r>
    </w:p>
    <w:p>
      <w:r>
        <w:t xml:space="preserve">  "There's war... Even here?" (Brightmarsh)</w:t>
      </w:r>
    </w:p>
    <w:p>
      <w:r>
        <w:t xml:space="preserve">  "It's time to engage in masculine power fantasy and chew bubblegum. And I'm all out of gum."</w:t>
      </w:r>
    </w:p>
    <w:p>
      <w:r>
        <w:t xml:space="preserve">  "Gotta love those unlocks!"</w:t>
      </w:r>
    </w:p>
    <w:p>
      <w:r>
        <w:t xml:space="preserve">  "I actually really like playing collectable card games."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"They're on the payload!"</w:t>
      </w:r>
    </w:p>
    <w:p>
      <w:r>
        <w:t xml:space="preserve">  "Clear the payload!"</w:t>
      </w:r>
    </w:p>
    <w:p>
      <w:r>
        <w:t xml:space="preserve">  "On the flank!"</w:t>
      </w:r>
    </w:p>
    <w:p>
      <w:r>
        <w:t xml:space="preserve">  "Enemies on the flank!"</w:t>
      </w:r>
    </w:p>
    <w:p>
      <w:r>
        <w:t xml:space="preserve">  "They're above!"</w:t>
      </w:r>
    </w:p>
    <w:p>
      <w:r>
        <w:t xml:space="preserve">  "Fliers spotted!"</w:t>
      </w:r>
    </w:p>
    <w:p>
      <w:r>
        <w:t xml:space="preserve">  "Get down! Sniper!"</w:t>
      </w:r>
    </w:p>
    <w:p>
      <w:r>
        <w:t xml:space="preserve">  "Heads down!"</w:t>
      </w:r>
    </w:p>
    <w:p>
      <w:r>
        <w:t xml:space="preserve">  "Filthy auto-aiming turret!"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"Stick together, team!"</w:t>
      </w:r>
    </w:p>
    <w:p>
      <w:r>
        <w:t xml:space="preserve">  "Group up!"</w:t>
      </w:r>
    </w:p>
    <w:p>
      <w:r>
        <w:t xml:space="preserve">  "Need healing!"</w:t>
      </w:r>
    </w:p>
    <w:p>
      <w:r>
        <w:t xml:space="preserve">  "Patch me up, doc!"</w:t>
      </w:r>
    </w:p>
    <w:p>
      <w:r>
        <w:t xml:space="preserve">  "Hold the front line!"</w:t>
      </w:r>
    </w:p>
    <w:p>
      <w:r>
        <w:t xml:space="preserve">  "Reinforce the vanguard!"</w:t>
      </w:r>
    </w:p>
    <w:p>
      <w:r>
        <w:t xml:space="preserve">  "Move the payload!"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"An army of fourteen million, but still nobody on the payload!"</w:t>
      </w:r>
    </w:p>
    <w:p>
      <w:r>
        <w:t xml:space="preserve">  "Overtime!"</w:t>
      </w:r>
    </w:p>
    <w:p>
      <w:r>
        <w:t xml:space="preserve">  "It's overtime!"</w:t>
      </w:r>
    </w:p>
    <w:p>
      <w:r>
        <w:t xml:space="preserve">  "Gotta wait for backup!"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