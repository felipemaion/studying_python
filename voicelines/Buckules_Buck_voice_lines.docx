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"Buck."</w:t>
      </w:r>
    </w:p>
    <w:p>
      <w:r>
        <w:t xml:space="preserve">  "Time to go to work."</w:t>
      </w:r>
    </w:p>
    <w:p>
      <w:r>
        <w:t xml:space="preserve">  "The Battleground of the Gods."</w:t>
      </w:r>
    </w:p>
    <w:p>
      <w:r>
        <w:t xml:space="preserve">  "The quest begins."</w:t>
      </w:r>
    </w:p>
    <w:p>
      <w:r>
        <w:t xml:space="preserve">  "Bring me something to crush!"</w:t>
      </w:r>
    </w:p>
    <w:p>
      <w:r>
        <w:t xml:space="preserve">  "Be still."</w:t>
      </w:r>
    </w:p>
    <w:p>
      <w:r>
        <w:t xml:space="preserve">  "Gods protect me."</w:t>
      </w:r>
    </w:p>
    <w:p>
      <w:r>
        <w:t xml:space="preserve">  "Come at me!"</w:t>
      </w:r>
    </w:p>
    <w:p>
      <w:r>
        <w:t xml:space="preserve"> "*grunts*"</w:t>
      </w:r>
    </w:p>
    <w:p>
      <w:r>
        <w:t xml:space="preserve">  "Here's the wind up!" (enemy/self)</w:t>
      </w:r>
    </w:p>
    <w:p>
      <w:r>
        <w:t xml:space="preserve">  "I am the juggernaut!" (ally)</w:t>
      </w:r>
    </w:p>
    <w:p>
      <w:r>
        <w:t xml:space="preserve">  "No."</w:t>
      </w:r>
    </w:p>
    <w:p>
      <w:r>
        <w:t xml:space="preserve">  "I must wait."</w:t>
      </w:r>
    </w:p>
    <w:p>
      <w:r>
        <w:t xml:space="preserve">  "Bring the pain."</w:t>
      </w:r>
    </w:p>
    <w:p>
      <w:r>
        <w:t xml:space="preserve">  "You are weak."</w:t>
      </w:r>
    </w:p>
    <w:p>
      <w:r>
        <w:t xml:space="preserve">  "How?"</w:t>
      </w:r>
    </w:p>
    <w:p>
      <w:r>
        <w:t xml:space="preserve">  "A cheap shot."</w:t>
      </w:r>
    </w:p>
    <w:p>
      <w:r>
        <w:t xml:space="preserve">  "You will make a fine trophy."</w:t>
      </w:r>
    </w:p>
    <w:p>
      <w:r>
        <w:t xml:space="preserve">  "Is there no one else?"</w:t>
      </w:r>
    </w:p>
    <w:p>
      <w:r>
        <w:t xml:space="preserve">  "My strength is unmatched."</w:t>
      </w:r>
    </w:p>
    <w:p>
      <w:r>
        <w:t xml:space="preserve">  "I am overpowered!"</w:t>
      </w:r>
    </w:p>
    <w:p>
      <w:r>
        <w:t xml:space="preserve">  "They attack our point."</w:t>
      </w:r>
    </w:p>
    <w:p>
      <w:r>
        <w:t xml:space="preserve">  "Enemies on point."</w:t>
      </w:r>
    </w:p>
    <w:p>
      <w:r>
        <w:t xml:space="preserve">  "The gods smile upon us!"</w:t>
      </w:r>
    </w:p>
    <w:p>
      <w:r>
        <w:t xml:space="preserve">  "We have failed the gods this day..."</w:t>
      </w:r>
    </w:p>
    <w:p>
      <w:r>
        <w:t xml:space="preserve">  "My strength defines me and soon it will define you."</w:t>
      </w:r>
    </w:p>
    <w:p>
      <w:r>
        <w:t xml:space="preserve">  "What beasts have you slain?"</w:t>
      </w:r>
    </w:p>
    <w:p>
      <w:r>
        <w:t xml:space="preserve">  "When this is over, you will regret everything."</w:t>
      </w:r>
    </w:p>
    <w:p>
      <w:r>
        <w:t xml:space="preserve">  "Do you even lift?"</w:t>
      </w:r>
    </w:p>
    <w:p>
      <w:r>
        <w:t xml:space="preserve">  "I care not that you are a Paladin, I will smite you all the same."</w:t>
      </w:r>
    </w:p>
    <w:p>
      <w:r>
        <w:t xml:space="preserve">  "Ha ha ha ha ha ha ha ha."</w:t>
      </w:r>
    </w:p>
    <w:p>
      <w:r>
        <w:t xml:space="preserve">  "Ha-ha."</w:t>
      </w:r>
    </w:p>
    <w:p>
      <w:r>
        <w:t xml:space="preserve">  "Honor calls."</w:t>
      </w:r>
    </w:p>
    <w:p>
      <w:r>
        <w:t xml:space="preserve">  "The demi-gods work is never complete."</w:t>
      </w:r>
    </w:p>
    <w:p>
      <w:r>
        <w:t xml:space="preserve">  "When do I buy boots?"</w:t>
      </w:r>
    </w:p>
    <w:p>
      <w:r>
        <w:t xml:space="preserve">  "I AM A GOD."</w:t>
      </w:r>
    </w:p>
    <w:p>
      <w:r>
        <w:t xml:space="preserve">  "Let me flex on this real quick."</w:t>
      </w:r>
    </w:p>
    <w:p>
      <w:r>
        <w:t xml:space="preserve">  "We will ascend together."</w:t>
      </w:r>
    </w:p>
    <w:p>
      <w:r>
        <w:t xml:space="preserve">  "A talsman of the gods.!</w:t>
      </w:r>
    </w:p>
    <w:p>
      <w:r>
        <w:t xml:space="preserve">  "They have flanked us!"</w:t>
      </w:r>
    </w:p>
    <w:p>
      <w:r>
        <w:t xml:space="preserve">  "Behind us!"</w:t>
      </w:r>
    </w:p>
    <w:p>
      <w:r>
        <w:t xml:space="preserve">  "Enemies in the air!"</w:t>
      </w:r>
    </w:p>
    <w:p>
      <w:r>
        <w:t xml:space="preserve">  "Above us!"</w:t>
      </w:r>
    </w:p>
    <w:p>
      <w:r>
        <w:t xml:space="preserve">  "A sniper assails us!"</w:t>
      </w:r>
    </w:p>
    <w:p>
      <w:r>
        <w:t xml:space="preserve">  "Sniper!"</w:t>
      </w:r>
    </w:p>
    <w:p>
      <w:r>
        <w:t xml:space="preserve">  "A heal is needed."</w:t>
      </w:r>
    </w:p>
    <w:p>
      <w:r>
        <w:t xml:space="preserve">  "Mend my flesh."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