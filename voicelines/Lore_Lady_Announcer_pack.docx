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"Prepare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begun."</w:t>
      </w:r>
    </w:p>
    <w:p>
      <w:r>
        <w:t xml:space="preserve">  "Objective captured."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"Escort the payload."</w:t>
      </w:r>
    </w:p>
    <w:p>
      <w:r>
        <w:t xml:space="preserve">  "Stop the payload."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attack."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"Defeat." (Defeat)</w:t>
      </w:r>
    </w:p>
    <w:p>
      <w:r>
        <w:t xml:space="preserve">  "Victory." (Victory)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"Customize your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"An enemy has drawn first blood."</w:t>
      </w:r>
    </w:p>
    <w:p>
      <w:r>
        <w:t xml:space="preserve"> "Double kill."</w:t>
      </w:r>
    </w:p>
    <w:p>
      <w:r>
        <w:t xml:space="preserve"> "Enemy double kill."</w:t>
      </w:r>
    </w:p>
    <w:p>
      <w:r>
        <w:t xml:space="preserve"> "Triple kill."</w:t>
      </w:r>
    </w:p>
    <w:p>
      <w:r>
        <w:t xml:space="preserve"> "Enemy Triple kill."</w:t>
      </w:r>
    </w:p>
    <w:p>
      <w:r>
        <w:t xml:space="preserve"> "Quadra kill."</w:t>
      </w:r>
    </w:p>
    <w:p>
      <w:r>
        <w:t xml:space="preserve"> "Enemy Quadra kill."</w:t>
      </w:r>
    </w:p>
    <w:p>
      <w:r>
        <w:t xml:space="preserve"> "Penta kill."</w:t>
      </w:r>
    </w:p>
    <w:p>
      <w:r>
        <w:t xml:space="preserve"> "Enemy penta kill."</w:t>
      </w:r>
    </w:p>
    <w:p>
      <w:r>
        <w:t xml:space="preserve"> "Hexa kill?! Impossible!"</w:t>
      </w:r>
    </w:p>
    <w:p>
      <w:r>
        <w:t xml:space="preserve"> "Enemy hexa kill! Retreat!"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"Annihilation!"</w:t>
      </w:r>
    </w:p>
    <w:p>
      <w:r>
        <w:t xml:space="preserve">  "That's 15 in a row"</w:t>
      </w:r>
    </w:p>
    <w:p>
      <w:r>
        <w:t xml:space="preserve">  "Shutdown." (Unused)</w:t>
      </w:r>
    </w:p>
    <w:p>
      <w:r>
        <w:t xml:space="preserve">  "Your killing spree has ended."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"Ohhhh."(Unused)</w:t>
      </w:r>
    </w:p>
    <w:p>
      <w:r>
        <w:t xml:space="preserve">  "Ooooh..."(Unused)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game."</w:t>
      </w:r>
    </w:p>
    <w:p>
      <w:r>
        <w:t xml:space="preserve">  "Deathmatch."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"The fight continues."</w:t>
      </w:r>
    </w:p>
    <w:p>
      <w:r>
        <w:t xml:space="preserve">  "Build your loadout."</w:t>
      </w:r>
    </w:p>
    <w:p>
      <w:r>
        <w:t xml:space="preserve">  "Loadout building."</w:t>
      </w:r>
    </w:p>
    <w:p>
      <w:r>
        <w:t xml:space="preserve">  "A vote has begun."</w:t>
      </w:r>
    </w:p>
    <w:p>
      <w:r>
        <w:t xml:space="preserve">  "A vote has been called."</w:t>
      </w:r>
    </w:p>
    <w:p>
      <w:r>
        <w:t xml:space="preserve">  "A vote has completed."</w:t>
      </w:r>
    </w:p>
    <w:p>
      <w:r>
        <w:t xml:space="preserve">  "Time to vote!"</w:t>
      </w:r>
    </w:p>
    <w:p>
      <w:r>
        <w:t xml:space="preserve"> "Out of Mana!"</w:t>
      </w:r>
    </w:p>
    <w:p>
      <w:r>
        <w:t xml:space="preserve"> "Tied Game!"</w:t>
      </w:r>
    </w:p>
    <w:p>
      <w:r>
        <w:t xml:space="preserve"> "Key Taken!"</w:t>
      </w:r>
    </w:p>
    <w:p>
      <w:r>
        <w:t xml:space="preserve"> "Team Score!"</w:t>
      </w:r>
    </w:p>
    <w:p>
      <w:r>
        <w:t xml:space="preserve"> "Your team has lost the lead!"</w:t>
      </w:r>
    </w:p>
    <w:p>
      <w:r>
        <w:t xml:space="preserve"> "Match Point!"</w:t>
      </w:r>
    </w:p>
    <w:p>
      <w:r>
        <w:t xml:space="preserve"> "Key Spawned!"</w:t>
      </w:r>
    </w:p>
    <w:p>
      <w:r>
        <w:t xml:space="preserve"> "Enemy Team has the key!"</w:t>
      </w:r>
    </w:p>
    <w:p>
      <w:r>
        <w:t xml:space="preserve"> "Enemy Score!"</w:t>
      </w:r>
    </w:p>
    <w:p>
      <w:r>
        <w:t xml:space="preserve"> "And so it begins!"</w:t>
      </w:r>
    </w:p>
    <w:p>
      <w:r>
        <w:t xml:space="preserve"> "Key Dropped!"</w:t>
      </w:r>
    </w:p>
    <w:p>
      <w:r>
        <w:t xml:space="preserve"> "Key Reset!"</w:t>
      </w:r>
    </w:p>
    <w:p>
      <w:r>
        <w:t xml:space="preserve"> "Escort the key to the enemy's vault to score, first team to 4 points wins!"</w:t>
      </w:r>
    </w:p>
    <w:p>
      <w:r>
        <w:t xml:space="preserve"> "Your team has taken the lead!"</w:t>
      </w:r>
    </w:p>
    <w:p>
      <w:r>
        <w:t xml:space="preserve"> "Victory!"</w:t>
      </w:r>
    </w:p>
    <w:p>
      <w:r>
        <w:t xml:space="preserve"> "Defeat!"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