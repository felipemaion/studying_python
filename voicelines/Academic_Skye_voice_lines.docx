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"Skye."</w:t>
      </w:r>
    </w:p>
    <w:p>
      <w:r>
        <w:t xml:space="preserve"> "Okay, It's class time everyone, pay attention."</w:t>
      </w:r>
    </w:p>
    <w:p>
      <w:r>
        <w:t xml:space="preserve"> "Did everybody do their homework?"</w:t>
      </w:r>
    </w:p>
    <w:p>
      <w:r>
        <w:t xml:space="preserve"> "Maybe I should get a car."</w:t>
      </w:r>
    </w:p>
    <w:p>
      <w:r>
        <w:t xml:space="preserve"> "Horses are cool, I guess."</w:t>
      </w:r>
    </w:p>
    <w:p>
      <w:r>
        <w:t xml:space="preserve"> "I'm out!"</w:t>
      </w:r>
    </w:p>
    <w:p>
      <w:r>
        <w:t xml:space="preserve"> "See ya!"</w:t>
      </w:r>
    </w:p>
    <w:p>
      <w:r>
        <w:t xml:space="preserve"> "Time's ticking!" (enemy/self)</w:t>
      </w:r>
    </w:p>
    <w:p>
      <w:r>
        <w:t xml:space="preserve"> "An educated choice."</w:t>
      </w:r>
    </w:p>
    <w:p>
      <w:r>
        <w:t xml:space="preserve"> "Nuh-uh."</w:t>
      </w:r>
    </w:p>
    <w:p>
      <w:r>
        <w:t xml:space="preserve"> "Can't."</w:t>
      </w:r>
    </w:p>
    <w:p>
      <w:r>
        <w:t xml:space="preserve"> "Hey! What are you doing?"</w:t>
      </w:r>
    </w:p>
    <w:p>
      <w:r>
        <w:t xml:space="preserve"> "That's totally inappropriate."</w:t>
      </w:r>
    </w:p>
    <w:p>
      <w:r>
        <w:t xml:space="preserve"> "Ugh. Pop quiz."</w:t>
      </w:r>
    </w:p>
    <w:p>
      <w:r>
        <w:t xml:space="preserve"> "Ugh... The principal will hear about this."</w:t>
      </w:r>
    </w:p>
    <w:p>
      <w:r>
        <w:t xml:space="preserve"> "Huh. Effortless."</w:t>
      </w:r>
    </w:p>
    <w:p>
      <w:r>
        <w:t xml:space="preserve"> "Hah, finished my homework! No problem."</w:t>
      </w:r>
    </w:p>
    <w:p>
      <w:r>
        <w:t xml:space="preserve"> "Oh yeah! Extra credit."</w:t>
      </w:r>
    </w:p>
    <w:p>
      <w:r>
        <w:t xml:space="preserve"> "A+! Aced it."</w:t>
      </w:r>
    </w:p>
    <w:p>
      <w:r>
        <w:t xml:space="preserve"> "Shouldn't you be in school?" (Talus)</w:t>
      </w:r>
    </w:p>
    <w:p>
      <w:r>
        <w:t xml:space="preserve"> "Don't forget to do your homework!" (Talus)</w:t>
      </w:r>
    </w:p>
    <w:p>
      <w:r>
        <w:t xml:space="preserve"> "You may have class, but you don't have good attendance. (Lian)</w:t>
      </w:r>
    </w:p>
    <w:p>
      <w:r>
        <w:t xml:space="preserve"> "Nobody likes the rich girl. (Lian)</w:t>
      </w:r>
    </w:p>
    <w:p>
      <w:r>
        <w:t xml:space="preserve"> "The key to groupwork is communication!"</w:t>
      </w:r>
    </w:p>
    <w:p>
      <w:r>
        <w:t xml:space="preserve"> "I told you we could do it!"</w:t>
      </w:r>
    </w:p>
    <w:p>
      <w:r>
        <w:t xml:space="preserve"> "They're on the point!"</w:t>
      </w:r>
    </w:p>
    <w:p>
      <w:r>
        <w:t xml:space="preserve"> "Enemies on the objective!"</w:t>
      </w:r>
    </w:p>
    <w:p>
      <w:r>
        <w:t xml:space="preserve"> "I am honored to be named Realm High Valedictorian. Thank you all for your support."</w:t>
      </w:r>
    </w:p>
    <w:p>
      <w:r>
        <w:t xml:space="preserve"> "This play is a great addition to my portfolio."</w:t>
      </w:r>
    </w:p>
    <w:p>
      <w:r>
        <w:t xml:space="preserve"> "Schools out! I think I'll go to my part-time job today."</w:t>
      </w:r>
    </w:p>
    <w:p>
      <w:r>
        <w:t xml:space="preserve"> "I'm pretty sure I aced that test."</w:t>
      </w:r>
    </w:p>
    <w:p>
      <w:r>
        <w:t xml:space="preserve"> "Uh... what? I wasn't ready."</w:t>
      </w:r>
    </w:p>
    <w:p>
      <w:r>
        <w:t xml:space="preserve"> "Ugh. I hate this class. It's not fair."</w:t>
      </w:r>
    </w:p>
    <w:p>
      <w:r>
        <w:t xml:space="preserve"> "Now, what did you learn?"</w:t>
      </w:r>
    </w:p>
    <w:p>
      <w:r>
        <w:t xml:space="preserve"> "You haven't been studying, have you?"</w:t>
      </w:r>
    </w:p>
    <w:p>
      <w:r>
        <w:t xml:space="preserve"> "Smart move."</w:t>
      </w:r>
    </w:p>
    <w:p>
      <w:r>
        <w:t xml:space="preserve"> "Are you interested in joining the student council?" (Cassie)</w:t>
      </w:r>
    </w:p>
    <w:p>
      <w:r>
        <w:t xml:space="preserve"> "Hey! No birds in school." (Cassie)</w:t>
      </w:r>
    </w:p>
    <w:p>
      <w:r>
        <w:t xml:space="preserve"> "Why is six afraid of seven? *Laughs* Because seven eight nine. Aha!"</w:t>
      </w:r>
    </w:p>
    <w:p>
      <w:r>
        <w:t xml:space="preserve"> "How many students does it take to screw in a lightbulb? Just me, because I'm the brightest."</w:t>
      </w:r>
    </w:p>
    <w:p>
      <w:r>
        <w:t xml:space="preserve"> "Makoa ate your homework? Right..."</w:t>
      </w:r>
    </w:p>
    <w:p>
      <w:r>
        <w:t xml:space="preserve"> "Hahahahaha!"</w:t>
      </w:r>
    </w:p>
    <w:p>
      <w:r>
        <w:t xml:space="preserve"> "Hahahahaha!"</w:t>
      </w:r>
    </w:p>
    <w:p>
      <w:r>
        <w:t xml:space="preserve"> "HoHahhahahaha."</w:t>
      </w:r>
    </w:p>
    <w:p>
      <w:r>
        <w:t xml:space="preserve"> "Schools about to start! Good thing I'm always on time."</w:t>
      </w:r>
    </w:p>
    <w:p>
      <w:r>
        <w:t xml:space="preserve">  "Hey! Pay... attention!"</w:t>
      </w:r>
    </w:p>
    <w:p>
      <w:r>
        <w:t xml:space="preserve">  "No snoozing in class!"</w:t>
      </w:r>
    </w:p>
    <w:p>
      <w:r>
        <w:t xml:space="preserve"> "What would you like me to tutor you in?"</w:t>
      </w:r>
    </w:p>
    <w:p>
      <w:r>
        <w:t xml:space="preserve"> "Oh, cool!"</w:t>
      </w:r>
    </w:p>
    <w:p>
      <w:r>
        <w:t xml:space="preserve"> "It matches my book pack!"</w:t>
      </w:r>
    </w:p>
    <w:p>
      <w:r>
        <w:t xml:space="preserve">  "They're behind us!"</w:t>
      </w:r>
    </w:p>
    <w:p>
      <w:r>
        <w:t xml:space="preserve">  "Watch your back!"</w:t>
      </w:r>
    </w:p>
    <w:p>
      <w:r>
        <w:t xml:space="preserve">  "Above us!"</w:t>
      </w:r>
    </w:p>
    <w:p>
      <w:r>
        <w:t xml:space="preserve">  "Enemies above us!"</w:t>
      </w:r>
    </w:p>
    <w:p>
      <w:r>
        <w:t xml:space="preserve">  "Sniper!"</w:t>
      </w:r>
    </w:p>
    <w:p>
      <w:r>
        <w:t xml:space="preserve">  "Heads down!"</w:t>
      </w:r>
    </w:p>
    <w:p>
      <w:r>
        <w:t xml:space="preserve">  "Heal me!"</w:t>
      </w:r>
    </w:p>
    <w:p>
      <w:r>
        <w:t xml:space="preserve">  "I'm hurt!"</w:t>
      </w:r>
    </w:p>
    <w:p>
      <w:r>
        <w:t xml:space="preserve"> "Just another day."</w:t>
      </w:r>
    </w:p>
    <w:p>
      <w:r>
        <w:t xml:space="preserve"> "Nothing can stop me... except for inclement weather."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