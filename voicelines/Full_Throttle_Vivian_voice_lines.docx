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"You talking to me?"</w:t>
      </w:r>
    </w:p>
    <w:p>
      <w:r>
        <w:t xml:space="preserve"> "Rev your engine, kick it to gear, drop the clutch and go."</w:t>
      </w:r>
    </w:p>
    <w:p>
      <w:r>
        <w:t xml:space="preserve"> "Time to take care of business."</w:t>
      </w:r>
    </w:p>
    <w:p>
      <w:r>
        <w:t xml:space="preserve"> "Head out on the highway."</w:t>
      </w:r>
    </w:p>
    <w:p>
      <w:r>
        <w:t xml:space="preserve"> "Let's ride."</w:t>
      </w:r>
    </w:p>
    <w:p>
      <w:r>
        <w:t xml:space="preserve"> "Shields up."</w:t>
      </w:r>
    </w:p>
    <w:p>
      <w:r>
        <w:t xml:space="preserve"> "You wanna go?"</w:t>
      </w:r>
    </w:p>
    <w:p>
      <w:r>
        <w:t xml:space="preserve"> "Check this corner."</w:t>
      </w:r>
    </w:p>
    <w:p>
      <w:r>
        <w:t xml:space="preserve"> "Have you met my friends?" (enemy/self)</w:t>
      </w:r>
    </w:p>
    <w:p>
      <w:r>
        <w:t xml:space="preserve"> "Could use some studs."</w:t>
      </w:r>
    </w:p>
    <w:p>
      <w:r>
        <w:t xml:space="preserve"> "Not yet."</w:t>
      </w:r>
    </w:p>
    <w:p>
      <w:r>
        <w:t xml:space="preserve"> "Can't."</w:t>
      </w:r>
    </w:p>
    <w:p>
      <w:r>
        <w:t xml:space="preserve"> "You know who you messin' with?"</w:t>
      </w:r>
    </w:p>
    <w:p>
      <w:r>
        <w:t xml:space="preserve"> "I ain't gonna stand for that."</w:t>
      </w:r>
    </w:p>
    <w:p>
      <w:r>
        <w:t xml:space="preserve"> "Should have worn a helmet."</w:t>
      </w:r>
    </w:p>
    <w:p>
      <w:r>
        <w:t xml:space="preserve"> "*Gah*. Road rash."</w:t>
      </w:r>
    </w:p>
    <w:p>
      <w:r>
        <w:t xml:space="preserve"> "What did you call me?" (Evie)</w:t>
      </w:r>
    </w:p>
    <w:p>
      <w:r>
        <w:t xml:space="preserve"> "Stupid punk." (Evie)</w:t>
      </w:r>
    </w:p>
    <w:p>
      <w:r>
        <w:t xml:space="preserve"> "That's how you get the motor runnin'."</w:t>
      </w:r>
    </w:p>
    <w:p>
      <w:r>
        <w:t xml:space="preserve"> "Heavy metal thunder."</w:t>
      </w:r>
    </w:p>
    <w:p>
      <w:r>
        <w:t xml:space="preserve"> "You don't belong here."</w:t>
      </w:r>
    </w:p>
    <w:p>
      <w:r>
        <w:t xml:space="preserve"> "Hit the road, Jack."</w:t>
      </w:r>
    </w:p>
    <w:p>
      <w:r>
        <w:t xml:space="preserve"> "I love a sharp dressed man. (Buck)</w:t>
      </w:r>
    </w:p>
    <w:p>
      <w:r>
        <w:t xml:space="preserve"> "Bald men are my favorite. (Buck)</w:t>
      </w:r>
    </w:p>
    <w:p>
      <w:r>
        <w:t xml:space="preserve"> "The journey ain't over."</w:t>
      </w:r>
    </w:p>
    <w:p>
      <w:r>
        <w:t xml:space="preserve"> "Gotta keep it rollin'."</w:t>
      </w:r>
    </w:p>
    <w:p>
      <w:r>
        <w:t xml:space="preserve"> "They're on the point!"</w:t>
      </w:r>
    </w:p>
    <w:p>
      <w:r>
        <w:t xml:space="preserve"> "Enemies on the point!"</w:t>
      </w:r>
    </w:p>
    <w:p>
      <w:r>
        <w:t xml:space="preserve"> "Flat out, full throttle."</w:t>
      </w:r>
    </w:p>
    <w:p>
      <w:r>
        <w:t xml:space="preserve"> "Well, would you look at that! I'm all out of bubblegum."</w:t>
      </w:r>
    </w:p>
    <w:p>
      <w:r>
        <w:t xml:space="preserve"> "What did I tell ya?."</w:t>
      </w:r>
    </w:p>
    <w:p>
      <w:r>
        <w:t xml:space="preserve"> "Now where did I put that gum?"</w:t>
      </w:r>
    </w:p>
    <w:p>
      <w:r>
        <w:t xml:space="preserve"> "What do you mean, defeat?"</w:t>
      </w:r>
    </w:p>
    <w:p>
      <w:r>
        <w:t xml:space="preserve"> "It's not over 'til I say It's over."</w:t>
      </w:r>
    </w:p>
    <w:p>
      <w:r>
        <w:t xml:space="preserve"> "Try and keep up."</w:t>
      </w:r>
    </w:p>
    <w:p>
      <w:r>
        <w:t xml:space="preserve"> "Should have worn some armor, squid."</w:t>
      </w:r>
    </w:p>
    <w:p>
      <w:r>
        <w:t xml:space="preserve"> "Ooh, talk about road rash."</w:t>
      </w:r>
    </w:p>
    <w:p>
      <w:r>
        <w:t xml:space="preserve"> "You really ready to fight, Seris? You wanna borrow a gun?" (Seris)</w:t>
      </w:r>
    </w:p>
    <w:p>
      <w:r>
        <w:t xml:space="preserve"> "Gaze into the Abyss, what are you even doing, it's like.. God, go, go get a different catch phrase, you give me the edge of that." (Seris)</w:t>
      </w:r>
    </w:p>
    <w:p>
      <w:r>
        <w:t xml:space="preserve"> "What do you call a laughing bike?... A YamaHA."</w:t>
      </w:r>
    </w:p>
    <w:p>
      <w:r>
        <w:t xml:space="preserve"> "What is the most dangerous part of the motorcycle? The nut connecting the seat to the handlebar."</w:t>
      </w:r>
    </w:p>
    <w:p>
      <w:r>
        <w:t xml:space="preserve"> "You wanna hear a joke? An engine with less than a hundred cubic inches."</w:t>
      </w:r>
    </w:p>
    <w:p>
      <w:r>
        <w:t xml:space="preserve"> "Ha!"</w:t>
      </w:r>
    </w:p>
    <w:p>
      <w:r>
        <w:t xml:space="preserve"> "HmmHahahahaha!"</w:t>
      </w:r>
    </w:p>
    <w:p>
      <w:r>
        <w:t xml:space="preserve"> "Hahaha."</w:t>
      </w:r>
    </w:p>
    <w:p>
      <w:r>
        <w:t xml:space="preserve"> "Time to take care of business."</w:t>
      </w:r>
    </w:p>
    <w:p>
      <w:r>
        <w:t xml:space="preserve">  "What are we waiting on?"</w:t>
      </w:r>
    </w:p>
    <w:p>
      <w:r>
        <w:t xml:space="preserve">  "Come on, I got stuff to do..."</w:t>
      </w:r>
    </w:p>
    <w:p>
      <w:r>
        <w:t xml:space="preserve"> "Let's hit the road!"</w:t>
      </w:r>
    </w:p>
    <w:p>
      <w:r>
        <w:t xml:space="preserve"> "Well alright."</w:t>
      </w:r>
    </w:p>
    <w:p>
      <w:r>
        <w:t xml:space="preserve"> "Full custom."</w:t>
      </w:r>
    </w:p>
    <w:p>
      <w:r>
        <w:t xml:space="preserve">  "They're behind us."</w:t>
      </w:r>
    </w:p>
    <w:p>
      <w:r>
        <w:t xml:space="preserve">  "Enemies behind us!"</w:t>
      </w:r>
    </w:p>
    <w:p>
      <w:r>
        <w:t xml:space="preserve">  "Above us."</w:t>
      </w:r>
    </w:p>
    <w:p>
      <w:r>
        <w:t xml:space="preserve">  "Enemies above!"</w:t>
      </w:r>
    </w:p>
    <w:p>
      <w:r>
        <w:t xml:space="preserve">  "Enemy sniper!"</w:t>
      </w:r>
    </w:p>
    <w:p>
      <w:r>
        <w:t xml:space="preserve">  "Watch it, Sniper !"</w:t>
      </w:r>
    </w:p>
    <w:p>
      <w:r>
        <w:t xml:space="preserve">  "Need some healing."</w:t>
      </w:r>
    </w:p>
    <w:p>
      <w:r>
        <w:t xml:space="preserve">  "Heal me, hurry up.</w:t>
      </w:r>
    </w:p>
    <w:p>
      <w:r>
        <w:t xml:space="preserve"> "Can't keep me down for long."</w:t>
      </w:r>
    </w:p>
    <w:p>
      <w:r>
        <w:t xml:space="preserve"> "I am back for vengeance."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