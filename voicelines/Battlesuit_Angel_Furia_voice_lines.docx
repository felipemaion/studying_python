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"Battlesuit Angel."</w:t>
      </w:r>
    </w:p>
    <w:p>
      <w:r>
        <w:t xml:space="preserve">  "Orders command? Command? Guess I'm on my own."</w:t>
      </w:r>
    </w:p>
    <w:p>
      <w:r>
        <w:t xml:space="preserve">  "Keep an eye off for each other we're all make it through this."</w:t>
      </w:r>
    </w:p>
    <w:p>
      <w:r>
        <w:t xml:space="preserve">  "Hopping the transporter!"</w:t>
      </w:r>
    </w:p>
    <w:p>
      <w:r>
        <w:t xml:space="preserve">  "Get me through the front."</w:t>
      </w:r>
    </w:p>
    <w:p>
      <w:r>
        <w:t xml:space="preserve">  "I've lost too many friends on this war!"</w:t>
      </w:r>
    </w:p>
    <w:p>
      <w:r>
        <w:t xml:space="preserve">  "I'm not losing you!"</w:t>
      </w:r>
    </w:p>
    <w:p>
      <w:r>
        <w:t xml:space="preserve">  "This is my true power."</w:t>
      </w:r>
    </w:p>
    <w:p>
      <w:r>
        <w:t xml:space="preserve">  "Face my fury!"</w:t>
      </w:r>
    </w:p>
    <w:p>
      <w:r>
        <w:t xml:space="preserve">  "Pulse wings engaged."</w:t>
      </w:r>
    </w:p>
    <w:p>
      <w:r>
        <w:t xml:space="preserve">  "Evasive maneuvers!"</w:t>
      </w:r>
    </w:p>
    <w:p>
      <w:r>
        <w:t xml:space="preserve">  "Incinerate them" (ally)</w:t>
      </w:r>
    </w:p>
    <w:p>
      <w:r>
        <w:t xml:space="preserve">  "Show them, no mercy!" (enemy/self)</w:t>
      </w:r>
    </w:p>
    <w:p>
      <w:r>
        <w:t xml:space="preserve"> “One day, I’ll unlock the suit’s full potential!”</w:t>
      </w:r>
    </w:p>
    <w:p>
      <w:r>
        <w:t xml:space="preserve">  "Systems not ready!"</w:t>
      </w:r>
    </w:p>
    <w:p>
      <w:r>
        <w:t xml:space="preserve">  "Still charging!"</w:t>
      </w:r>
    </w:p>
    <w:p>
      <w:r>
        <w:t xml:space="preserve">  "Enemies inbound!"</w:t>
      </w:r>
    </w:p>
    <w:p>
      <w:r>
        <w:t xml:space="preserve">  "Sustaining damage."</w:t>
      </w:r>
    </w:p>
    <w:p>
      <w:r>
        <w:t xml:space="preserve">  "Escape pod activate."</w:t>
      </w:r>
    </w:p>
    <w:p>
      <w:r>
        <w:t xml:space="preserve">  "I am sorry everyone."</w:t>
      </w:r>
    </w:p>
    <w:p>
      <w:r>
        <w:t xml:space="preserve">  "But... Why?" (Kinessa)</w:t>
      </w:r>
    </w:p>
    <w:p>
      <w:r>
        <w:t xml:space="preserve">  "You need to be stopped!" (Androxus)</w:t>
      </w:r>
    </w:p>
    <w:p>
      <w:r>
        <w:t xml:space="preserve">  "Haven't we spilled enough blood?"</w:t>
      </w:r>
    </w:p>
    <w:p>
      <w:r>
        <w:t xml:space="preserve">  "Get off our planet!"</w:t>
      </w:r>
    </w:p>
    <w:p>
      <w:r>
        <w:t xml:space="preserve">  "Find the rest among the stars."</w:t>
      </w:r>
    </w:p>
    <w:p>
      <w:r>
        <w:t xml:space="preserve">  "This is my justice."</w:t>
      </w:r>
    </w:p>
    <w:p>
      <w:r>
        <w:t xml:space="preserve">   "Your reign of terror has ended, Godslayer!" (Androxus)</w:t>
      </w:r>
    </w:p>
    <w:p>
      <w:r>
        <w:t xml:space="preserve">   "That was for operation fireball!" (Fernando)</w:t>
      </w:r>
    </w:p>
    <w:p>
      <w:r>
        <w:t xml:space="preserve">  "The sector is clear!"</w:t>
      </w:r>
    </w:p>
    <w:p>
      <w:r>
        <w:t xml:space="preserve">  "Paladanium secured!"</w:t>
      </w:r>
    </w:p>
    <w:p>
      <w:r>
        <w:t xml:space="preserve">  "Hostiles in our sector!"</w:t>
      </w:r>
    </w:p>
    <w:p>
      <w:r>
        <w:t xml:space="preserve">  "The point's in trouble!"</w:t>
      </w:r>
    </w:p>
    <w:p>
      <w:r>
        <w:t xml:space="preserve">  "Realm Alpha is safe once more!"</w:t>
      </w:r>
    </w:p>
    <w:p>
      <w:r>
        <w:t xml:space="preserve">  "We've won but at what cost?"</w:t>
      </w:r>
    </w:p>
    <w:p>
      <w:r>
        <w:t xml:space="preserve">  "We may die but hope survives."</w:t>
      </w:r>
    </w:p>
    <w:p>
      <w:r>
        <w:t xml:space="preserve">  "Fall back! We'll mount to counter strike."</w:t>
      </w:r>
    </w:p>
    <w:p>
      <w:r>
        <w:t xml:space="preserve">  "You will pay for your crimes against the people of Realm Alpha!"</w:t>
      </w:r>
    </w:p>
    <w:p>
      <w:r>
        <w:t xml:space="preserve">  "I'll turn you into space debris!"</w:t>
      </w:r>
    </w:p>
    <w:p>
      <w:r>
        <w:t xml:space="preserve">  "This isn't even the suits full power!"</w:t>
      </w:r>
    </w:p>
    <w:p>
      <w:r>
        <w:t xml:space="preserve">  "No-no-no, not the blue screen, not the blue screen!"</w:t>
      </w:r>
    </w:p>
    <w:p>
      <w:r>
        <w:t xml:space="preserve">  "It takes a lot to be a Battlesuit Pilot, you need to push your body to the limit, study your enemies doggedly and yell at the top of our your lungs for hours nonstop."</w:t>
      </w:r>
    </w:p>
    <w:p>
      <w:r>
        <w:t xml:space="preserve">  "One day, I'll face Magistrate's 3 dark aces, but first we have to beat the four blue kings, 8 orange queens and 22 maroon jacks.."</w:t>
      </w:r>
    </w:p>
    <w:p>
      <w:r>
        <w:t xml:space="preserve">  "*snuffled laughter*"</w:t>
      </w:r>
    </w:p>
    <w:p>
      <w:r>
        <w:t xml:space="preserve">  "Hahaha-Ha."</w:t>
      </w:r>
    </w:p>
    <w:p>
      <w:r>
        <w:t xml:space="preserve">  "*snuffled laughter*."</w:t>
      </w:r>
    </w:p>
    <w:p>
      <w:r>
        <w:t xml:space="preserve">  "Battlesuit angel, ready for launch!"</w:t>
      </w:r>
    </w:p>
    <w:p>
      <w:r>
        <w:t xml:space="preserve">  "Keep a cool head, Eagle eye!" (Kinessa)</w:t>
      </w:r>
    </w:p>
    <w:p>
      <w:r>
        <w:t xml:space="preserve">  "Never thought I find a relic like you." (Fernando)</w:t>
      </w:r>
    </w:p>
    <w:p>
      <w:r>
        <w:t xml:space="preserve">  "I am not a giving up type."</w:t>
      </w:r>
    </w:p>
    <w:p>
      <w:r>
        <w:t xml:space="preserve">  "The war isn't over!"</w:t>
      </w:r>
    </w:p>
    <w:p>
      <w:r>
        <w:t xml:space="preserve">  "I am the galaxy's hope, it's shield and it's blade of justice!"</w:t>
      </w:r>
    </w:p>
    <w:p>
      <w:r>
        <w:t xml:space="preserve">  "I'll become the angel of death if it means stopping the imperial magistrate."</w:t>
      </w:r>
    </w:p>
    <w:p>
      <w:r>
        <w:t xml:space="preserve">  "Battlesuit Angel. Ace of the Paladins Defense Force, you're safe now that I am here."</w:t>
      </w:r>
    </w:p>
    <w:p>
      <w:r>
        <w:t xml:space="preserve">  "Experimental tech."</w:t>
      </w:r>
    </w:p>
    <w:p>
      <w:r>
        <w:t xml:space="preserve">  "Let's get that installed right away."</w:t>
      </w:r>
    </w:p>
    <w:p>
      <w:r>
        <w:t xml:space="preserve">  "I was born on Realm alpha and I do anything to keep it safe."</w:t>
      </w:r>
    </w:p>
    <w:p>
      <w:r>
        <w:t xml:space="preserve">  "Don't forget that enemies are people just like you and me."</w:t>
      </w:r>
    </w:p>
    <w:p>
      <w:r>
        <w:t xml:space="preserve">  "Watch your back!"</w:t>
      </w:r>
    </w:p>
    <w:p>
      <w:r>
        <w:t xml:space="preserve">  "Hostiles behind!"</w:t>
      </w:r>
    </w:p>
    <w:p>
      <w:r>
        <w:t xml:space="preserve">  "They're above us!"</w:t>
      </w:r>
    </w:p>
    <w:p>
      <w:r>
        <w:t xml:space="preserve">  "They got a sniper!"</w:t>
      </w:r>
    </w:p>
    <w:p>
      <w:r>
        <w:t xml:space="preserve"> "Break their sight-lines!"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