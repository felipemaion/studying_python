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"Lian."</w:t>
      </w:r>
    </w:p>
    <w:p>
      <w:r>
        <w:t xml:space="preserve">  "All deserve a better life under my tender care."</w:t>
      </w:r>
    </w:p>
    <w:p>
      <w:r>
        <w:t xml:space="preserve">  "We'll show them the path of peace! Even if we get a little violent."</w:t>
      </w:r>
    </w:p>
    <w:p>
      <w:r>
        <w:t xml:space="preserve">  "Urgh! A little rough on the tushy."</w:t>
      </w:r>
    </w:p>
    <w:p>
      <w:r>
        <w:t xml:space="preserve">  "Now this is travelling in style!"</w:t>
      </w:r>
    </w:p>
    <w:p>
      <w:r>
        <w:t xml:space="preserve">  "Dodge this!"</w:t>
      </w:r>
    </w:p>
    <w:p>
      <w:r>
        <w:t xml:space="preserve">  "I never miss!"</w:t>
      </w:r>
    </w:p>
    <w:p>
      <w:r>
        <w:t xml:space="preserve">  "Fall in line!"</w:t>
      </w:r>
    </w:p>
    <w:p>
      <w:r>
        <w:t xml:space="preserve">  "Right there!"</w:t>
      </w:r>
    </w:p>
    <w:p>
      <w:r>
        <w:t xml:space="preserve">  "Hrrghrah!"</w:t>
      </w:r>
    </w:p>
    <w:p>
      <w:r>
        <w:t xml:space="preserve">  "*Giggles*"</w:t>
      </w:r>
    </w:p>
    <w:p>
      <w:r>
        <w:t xml:space="preserve">  "Kneel!" (enemy/self)</w:t>
      </w:r>
    </w:p>
    <w:p>
      <w:r>
        <w:t xml:space="preserve">  "What a radiant shine!"</w:t>
      </w:r>
    </w:p>
    <w:p>
      <w:r>
        <w:t xml:space="preserve">  "I have the best taste!"</w:t>
      </w:r>
    </w:p>
    <w:p>
      <w:r>
        <w:t xml:space="preserve">  "This will show 'em who's boss."</w:t>
      </w:r>
    </w:p>
    <w:p>
      <w:r>
        <w:t xml:space="preserve">  "Not ready."</w:t>
      </w:r>
    </w:p>
    <w:p>
      <w:r>
        <w:t xml:space="preserve">  "Just a bit longer!"</w:t>
      </w:r>
    </w:p>
    <w:p>
      <w:r>
        <w:t xml:space="preserve">  "Ugh! What blasphemy!"</w:t>
      </w:r>
    </w:p>
    <w:p>
      <w:r>
        <w:t xml:space="preserve">  "Urgh! I'll snap you like a twig!"</w:t>
      </w:r>
    </w:p>
    <w:p>
      <w:r>
        <w:t xml:space="preserve">  "*Grunts*"</w:t>
      </w:r>
    </w:p>
    <w:p>
      <w:r>
        <w:t xml:space="preserve">  "Why can't I move?"</w:t>
      </w:r>
    </w:p>
    <w:p>
      <w:r>
        <w:t xml:space="preserve">  "*Intensive screaming and panting*"</w:t>
      </w:r>
    </w:p>
    <w:p>
      <w:r>
        <w:t xml:space="preserve">  "I'm.. fading..."</w:t>
      </w:r>
    </w:p>
    <w:p>
      <w:r>
        <w:t xml:space="preserve">  "My light... grows dim..."</w:t>
      </w:r>
    </w:p>
    <w:p>
      <w:r>
        <w:t xml:space="preserve">  "I don't say this often, but thanks!"</w:t>
      </w:r>
    </w:p>
    <w:p>
      <w:r>
        <w:t xml:space="preserve">  "I feel the warmth return."</w:t>
      </w:r>
    </w:p>
    <w:p>
      <w:r>
        <w:t xml:space="preserve">  "How.. could you?!"</w:t>
      </w:r>
    </w:p>
    <w:p>
      <w:r>
        <w:t xml:space="preserve">  "Phooey!"</w:t>
      </w:r>
    </w:p>
    <w:p>
      <w:r>
        <w:t xml:space="preserve">  "Pitiful soul!" (Androxus)</w:t>
      </w:r>
    </w:p>
    <w:p>
      <w:r>
        <w:t xml:space="preserve">  "Curse you, Godslayer...!" (Androxus)</w:t>
      </w:r>
    </w:p>
    <w:p>
      <w:r>
        <w:t xml:space="preserve">  "You messed with the wrong goddess."</w:t>
      </w:r>
    </w:p>
    <w:p>
      <w:r>
        <w:t xml:space="preserve">  "I expect a donation later!"</w:t>
      </w:r>
    </w:p>
    <w:p>
      <w:r>
        <w:t xml:space="preserve">  "You're welcome, mortal!"</w:t>
      </w:r>
    </w:p>
    <w:p>
      <w:r>
        <w:t xml:space="preserve">  "So many  in need of my guidance."</w:t>
      </w:r>
    </w:p>
    <w:p>
      <w:r>
        <w:t xml:space="preserve">  "I'm not being cruel, I'm just reminding them who's in charge."</w:t>
      </w:r>
    </w:p>
    <w:p>
      <w:r>
        <w:t xml:space="preserve">  "My crusaders should be doing this messy work."</w:t>
      </w:r>
    </w:p>
    <w:p>
      <w:r>
        <w:t xml:space="preserve">  "There's only room for one deity around here." (Jenos)</w:t>
      </w:r>
    </w:p>
    <w:p>
      <w:r>
        <w:t xml:space="preserve">  "Pretty hair. A little too pretty for my taste." (Jenos)</w:t>
      </w:r>
    </w:p>
    <w:p>
      <w:r>
        <w:t xml:space="preserve">  "Heathen!" *spits* (Seris)</w:t>
      </w:r>
    </w:p>
    <w:p>
      <w:r>
        <w:t xml:space="preserve">  "Your kind always shrivel in the light." (Seris)</w:t>
      </w:r>
    </w:p>
    <w:p>
      <w:r>
        <w:t xml:space="preserve">  "You flew too close to the sun." (Strix)</w:t>
      </w:r>
    </w:p>
    <w:p>
      <w:r>
        <w:t xml:space="preserve">  "I see all, little man." (Strix)</w:t>
      </w:r>
    </w:p>
    <w:p>
      <w:r>
        <w:t xml:space="preserve">  "Mortals are so fragile."</w:t>
      </w:r>
    </w:p>
    <w:p>
      <w:r>
        <w:t xml:space="preserve">  "A clean sweep."</w:t>
      </w:r>
    </w:p>
    <w:p>
      <w:r>
        <w:t xml:space="preserve">  "Divine retribution."</w:t>
      </w:r>
    </w:p>
    <w:p>
      <w:r>
        <w:t xml:space="preserve">  "My aim is perfect, like the rest of me."</w:t>
      </w:r>
    </w:p>
    <w:p>
      <w:r>
        <w:t xml:space="preserve">  "Everything the light touches is mine."</w:t>
      </w:r>
    </w:p>
    <w:p>
      <w:r>
        <w:t xml:space="preserve">  "Let's show them a better path."</w:t>
      </w:r>
    </w:p>
    <w:p>
      <w:r>
        <w:t xml:space="preserve">  "Enemies taking the point!"</w:t>
      </w:r>
    </w:p>
    <w:p>
      <w:r>
        <w:t xml:space="preserve">  "They defile my point!"</w:t>
      </w:r>
    </w:p>
    <w:p>
      <w:r>
        <w:t xml:space="preserve">  "Excuse me, I have places to go."</w:t>
      </w:r>
    </w:p>
    <w:p>
      <w:r>
        <w:t xml:space="preserve">  "Out of my way!"</w:t>
      </w:r>
    </w:p>
    <w:p>
      <w:r>
        <w:t xml:space="preserve">  "Such a loud vulgar thing!"</w:t>
      </w:r>
    </w:p>
    <w:p>
      <w:r>
        <w:t xml:space="preserve">  "Oh! I think I broke their little toy."</w:t>
      </w:r>
    </w:p>
    <w:p>
      <w:r>
        <w:t xml:space="preserve">  "Spread the good word!"</w:t>
      </w:r>
    </w:p>
    <w:p>
      <w:r>
        <w:t xml:space="preserve">  "Lady luck had our back! She owed me. "</w:t>
      </w:r>
    </w:p>
    <w:p>
      <w:r>
        <w:t xml:space="preserve">  "I'll erase this from history!"</w:t>
      </w:r>
    </w:p>
    <w:p>
      <w:r>
        <w:t xml:space="preserve">  "Mortal rules are so... stupid!"</w:t>
      </w:r>
    </w:p>
    <w:p>
      <w:r>
        <w:t xml:space="preserve">  "Unruly mortals get the rod, or in this case, a heavy shaft of limestone."</w:t>
      </w:r>
    </w:p>
    <w:p>
      <w:r>
        <w:t xml:space="preserve">  "Never cross a god, we come up with the most creative punishments in our free time."</w:t>
      </w:r>
    </w:p>
    <w:p>
      <w:r>
        <w:t xml:space="preserve">  "If you think to defy me, know that I giveth, and I taketh, and never forget-eth! *sobs* and my feelings will be very hurt-eth!"</w:t>
      </w:r>
    </w:p>
    <w:p>
      <w:r>
        <w:t xml:space="preserve">  "I try to be more involved than other deities. Most of them just want to fight each other, or periodically race go-karts."</w:t>
      </w:r>
    </w:p>
    <w:p>
      <w:r>
        <w:t xml:space="preserve">  "Confess your sins unto to me, child, and I will absolve you. Flank Pip? Sorry, you're beyond saving."</w:t>
      </w:r>
    </w:p>
    <w:p>
      <w:r>
        <w:t xml:space="preserve">  "I profess a simple creed: love thy self, thy friends and enemies, and most important of all: love me! Who you owe all happiness to!"</w:t>
      </w:r>
    </w:p>
    <w:p>
      <w:r>
        <w:t xml:space="preserve">  "Hmhmhmhm"</w:t>
      </w:r>
    </w:p>
    <w:p>
      <w:r>
        <w:t xml:space="preserve">  "Ahahahahaha"</w:t>
      </w:r>
    </w:p>
    <w:p>
      <w:r>
        <w:t xml:space="preserve">  "Ehehehehe"</w:t>
      </w:r>
    </w:p>
    <w:p>
      <w:r>
        <w:t xml:space="preserve">  "Your salvation has arrived!"</w:t>
      </w:r>
    </w:p>
    <w:p>
      <w:r>
        <w:t xml:space="preserve">  "You've got a lot to learn, Jenos! A true god inspires faith with action, not spouting vague mumbo jumbo.  " (Jenos)</w:t>
      </w:r>
    </w:p>
    <w:p>
      <w:r>
        <w:t xml:space="preserve">  "Back off, elf! The only one stealing hearts today is me." (Skye)</w:t>
      </w:r>
    </w:p>
    <w:p>
      <w:r>
        <w:t xml:space="preserve">  "Bring them down!"</w:t>
      </w:r>
    </w:p>
    <w:p>
      <w:r>
        <w:t xml:space="preserve">  "I won't tolerate these blasphemers! "</w:t>
      </w:r>
    </w:p>
    <w:p>
      <w:r>
        <w:t xml:space="preserve">  "My radiance is undeniable!"</w:t>
      </w:r>
    </w:p>
    <w:p>
      <w:r>
        <w:t xml:space="preserve">  "I've reached new heights."</w:t>
      </w:r>
    </w:p>
    <w:p>
      <w:r>
        <w:t xml:space="preserve">  "Say your prayers!"</w:t>
      </w:r>
    </w:p>
    <w:p>
      <w:r>
        <w:t xml:space="preserve">  "Please give up."</w:t>
      </w:r>
    </w:p>
    <w:p>
      <w:r>
        <w:t xml:space="preserve">  "I want this chiseled in stone."</w:t>
      </w:r>
    </w:p>
    <w:p>
      <w:r>
        <w:t xml:space="preserve">  "Add a new chapter to the scriptures."</w:t>
      </w:r>
    </w:p>
    <w:p>
      <w:r>
        <w:t xml:space="preserve">  "You know how I feel about idle hands."</w:t>
      </w:r>
    </w:p>
    <w:p>
      <w:r>
        <w:t xml:space="preserve">  "Can we go?! I don't think I can go another minute without swaddling some poor little mortal."</w:t>
      </w:r>
    </w:p>
    <w:p>
      <w:r>
        <w:t xml:space="preserve">  "It's a new dawn."</w:t>
      </w:r>
    </w:p>
    <w:p>
      <w:r>
        <w:t xml:space="preserve">  "Why do mortals have to be so difficult?"</w:t>
      </w:r>
    </w:p>
    <w:p>
      <w:r>
        <w:t xml:space="preserve">  "I ought to spend these credits."</w:t>
      </w:r>
    </w:p>
    <w:p>
      <w:r>
        <w:t xml:space="preserve">  "You've proven your devotion."</w:t>
      </w:r>
    </w:p>
    <w:p>
      <w:r>
        <w:t xml:space="preserve">  "I'll make a hero out of you!"</w:t>
      </w:r>
    </w:p>
    <w:p>
      <w:r>
        <w:t xml:space="preserve">  "I'll blind you with my brilliance!"</w:t>
      </w:r>
    </w:p>
    <w:p>
      <w:r>
        <w:t xml:space="preserve"> "A flight of angels sing thee to thy demise."</w:t>
      </w:r>
    </w:p>
    <w:p>
      <w:r>
        <w:t xml:space="preserve">  "This is what happens when a deity slacks off, your temples turns to ruins!" (Tropical)</w:t>
      </w:r>
    </w:p>
    <w:p>
      <w:r>
        <w:t xml:space="preserve">  "  Ah, the warm breeze, the clear water, the... UWAA!!! Stupid bugs!" (Tropical)</w:t>
      </w:r>
    </w:p>
    <w:p>
      <w:r>
        <w:t xml:space="preserve">  "Let's show them a better world, one that revolves entirely around me!"</w:t>
      </w:r>
    </w:p>
    <w:p>
      <w:r>
        <w:t xml:space="preserve">  "An offering? For me?!"</w:t>
      </w:r>
    </w:p>
    <w:p>
      <w:r>
        <w:t xml:space="preserve">  "You shouldn't have! I'm kidding, I want ten more just like it."</w:t>
      </w:r>
    </w:p>
    <w:p>
      <w:r>
        <w:t xml:space="preserve">  "They're attacking our back!"</w:t>
      </w:r>
    </w:p>
    <w:p>
      <w:r>
        <w:t xml:space="preserve">  "Behind us!"</w:t>
      </w:r>
    </w:p>
    <w:p>
      <w:r>
        <w:t xml:space="preserve">  "We have to stop their payload!"</w:t>
      </w:r>
    </w:p>
    <w:p>
      <w:r>
        <w:t xml:space="preserve">  "Their payload is moving!"</w:t>
      </w:r>
    </w:p>
    <w:p>
      <w:r>
        <w:t xml:space="preserve">  "We're getting flanked!"</w:t>
      </w:r>
    </w:p>
    <w:p>
      <w:r>
        <w:t xml:space="preserve">  "They're hitting our flank!"</w:t>
      </w:r>
    </w:p>
    <w:p>
      <w:r>
        <w:t xml:space="preserve">  "Watch the skies!"</w:t>
      </w:r>
    </w:p>
    <w:p>
      <w:r>
        <w:t xml:space="preserve">  "They're attacking from above!"</w:t>
      </w:r>
    </w:p>
    <w:p>
      <w:r>
        <w:t xml:space="preserve">  "Sniper!"</w:t>
      </w:r>
    </w:p>
    <w:p>
      <w:r>
        <w:t xml:space="preserve">  "Look out for their sniper!"</w:t>
      </w:r>
    </w:p>
    <w:p>
      <w:r>
        <w:t xml:space="preserve">  "Turret nearby!"</w:t>
      </w:r>
    </w:p>
    <w:p>
      <w:r>
        <w:t xml:space="preserve">  "They've got an ult coming!"</w:t>
      </w:r>
    </w:p>
    <w:p>
      <w:r>
        <w:t xml:space="preserve">  "Look out! Enemy ultimate!"</w:t>
      </w:r>
    </w:p>
    <w:p>
      <w:r>
        <w:t xml:space="preserve">  "Congregate!"</w:t>
      </w:r>
    </w:p>
    <w:p>
      <w:r>
        <w:t xml:space="preserve">  "Group up, everyone!"</w:t>
      </w:r>
    </w:p>
    <w:p>
      <w:r>
        <w:t xml:space="preserve">  "Heal me!"</w:t>
      </w:r>
    </w:p>
    <w:p>
      <w:r>
        <w:t xml:space="preserve">  "I need a heal!"</w:t>
      </w:r>
    </w:p>
    <w:p>
      <w:r>
        <w:t xml:space="preserve">  "Someone help our frontline!"</w:t>
      </w:r>
    </w:p>
    <w:p>
      <w:r>
        <w:t xml:space="preserve">  "Our tank needs help!"</w:t>
      </w:r>
    </w:p>
    <w:p>
      <w:r>
        <w:t xml:space="preserve">  "Nice and steady!"</w:t>
      </w:r>
    </w:p>
    <w:p>
      <w:r>
        <w:t xml:space="preserve">  "Let's keep this payload going!"</w:t>
      </w:r>
    </w:p>
    <w:p>
      <w:r>
        <w:t xml:space="preserve">  "We're neglecting our payload!"</w:t>
      </w:r>
    </w:p>
    <w:p>
      <w:r>
        <w:t xml:space="preserve">  "Get back to the payload!"</w:t>
      </w:r>
    </w:p>
    <w:p>
      <w:r>
        <w:t xml:space="preserve">  "Overtime!"</w:t>
      </w:r>
    </w:p>
    <w:p>
      <w:r>
        <w:t xml:space="preserve">  "Let's see how the scales tip!"</w:t>
      </w:r>
    </w:p>
    <w:p>
      <w:r>
        <w:t xml:space="preserve">  "I shouldn't go alone!"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