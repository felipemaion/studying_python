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"Furia."</w:t>
      </w:r>
    </w:p>
    <w:p>
      <w:r>
        <w:t xml:space="preserve">  "All souls need a fire to warm them and to light their way!"</w:t>
      </w:r>
    </w:p>
    <w:p>
      <w:r>
        <w:t xml:space="preserve">  "I am the protector of the innocent, I am the flame in the darkness, I am Vengeance!"</w:t>
      </w:r>
    </w:p>
    <w:p>
      <w:r>
        <w:t xml:space="preserve">  "Forward!"</w:t>
      </w:r>
    </w:p>
    <w:p>
      <w:r>
        <w:t xml:space="preserve">  "Vengeance rises!"</w:t>
      </w:r>
    </w:p>
    <w:p>
      <w:r>
        <w:t xml:space="preserve">  "Stay blessed."</w:t>
      </w:r>
    </w:p>
    <w:p>
      <w:r>
        <w:t xml:space="preserve">  "Be healed."</w:t>
      </w:r>
    </w:p>
    <w:p>
      <w:r>
        <w:t xml:space="preserve">  "By pyre be cleansed!"</w:t>
      </w:r>
    </w:p>
    <w:p>
      <w:r>
        <w:t xml:space="preserve">  "Purify!"</w:t>
      </w:r>
    </w:p>
    <w:p>
      <w:r>
        <w:t xml:space="preserve">  "Incinerate them!" (ally)</w:t>
      </w:r>
    </w:p>
    <w:p>
      <w:r>
        <w:t xml:space="preserve">  "Show them... no mercy!" (enemy/self)</w:t>
      </w:r>
    </w:p>
    <w:p>
      <w:r>
        <w:t xml:space="preserve">  "I will keep this close!"</w:t>
      </w:r>
    </w:p>
    <w:p>
      <w:r>
        <w:t xml:space="preserve">  "Patience, mortal!"</w:t>
      </w:r>
    </w:p>
    <w:p>
      <w:r>
        <w:t xml:space="preserve">  "I can't use that yet!"</w:t>
      </w:r>
    </w:p>
    <w:p>
      <w:r>
        <w:t xml:space="preserve">  "*Ugh* You will burn for that."</w:t>
      </w:r>
    </w:p>
    <w:p>
      <w:r>
        <w:t xml:space="preserve">  "*Ugh*!"</w:t>
      </w:r>
    </w:p>
    <w:p>
      <w:r>
        <w:t xml:space="preserve">  "My light flickers..."</w:t>
      </w:r>
    </w:p>
    <w:p>
      <w:r>
        <w:t xml:space="preserve">  "I will rise again."</w:t>
      </w:r>
    </w:p>
    <w:p>
      <w:r>
        <w:t xml:space="preserve">  "Be humbled, mortal."</w:t>
      </w:r>
    </w:p>
    <w:p>
      <w:r>
        <w:t xml:space="preserve">  "You expected mercy!"</w:t>
      </w:r>
    </w:p>
    <w:p>
      <w:r>
        <w:t xml:space="preserve">  "The Pyre claims you."</w:t>
      </w:r>
    </w:p>
    <w:p>
      <w:r>
        <w:t xml:space="preserve">  "I will not allow you monsters to live!"</w:t>
      </w:r>
    </w:p>
    <w:p>
      <w:r>
        <w:t xml:space="preserve">   "You left me no choice!" (Seris)</w:t>
      </w:r>
    </w:p>
    <w:p>
      <w:r>
        <w:t xml:space="preserve">  "Corrupt one!" (Androxus)</w:t>
      </w:r>
    </w:p>
    <w:p>
      <w:r>
        <w:t xml:space="preserve">  "The Pyre claims this land!"</w:t>
      </w:r>
    </w:p>
    <w:p>
      <w:r>
        <w:t xml:space="preserve">  "This is hallowed ground!"</w:t>
      </w:r>
    </w:p>
    <w:p>
      <w:r>
        <w:t xml:space="preserve">  "They desecrate the point!"</w:t>
      </w:r>
    </w:p>
    <w:p>
      <w:r>
        <w:t xml:space="preserve">  "Evil loses this day."</w:t>
      </w:r>
    </w:p>
    <w:p>
      <w:r>
        <w:t xml:space="preserve">  "Rejoice mortals! the victory is ours!"</w:t>
      </w:r>
    </w:p>
    <w:p>
      <w:r>
        <w:t xml:space="preserve">  "Darkness has won this battle but we will win the war."</w:t>
      </w:r>
    </w:p>
    <w:p>
      <w:r>
        <w:t xml:space="preserve">  "Our vengeance will be swift.'"</w:t>
      </w:r>
    </w:p>
    <w:p>
      <w:r>
        <w:t xml:space="preserve">  "You will know, I am the pyre when I lay my vengeance upon you."</w:t>
      </w:r>
    </w:p>
    <w:p>
      <w:r>
        <w:t xml:space="preserve">  "Do you want to play with fire?"</w:t>
      </w:r>
    </w:p>
    <w:p>
      <w:r>
        <w:t xml:space="preserve">  "I will burn through you and the darkness in your soul!"</w:t>
      </w:r>
    </w:p>
    <w:p>
      <w:r>
        <w:t xml:space="preserve">  "Cease with the pick up lines, fool! Yes, I am an angel -of vengeance!"</w:t>
      </w:r>
    </w:p>
    <w:p>
      <w:r>
        <w:t xml:space="preserve">  "I will look into your soul. Oh, uhh... mortal? You are into some strange things."</w:t>
      </w:r>
    </w:p>
    <w:p>
      <w:r>
        <w:t xml:space="preserve">  "Hahahahahaha"</w:t>
      </w:r>
    </w:p>
    <w:p>
      <w:r>
        <w:t xml:space="preserve">  "Hahahahahaha"</w:t>
      </w:r>
    </w:p>
    <w:p>
      <w:r>
        <w:t xml:space="preserve">  "Muhahahaha"</w:t>
      </w:r>
    </w:p>
    <w:p>
      <w:r>
        <w:t xml:space="preserve">  "I will bring an end to the darkness."</w:t>
      </w:r>
    </w:p>
    <w:p>
      <w:r>
        <w:t xml:space="preserve">  "My fire is eternal."</w:t>
      </w:r>
    </w:p>
    <w:p>
      <w:r>
        <w:t xml:space="preserve">  "I am needed again!"</w:t>
      </w:r>
    </w:p>
    <w:p>
      <w:r>
        <w:t xml:space="preserve">  "Witness the purification!"</w:t>
      </w:r>
    </w:p>
    <w:p>
      <w:r>
        <w:t xml:space="preserve">  "If you stand against me, you stand with the Abyss."</w:t>
      </w:r>
    </w:p>
    <w:p>
      <w:r>
        <w:t xml:space="preserve">  "I am the spark that ignite the soul."</w:t>
      </w:r>
    </w:p>
    <w:p>
      <w:r>
        <w:t xml:space="preserve">  "This fits my aesthetic."</w:t>
      </w:r>
    </w:p>
    <w:p>
      <w:r>
        <w:t xml:space="preserve">  "A worthy addition."</w:t>
      </w:r>
    </w:p>
    <w:p>
      <w:r>
        <w:t xml:space="preserve">  "In the darkness, I burn bright."</w:t>
      </w:r>
    </w:p>
    <w:p>
      <w:r>
        <w:t xml:space="preserve">  "It is very warm, don't you think?."</w:t>
      </w:r>
    </w:p>
    <w:p>
      <w:r>
        <w:t xml:space="preserve">  "Enemies behind!"</w:t>
      </w:r>
    </w:p>
    <w:p>
      <w:r>
        <w:t xml:space="preserve">  "Behind us!"</w:t>
      </w:r>
    </w:p>
    <w:p>
      <w:r>
        <w:t xml:space="preserve">  "Enemies Above!"</w:t>
      </w:r>
    </w:p>
    <w:p>
      <w:r>
        <w:t xml:space="preserve">  "They're above!"</w:t>
      </w:r>
    </w:p>
    <w:p>
      <w:r>
        <w:t xml:space="preserve">  "Sniper!"</w:t>
      </w:r>
    </w:p>
    <w:p>
      <w:r>
        <w:t xml:space="preserve"> "There's a sniper."</w:t>
      </w:r>
    </w:p>
    <w:p>
      <w:r>
        <w:t xml:space="preserve"> "Sometimes we get lost in the darkness."</w:t>
      </w:r>
    </w:p>
    <w:p>
      <w:r>
        <w:t xml:space="preserve"> "But all one needs is a fire to warm them."</w:t>
      </w:r>
    </w:p>
    <w:p>
      <w:r>
        <w:t xml:space="preserve"> "and to light their way."</w:t>
      </w:r>
    </w:p>
    <w:p>
      <w:r>
        <w:t xml:space="preserve"> "I am the answer to all living things that cry out for justice."</w:t>
      </w:r>
    </w:p>
    <w:p>
      <w:r>
        <w:t xml:space="preserve"> "I am that fire."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