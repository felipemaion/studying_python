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"Drogoz."</w:t>
      </w:r>
    </w:p>
    <w:p>
      <w:r>
        <w:t xml:space="preserve">  "Lifeform elimination protocol... Engage."</w:t>
      </w:r>
    </w:p>
    <w:p>
      <w:r>
        <w:t xml:space="preserve">  "Lethality and annihilation potential: 97%."</w:t>
      </w:r>
    </w:p>
    <w:p>
      <w:r>
        <w:t xml:space="preserve">  "Increase my speed."</w:t>
      </w:r>
    </w:p>
    <w:p>
      <w:r>
        <w:t xml:space="preserve">  "Ride mode engaged."</w:t>
      </w:r>
    </w:p>
    <w:p>
      <w:r>
        <w:t xml:space="preserve">  "Loading ordnance."</w:t>
      </w:r>
    </w:p>
    <w:p>
      <w:r>
        <w:t xml:space="preserve">  "Kill potential: Rising."</w:t>
      </w:r>
    </w:p>
    <w:p>
      <w:r>
        <w:t xml:space="preserve">  "Status: Mobile!"</w:t>
      </w:r>
    </w:p>
    <w:p>
      <w:r>
        <w:t xml:space="preserve">  "Behold the dragon's fury!" (enemy/self)</w:t>
      </w:r>
    </w:p>
    <w:p>
      <w:r>
        <w:t xml:space="preserve">  "Power increased."</w:t>
      </w:r>
    </w:p>
    <w:p>
      <w:r>
        <w:t xml:space="preserve">  "Sufficient upgrade."</w:t>
      </w:r>
    </w:p>
    <w:p>
      <w:r>
        <w:t xml:space="preserve">  "Overclocking."</w:t>
      </w:r>
    </w:p>
    <w:p>
      <w:r>
        <w:t xml:space="preserve">  "No."</w:t>
      </w:r>
    </w:p>
    <w:p>
      <w:r>
        <w:t xml:space="preserve">  "Not yet."</w:t>
      </w:r>
    </w:p>
    <w:p>
      <w:r>
        <w:t xml:space="preserve">  "Threat registered."</w:t>
      </w:r>
    </w:p>
    <w:p>
      <w:r>
        <w:t xml:space="preserve">  "Threat eminent."</w:t>
      </w:r>
    </w:p>
    <w:p>
      <w:r>
        <w:t xml:space="preserve">  "Motionless."</w:t>
      </w:r>
    </w:p>
    <w:p>
      <w:r>
        <w:t xml:space="preserve">  "Buffering."</w:t>
      </w:r>
    </w:p>
    <w:p>
      <w:r>
        <w:t xml:space="preserve">  "Overheating! Overheating!"</w:t>
      </w:r>
    </w:p>
    <w:p>
      <w:r>
        <w:t xml:space="preserve">  "Repair chassis."</w:t>
      </w:r>
    </w:p>
    <w:p>
      <w:r>
        <w:t xml:space="preserve">  "Systems critical."</w:t>
      </w:r>
    </w:p>
    <w:p>
      <w:r>
        <w:t xml:space="preserve">  "Peer-to-peer heal: Recieved."</w:t>
      </w:r>
    </w:p>
    <w:p>
      <w:r>
        <w:t xml:space="preserve">  "Chassis integrity restored."</w:t>
      </w:r>
    </w:p>
    <w:p>
      <w:r>
        <w:t xml:space="preserve">  "System failure."</w:t>
      </w:r>
    </w:p>
    <w:p>
      <w:r>
        <w:t xml:space="preserve">  "Core... inactive..."</w:t>
      </w:r>
    </w:p>
    <w:p>
      <w:r>
        <w:t xml:space="preserve">  "Pulse no longer detected."</w:t>
      </w:r>
    </w:p>
    <w:p>
      <w:r>
        <w:t xml:space="preserve">  "Supplemental."</w:t>
      </w:r>
    </w:p>
    <w:p>
      <w:r>
        <w:t xml:space="preserve">  "Strong synergy."</w:t>
      </w:r>
    </w:p>
    <w:p>
      <w:r>
        <w:t xml:space="preserve">  "Eradication complete."</w:t>
      </w:r>
    </w:p>
    <w:p>
      <w:r>
        <w:t xml:space="preserve">  "Elimination protocol: Active."</w:t>
      </w:r>
    </w:p>
    <w:p>
      <w:r>
        <w:t xml:space="preserve">  "Organic lifeforms removed."</w:t>
      </w:r>
    </w:p>
    <w:p>
      <w:r>
        <w:t xml:space="preserve">  "Armored biped: Exterminated." (Fernando)</w:t>
      </w:r>
    </w:p>
    <w:p>
      <w:r>
        <w:t xml:space="preserve">  "Shell-born biped: Exterminated." (Makoa)</w:t>
      </w:r>
    </w:p>
    <w:p>
      <w:r>
        <w:t xml:space="preserve">  "Geriatric biped: Exterminated." (Torvald)</w:t>
      </w:r>
    </w:p>
    <w:p>
      <w:r>
        <w:t xml:space="preserve">  "Wands lack sufficient lethality." (Willo)</w:t>
      </w:r>
    </w:p>
    <w:p>
      <w:r>
        <w:t xml:space="preserve">  "None remain."</w:t>
      </w:r>
    </w:p>
    <w:p>
      <w:r>
        <w:t xml:space="preserve">  "Impact registered."</w:t>
      </w:r>
    </w:p>
    <w:p>
      <w:r>
        <w:t xml:space="preserve">  "Deleted"</w:t>
      </w:r>
    </w:p>
    <w:p>
      <w:r>
        <w:t xml:space="preserve">  "Removal: Complete."</w:t>
      </w:r>
    </w:p>
    <w:p>
      <w:r>
        <w:t xml:space="preserve">  "Push the advantage!"</w:t>
      </w:r>
    </w:p>
    <w:p>
      <w:r>
        <w:t xml:space="preserve">  "Advance to cause fear."</w:t>
      </w:r>
    </w:p>
    <w:p>
      <w:r>
        <w:t xml:space="preserve">  "Control area contaminated!"</w:t>
      </w:r>
    </w:p>
    <w:p>
      <w:r>
        <w:t xml:space="preserve">  "Objective: Target reach environment."</w:t>
      </w:r>
    </w:p>
    <w:p>
      <w:r>
        <w:t xml:space="preserve">  "Victory culmination: Complete!"</w:t>
      </w:r>
    </w:p>
    <w:p>
      <w:r>
        <w:t xml:space="preserve">  "Power disparity: In MY favor."</w:t>
      </w:r>
    </w:p>
    <w:p>
      <w:r>
        <w:t xml:space="preserve">  "Analyze mission log to pinpoint failure."</w:t>
      </w:r>
    </w:p>
    <w:p>
      <w:r>
        <w:t xml:space="preserve">  "Perhaps a reboot is in order."</w:t>
      </w:r>
    </w:p>
    <w:p>
      <w:r>
        <w:t xml:space="preserve">  "Enemy life expectancy: 0%."</w:t>
      </w:r>
    </w:p>
    <w:p>
      <w:r>
        <w:t xml:space="preserve">  "Your hard drive is low capacity. VERY low capacity."</w:t>
      </w:r>
    </w:p>
    <w:p>
      <w:r>
        <w:t xml:space="preserve">  "Stand your ground and perish, meatbag."</w:t>
      </w:r>
    </w:p>
    <w:p>
      <w:r>
        <w:t xml:space="preserve">  "I am furious, stop pushing my buttons!"</w:t>
      </w:r>
    </w:p>
    <w:p>
      <w:r>
        <w:t xml:space="preserve">  "I need to practice more. I've gotten a little... rusty."</w:t>
      </w:r>
    </w:p>
    <w:p>
      <w:r>
        <w:t xml:space="preserve">  "404 Humor not found."</w:t>
      </w:r>
    </w:p>
    <w:p>
      <w:r>
        <w:t xml:space="preserve">  "Hahahahahahaha!"</w:t>
      </w:r>
    </w:p>
    <w:p>
      <w:r>
        <w:t xml:space="preserve">  "Hahaha!"</w:t>
      </w:r>
    </w:p>
    <w:p>
      <w:r>
        <w:t xml:space="preserve">  "Ahahahaha!"</w:t>
      </w:r>
    </w:p>
    <w:p>
      <w:r>
        <w:t xml:space="preserve">  "Loading destruction core!"</w:t>
      </w:r>
    </w:p>
    <w:p>
      <w:r>
        <w:t xml:space="preserve">  "Upgrade!"</w:t>
      </w:r>
    </w:p>
    <w:p>
      <w:r>
        <w:t xml:space="preserve">  "Stats increased."</w:t>
      </w:r>
    </w:p>
    <w:p>
      <w:r>
        <w:t xml:space="preserve">  "Destroy."</w:t>
      </w:r>
    </w:p>
    <w:p>
      <w:r>
        <w:t xml:space="preserve">  "Incremental bonus."</w:t>
      </w:r>
    </w:p>
    <w:p>
      <w:r>
        <w:t xml:space="preserve">  "Achivement accepted."</w:t>
      </w:r>
    </w:p>
    <w:p>
      <w:r>
        <w:t xml:space="preserve">  "Would you like to upgrade your software?"</w:t>
      </w:r>
    </w:p>
    <w:p>
      <w:r>
        <w:t xml:space="preserve">  "System set to idle."</w:t>
      </w:r>
    </w:p>
    <w:p>
      <w:r>
        <w:t xml:space="preserve">  "Destruction core restore: Successful."</w:t>
      </w:r>
    </w:p>
    <w:p>
      <w:r>
        <w:t xml:space="preserve">  "Kill switch engaged."</w:t>
      </w:r>
    </w:p>
    <w:p>
      <w:r>
        <w:t xml:space="preserve">  "Spend credits."</w:t>
      </w:r>
    </w:p>
    <w:p>
      <w:r>
        <w:t xml:space="preserve">  "Your cores are optimal."</w:t>
      </w:r>
    </w:p>
    <w:p>
      <w:r>
        <w:t xml:space="preserve">  "Organic creature durability perfomance: Lacking."</w:t>
      </w:r>
    </w:p>
    <w:p>
      <w:r>
        <w:t xml:space="preserve">  "Drogo-Zoid, Active."</w:t>
      </w:r>
    </w:p>
    <w:p>
      <w:r>
        <w:t xml:space="preserve">  "Acquisition complete."</w:t>
      </w:r>
    </w:p>
    <w:p>
      <w:r>
        <w:t xml:space="preserve">  "Acceptable component."</w:t>
      </w:r>
    </w:p>
    <w:p>
      <w:r>
        <w:t xml:space="preserve">  "Enemies behind us."</w:t>
      </w:r>
    </w:p>
    <w:p>
      <w:r>
        <w:t xml:space="preserve">  "They're behind us!"</w:t>
      </w:r>
    </w:p>
    <w:p>
      <w:r>
        <w:t xml:space="preserve">  "They're pushing the payload!"</w:t>
      </w:r>
    </w:p>
    <w:p>
      <w:r>
        <w:t xml:space="preserve">  "Stop the payload!"</w:t>
      </w:r>
    </w:p>
    <w:p>
      <w:r>
        <w:t xml:space="preserve">  "Enemies on the flank."</w:t>
      </w:r>
    </w:p>
    <w:p>
      <w:r>
        <w:t xml:space="preserve">  "They're flanking us!"</w:t>
      </w:r>
    </w:p>
    <w:p>
      <w:r>
        <w:t xml:space="preserve">  "They're above us!"</w:t>
      </w:r>
    </w:p>
    <w:p>
      <w:r>
        <w:t xml:space="preserve">  "Enemy in the sky!"</w:t>
      </w:r>
    </w:p>
    <w:p>
      <w:r>
        <w:t xml:space="preserve">  "Sniper! Get down."</w:t>
      </w:r>
    </w:p>
    <w:p>
      <w:r>
        <w:t xml:space="preserve">  "Get down! Sniper!"</w:t>
      </w:r>
    </w:p>
    <w:p>
      <w:r>
        <w:t xml:space="preserve">  "Enemy ultimate incoming."</w:t>
      </w:r>
    </w:p>
    <w:p>
      <w:r>
        <w:t xml:space="preserve">  "They're ulting."</w:t>
      </w:r>
    </w:p>
    <w:p>
      <w:r>
        <w:t xml:space="preserve">  "Group to win."</w:t>
      </w:r>
    </w:p>
    <w:p>
      <w:r>
        <w:t xml:space="preserve">  "Focus, allies!"</w:t>
      </w:r>
    </w:p>
    <w:p>
      <w:r>
        <w:t xml:space="preserve">  "Repair me!"</w:t>
      </w:r>
    </w:p>
    <w:p>
      <w:r>
        <w:t xml:space="preserve">  "Restore hull integrity!"</w:t>
      </w:r>
    </w:p>
    <w:p>
      <w:r>
        <w:t xml:space="preserve">  "Tank is in duress."</w:t>
      </w:r>
    </w:p>
    <w:p>
      <w:r>
        <w:t xml:space="preserve">  "Support our frontline."</w:t>
      </w:r>
    </w:p>
    <w:p>
      <w:r>
        <w:t xml:space="preserve">  "Push the payload!"</w:t>
      </w:r>
    </w:p>
    <w:p>
      <w:r>
        <w:t xml:space="preserve">  "Move the payload!"</w:t>
      </w:r>
    </w:p>
    <w:p>
      <w:r>
        <w:t xml:space="preserve">  "Get on the payload!"</w:t>
      </w:r>
    </w:p>
    <w:p>
      <w:r>
        <w:t xml:space="preserve">  "Control the payload!"</w:t>
      </w:r>
    </w:p>
    <w:p>
      <w:r>
        <w:t xml:space="preserve">  "It's overtime."</w:t>
      </w:r>
    </w:p>
    <w:p>
      <w:r>
        <w:t xml:space="preserve">  "Overtime!"</w:t>
      </w:r>
    </w:p>
    <w:p>
      <w:r>
        <w:t xml:space="preserve">  "Wait for team."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