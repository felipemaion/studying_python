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"It's Fernando! *explosion* Aaaaaaa..."</w:t>
      </w:r>
    </w:p>
    <w:p>
      <w:r>
        <w:t xml:space="preserve">  "There is nothing more valuable than life in this universe! "</w:t>
      </w:r>
    </w:p>
    <w:p>
      <w:r>
        <w:t xml:space="preserve">  "Battle suit's operational!"</w:t>
      </w:r>
    </w:p>
    <w:p>
      <w:r>
        <w:t xml:space="preserve">  "We have to move quick!"</w:t>
      </w:r>
    </w:p>
    <w:p>
      <w:r>
        <w:t xml:space="preserve">  "Our world is in danger!"</w:t>
      </w:r>
    </w:p>
    <w:p>
      <w:r>
        <w:t xml:space="preserve">  "I'll protect you!"</w:t>
      </w:r>
    </w:p>
    <w:p>
      <w:r>
        <w:t xml:space="preserve">  "Stand behind me!"</w:t>
      </w:r>
    </w:p>
    <w:p>
      <w:r>
        <w:t xml:space="preserve">  "Goodbye!"</w:t>
      </w:r>
    </w:p>
    <w:p>
      <w:r>
        <w:t xml:space="preserve">  "Be gone!"</w:t>
      </w:r>
    </w:p>
    <w:p>
      <w:r>
        <w:t xml:space="preserve">  "Forward!"</w:t>
      </w:r>
    </w:p>
    <w:p>
      <w:r>
        <w:t xml:space="preserve">  "Out of my way!"</w:t>
      </w:r>
    </w:p>
    <w:p>
      <w:r>
        <w:t xml:space="preserve">  "I will not die, not yet my friend!" (enemy/self)</w:t>
      </w:r>
    </w:p>
    <w:p>
      <w:r>
        <w:t xml:space="preserve">  "Together, we are strong!" (friendly)</w:t>
      </w:r>
    </w:p>
    <w:p>
      <w:r>
        <w:t xml:space="preserve">  "That upgrade could help out!"</w:t>
      </w:r>
    </w:p>
    <w:p>
      <w:r>
        <w:t xml:space="preserve">  "Can't finish my mission without a good mechanic!"</w:t>
      </w:r>
    </w:p>
    <w:p>
      <w:r>
        <w:t xml:space="preserve">  "More fire power!"</w:t>
      </w:r>
    </w:p>
    <w:p>
      <w:r>
        <w:t xml:space="preserve">  "It's not ready!"</w:t>
      </w:r>
    </w:p>
    <w:p>
      <w:r>
        <w:t xml:space="preserve">  "Not yet!"</w:t>
      </w:r>
    </w:p>
    <w:p>
      <w:r>
        <w:t xml:space="preserve">  "Under fire!"</w:t>
      </w:r>
    </w:p>
    <w:p>
      <w:r>
        <w:t xml:space="preserve">  "Can't stand much more of this!"</w:t>
      </w:r>
    </w:p>
    <w:p>
      <w:r>
        <w:t xml:space="preserve">  "Systems... Shutting down!"</w:t>
      </w:r>
    </w:p>
    <w:p>
      <w:r>
        <w:t xml:space="preserve">  "Can't... Move!"</w:t>
      </w:r>
    </w:p>
    <w:p>
      <w:r>
        <w:t xml:space="preserve">  "Systems overheating!"</w:t>
      </w:r>
    </w:p>
    <w:p>
      <w:r>
        <w:t xml:space="preserve">  "I... Can still fight!"</w:t>
      </w:r>
    </w:p>
    <w:p>
      <w:r>
        <w:t xml:space="preserve">  "I've taken critical damage, ugh!"</w:t>
      </w:r>
    </w:p>
    <w:p>
      <w:r>
        <w:t xml:space="preserve">  "Heal me!"</w:t>
      </w:r>
    </w:p>
    <w:p>
      <w:r>
        <w:t xml:space="preserve">  "Get my systems back online!"</w:t>
      </w:r>
    </w:p>
    <w:p>
      <w:r>
        <w:t xml:space="preserve">  "Is this, my limit?"</w:t>
      </w:r>
    </w:p>
    <w:p>
      <w:r>
        <w:t xml:space="preserve">  "Finally... A worthy opponent..."</w:t>
      </w:r>
    </w:p>
    <w:p>
      <w:r>
        <w:t xml:space="preserve">  "Critical, damage!" (Kinessa)</w:t>
      </w:r>
    </w:p>
    <w:p>
      <w:r>
        <w:t xml:space="preserve">  "I can't believe I failed!" (Kinessa)</w:t>
      </w:r>
    </w:p>
    <w:p>
      <w:r>
        <w:t xml:space="preserve">  "I guess you outsmarted me!" (Torvald)</w:t>
      </w:r>
    </w:p>
    <w:p>
      <w:r>
        <w:t xml:space="preserve">  "Blasting off again!" (Torvald)</w:t>
      </w:r>
    </w:p>
    <w:p>
      <w:r>
        <w:t xml:space="preserve">  "You could've surrendered, you didn't have to die!"</w:t>
      </w:r>
    </w:p>
    <w:p>
      <w:r>
        <w:t xml:space="preserve">  "We did it together!"</w:t>
      </w:r>
    </w:p>
    <w:p>
      <w:r>
        <w:t xml:space="preserve">  "Well fought!"</w:t>
      </w:r>
    </w:p>
    <w:p>
      <w:r>
        <w:t xml:space="preserve">  "This war just won't end!"</w:t>
      </w:r>
    </w:p>
    <w:p>
      <w:r>
        <w:t xml:space="preserve">  "I will bring peace to this world!"</w:t>
      </w:r>
    </w:p>
    <w:p>
      <w:r>
        <w:t xml:space="preserve">  "You should never have fought this battle!"</w:t>
      </w:r>
    </w:p>
    <w:p>
      <w:r>
        <w:t xml:space="preserve">  "Some darkness has taken hold of you!" (Androxus)</w:t>
      </w:r>
    </w:p>
    <w:p>
      <w:r>
        <w:t xml:space="preserve">  "Why can't you see that peace is the answer?" (Androxus)</w:t>
      </w:r>
    </w:p>
    <w:p>
      <w:r>
        <w:t xml:space="preserve">  "Killing is never the answer!" (Kinessa)</w:t>
      </w:r>
    </w:p>
    <w:p>
      <w:r>
        <w:t xml:space="preserve">  "Why didn't you just surrender?" (Kinessa)</w:t>
      </w:r>
    </w:p>
    <w:p>
      <w:r>
        <w:t xml:space="preserve">  "You chose the wrong path!" (Torvald)</w:t>
      </w:r>
    </w:p>
    <w:p>
      <w:r>
        <w:t xml:space="preserve">  "You pursue knowledge too dangerous for any of us!" (Torvald)</w:t>
      </w:r>
    </w:p>
    <w:p>
      <w:r>
        <w:t xml:space="preserve">  "This war has reached everyone!" (Tyra)</w:t>
      </w:r>
    </w:p>
    <w:p>
      <w:r>
        <w:t xml:space="preserve">  "Why are you so eager to fight?" (Tyra)</w:t>
      </w:r>
    </w:p>
    <w:p>
      <w:r>
        <w:t xml:space="preserve">  "Too many soldiers have lost their lives!" (Viktor)</w:t>
      </w:r>
    </w:p>
    <w:p>
      <w:r>
        <w:t xml:space="preserve">  "We're all soldiers now..." (Viktor)</w:t>
      </w:r>
    </w:p>
    <w:p>
      <w:r>
        <w:t xml:space="preserve">  "Target neutralized."</w:t>
      </w:r>
    </w:p>
    <w:p>
      <w:r>
        <w:t xml:space="preserve">  "I'm sorry I had to kill you."</w:t>
      </w:r>
    </w:p>
    <w:p>
      <w:r>
        <w:t xml:space="preserve">  "Run them down!"</w:t>
      </w:r>
    </w:p>
    <w:p>
      <w:r>
        <w:t xml:space="preserve">  "Unstoppable!"</w:t>
      </w:r>
    </w:p>
    <w:p>
      <w:r>
        <w:t xml:space="preserve">  "Well fought!"</w:t>
      </w:r>
    </w:p>
    <w:p>
      <w:r>
        <w:t xml:space="preserve">  "Don't relax - the war rages on!"</w:t>
      </w:r>
    </w:p>
    <w:p>
      <w:r>
        <w:t xml:space="preserve">  "They're capturing the objective!"</w:t>
      </w:r>
    </w:p>
    <w:p>
      <w:r>
        <w:t xml:space="preserve">  "We need to contest that objective!"</w:t>
      </w:r>
    </w:p>
    <w:p>
      <w:r>
        <w:t xml:space="preserve">  "Rip it down!"</w:t>
      </w:r>
    </w:p>
    <w:p>
      <w:r>
        <w:t xml:space="preserve">  "Structure demolished!"</w:t>
      </w:r>
    </w:p>
    <w:p>
      <w:r>
        <w:t xml:space="preserve">  "Down it goes!"</w:t>
      </w:r>
    </w:p>
    <w:p>
      <w:r>
        <w:t xml:space="preserve">  "Target destroyed!"</w:t>
      </w:r>
    </w:p>
    <w:p>
      <w:r>
        <w:t xml:space="preserve">  "Mission completed!"</w:t>
      </w:r>
    </w:p>
    <w:p>
      <w:r>
        <w:t xml:space="preserve">  "*sighs* This all could've been resolved peacefully!"</w:t>
      </w:r>
    </w:p>
    <w:p>
      <w:r>
        <w:t xml:space="preserve">  "I failed, I failed!"</w:t>
      </w:r>
    </w:p>
    <w:p>
      <w:r>
        <w:t xml:space="preserve">  "No, my mission!"</w:t>
      </w:r>
    </w:p>
    <w:p>
      <w:r>
        <w:t xml:space="preserve">  "Just lay down your weapons and I won't hurt you!"</w:t>
      </w:r>
    </w:p>
    <w:p>
      <w:r>
        <w:t xml:space="preserve">  "If you won't surrender, I'll kill you myself!"</w:t>
      </w:r>
    </w:p>
    <w:p>
      <w:r>
        <w:t xml:space="preserve">  "Nobody needs to die today!"</w:t>
      </w:r>
    </w:p>
    <w:p>
      <w:r>
        <w:t xml:space="preserve">  "Dance with me, in this endless waltz."</w:t>
      </w:r>
    </w:p>
    <w:p>
      <w:r>
        <w:t xml:space="preserve">  "My armor is made of Palladanium: Strongest metal on the planet!"</w:t>
      </w:r>
    </w:p>
    <w:p>
      <w:r>
        <w:t xml:space="preserve">  "The year is after Paladin 195 - operation 'Fireball'."</w:t>
      </w:r>
    </w:p>
    <w:p>
      <w:r>
        <w:t xml:space="preserve">  "Ha ha ha ha ha ha ha ha ha!"</w:t>
      </w:r>
    </w:p>
    <w:p>
      <w:r>
        <w:t xml:space="preserve">  *holds his laugh, tries to remain serious*</w:t>
      </w:r>
    </w:p>
    <w:p>
      <w:r>
        <w:t xml:space="preserve">  "Ha ha ha ha ha!"</w:t>
      </w:r>
    </w:p>
    <w:p>
      <w:r>
        <w:t xml:space="preserve">  "Mission - accepted!"</w:t>
      </w:r>
    </w:p>
    <w:p>
      <w:r>
        <w:t xml:space="preserve">  "I could slip into something more comfortable..." (Champion1)</w:t>
      </w:r>
    </w:p>
    <w:p>
      <w:r>
        <w:t xml:space="preserve">  "With our combined power, we can do anything!" (Champion1)</w:t>
      </w:r>
    </w:p>
    <w:p>
      <w:r>
        <w:t xml:space="preserve">  "Let's put an end to this battle!" (Champion2)</w:t>
      </w:r>
    </w:p>
    <w:p>
      <w:r>
        <w:t xml:space="preserve">  "Do you really love fighting that much?" (Champion2)</w:t>
      </w:r>
    </w:p>
    <w:p>
      <w:r>
        <w:t xml:space="preserve">  "Why can't we just have peace?" (Champion 3)</w:t>
      </w:r>
    </w:p>
    <w:p>
      <w:r>
        <w:t xml:space="preserve">  "Uhh, this is no time to joke around!" (Champion 3)</w:t>
      </w:r>
    </w:p>
    <w:p>
      <w:r>
        <w:t xml:space="preserve">  "This is a hot team! It's like a normal team, but with me in it!" (Fernando)</w:t>
      </w:r>
    </w:p>
    <w:p>
      <w:r>
        <w:t xml:space="preserve">  "And just when you thought you were the sexiest person here, I showed up!" (Fernando)</w:t>
      </w:r>
    </w:p>
    <w:p>
      <w:r>
        <w:t xml:space="preserve">  "Oh, uh... Thanks!" (Champion4)</w:t>
      </w:r>
    </w:p>
    <w:p>
      <w:r>
        <w:t xml:space="preserve">  "Uhh, it's mostly just my armor!" (Champion4)</w:t>
      </w:r>
    </w:p>
    <w:p>
      <w:r>
        <w:t xml:space="preserve">  "If any of them come near me, I'll have to kill them!"</w:t>
      </w:r>
    </w:p>
    <w:p>
      <w:r>
        <w:t xml:space="preserve">  "Back me up on this one!"</w:t>
      </w:r>
    </w:p>
    <w:p>
      <w:r>
        <w:t xml:space="preserve">  "Soon I'll be the best soldier there is!"</w:t>
      </w:r>
    </w:p>
    <w:p>
      <w:r>
        <w:t xml:space="preserve">  "Another win under my belt!"</w:t>
      </w:r>
    </w:p>
    <w:p>
      <w:r>
        <w:t xml:space="preserve">  "Open fire!"</w:t>
      </w:r>
    </w:p>
    <w:p>
      <w:r>
        <w:t xml:space="preserve">  "Burn!"</w:t>
      </w:r>
    </w:p>
    <w:p>
      <w:r>
        <w:t xml:space="preserve">  "Very good!"</w:t>
      </w:r>
    </w:p>
    <w:p>
      <w:r>
        <w:t xml:space="preserve">  "I don't need medals, I just want this war to end!"</w:t>
      </w:r>
    </w:p>
    <w:p>
      <w:r>
        <w:t xml:space="preserve">  "All systems green, let's move out!"</w:t>
      </w:r>
    </w:p>
    <w:p>
      <w:r>
        <w:t xml:space="preserve">  "What are you doing, there's a war to fight!"</w:t>
      </w:r>
    </w:p>
    <w:p>
      <w:r>
        <w:t xml:space="preserve">  "Moving out!"</w:t>
      </w:r>
    </w:p>
    <w:p>
      <w:r>
        <w:t xml:space="preserve">  "Systems online!"</w:t>
      </w:r>
    </w:p>
    <w:p>
      <w:r>
        <w:t xml:space="preserve">  "I need to gear up!"</w:t>
      </w:r>
    </w:p>
    <w:p>
      <w:r>
        <w:t xml:space="preserve">  "You're unstoppable!"</w:t>
      </w:r>
    </w:p>
    <w:p>
      <w:r>
        <w:t xml:space="preserve">  "I'm proud to fight by your side!"</w:t>
      </w:r>
    </w:p>
    <w:p>
      <w:r>
        <w:t xml:space="preserve">  "If peace is the result of war, so be it!"</w:t>
      </w:r>
    </w:p>
    <w:p>
      <w:r>
        <w:t xml:space="preserve">  "I will remember the name of every soldier that's died in this battle!"</w:t>
      </w:r>
    </w:p>
    <w:p>
      <w:r>
        <w:t xml:space="preserve">  "This world should be a peaceful place!" (Forest)</w:t>
      </w:r>
    </w:p>
    <w:p>
      <w:r>
        <w:t xml:space="preserve">  "I won't let them harm this land!" (Forest)</w:t>
      </w:r>
    </w:p>
    <w:p>
      <w:r>
        <w:t xml:space="preserve">  "If we want to bring peace to the world, we can't afford to lose!"</w:t>
      </w:r>
    </w:p>
    <w:p>
      <w:r>
        <w:t xml:space="preserve">  "Just the advantage we need!"</w:t>
      </w:r>
    </w:p>
    <w:p>
      <w:r>
        <w:t xml:space="preserve">  "More custom gear! Perfect."</w:t>
      </w:r>
    </w:p>
    <w:p>
      <w:r>
        <w:t xml:space="preserve">  "They're behind us!"</w:t>
      </w:r>
    </w:p>
    <w:p>
      <w:r>
        <w:t xml:space="preserve">  "Behind us!"</w:t>
      </w:r>
    </w:p>
    <w:p>
      <w:r>
        <w:t xml:space="preserve">  "They're on the payload!"</w:t>
      </w:r>
    </w:p>
    <w:p>
      <w:r>
        <w:t xml:space="preserve">  "Stop that payload!"</w:t>
      </w:r>
    </w:p>
    <w:p>
      <w:r>
        <w:t xml:space="preserve">  "Watch the flank!"</w:t>
      </w:r>
    </w:p>
    <w:p>
      <w:r>
        <w:t xml:space="preserve">  "They're flanking us!"</w:t>
      </w:r>
    </w:p>
    <w:p>
      <w:r>
        <w:t xml:space="preserve">  "Above us!"</w:t>
      </w:r>
    </w:p>
    <w:p>
      <w:r>
        <w:t xml:space="preserve">  "Enemies above us!"</w:t>
      </w:r>
    </w:p>
    <w:p>
      <w:r>
        <w:t xml:space="preserve">  "It's a sniper!"</w:t>
      </w:r>
    </w:p>
    <w:p>
      <w:r>
        <w:t xml:space="preserve">  "Sniper! Get down!"</w:t>
      </w:r>
    </w:p>
    <w:p>
      <w:r>
        <w:t xml:space="preserve">  "Enemy Turret!"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"Stick together!"</w:t>
      </w:r>
    </w:p>
    <w:p>
      <w:r>
        <w:t xml:space="preserve">  "We need to work as a team!"</w:t>
      </w:r>
    </w:p>
    <w:p>
      <w:r>
        <w:t xml:space="preserve">  "Systems coming online!"</w:t>
      </w:r>
    </w:p>
    <w:p>
      <w:r>
        <w:t xml:space="preserve">  "Thanks for the healing!"</w:t>
      </w:r>
    </w:p>
    <w:p>
      <w:r>
        <w:t xml:space="preserve">  "Help the frontline!"</w:t>
      </w:r>
    </w:p>
    <w:p>
      <w:r>
        <w:t xml:space="preserve">  "Hold the front!"</w:t>
      </w:r>
    </w:p>
    <w:p>
      <w:r>
        <w:t xml:space="preserve">  "I've gotta hold that objective!"</w:t>
      </w:r>
    </w:p>
    <w:p>
      <w:r>
        <w:t xml:space="preserve">  "My mission is to hold that objective!"</w:t>
      </w:r>
    </w:p>
    <w:p>
      <w:r>
        <w:t xml:space="preserve">  "Payload on the move!"</w:t>
      </w:r>
    </w:p>
    <w:p>
      <w:r>
        <w:t xml:space="preserve">  "Help me with the payload!"</w:t>
      </w:r>
    </w:p>
    <w:p>
      <w:r>
        <w:t xml:space="preserve">  "Push the payload!"</w:t>
      </w:r>
    </w:p>
    <w:p>
      <w:r>
        <w:t xml:space="preserve">  "Control that payload!"</w:t>
      </w:r>
    </w:p>
    <w:p>
      <w:r>
        <w:t xml:space="preserve">  "Overtime!"</w:t>
      </w:r>
    </w:p>
    <w:p>
      <w:r>
        <w:t xml:space="preserve">  "This ends now!"</w:t>
      </w:r>
    </w:p>
    <w:p>
      <w:r>
        <w:t xml:space="preserve">  "I need to wait for my squad!"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