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"Grohk!"</w:t>
      </w:r>
    </w:p>
    <w:p>
      <w:r>
        <w:t xml:space="preserve">  "Everyone has a plan, until they get an axe in their skull!"</w:t>
      </w:r>
    </w:p>
    <w:p>
      <w:r>
        <w:t xml:space="preserve"> "A storm  is coming!"</w:t>
      </w:r>
    </w:p>
    <w:p>
      <w:r>
        <w:t xml:space="preserve">  "A mighty steed."</w:t>
      </w:r>
    </w:p>
    <w:p>
      <w:r>
        <w:t xml:space="preserve">  "We ride!"</w:t>
      </w:r>
    </w:p>
    <w:p>
      <w:r>
        <w:t xml:space="preserve">  "Thunder!"</w:t>
      </w:r>
    </w:p>
    <w:p>
      <w:r>
        <w:t xml:space="preserve">  "Lightning!"</w:t>
      </w:r>
    </w:p>
    <w:p>
      <w:r>
        <w:t xml:space="preserve">  "Restore my strength!"</w:t>
      </w:r>
    </w:p>
    <w:p>
      <w:r>
        <w:t xml:space="preserve">  "We do not fall."</w:t>
      </w:r>
    </w:p>
    <w:p>
      <w:r>
        <w:t xml:space="preserve">  "Spirits protect us!"</w:t>
      </w:r>
    </w:p>
    <w:p>
      <w:r>
        <w:t xml:space="preserve">  "Guide me!"</w:t>
      </w:r>
    </w:p>
    <w:p>
      <w:r>
        <w:t xml:space="preserve">  "Surging with POWER!"</w:t>
      </w:r>
    </w:p>
    <w:p>
      <w:r>
        <w:t xml:space="preserve">  "Ride the lightning."</w:t>
      </w:r>
    </w:p>
    <w:p>
      <w:r>
        <w:t xml:space="preserve"> "Hmph, trinkets!"</w:t>
      </w:r>
    </w:p>
    <w:p>
      <w:r>
        <w:t xml:space="preserve">  "Hold."</w:t>
      </w:r>
    </w:p>
    <w:p>
      <w:r>
        <w:t xml:space="preserve">  "Not yet, young one.”</w:t>
      </w:r>
    </w:p>
    <w:p>
      <w:r>
        <w:t xml:space="preserve">  "Face me with honor!"</w:t>
      </w:r>
    </w:p>
    <w:p>
      <w:r>
        <w:t xml:space="preserve">  "A flea bite!"</w:t>
      </w:r>
    </w:p>
    <w:p>
      <w:r>
        <w:t xml:space="preserve">  "Ancestors take me."</w:t>
      </w:r>
    </w:p>
    <w:p>
      <w:r>
        <w:t xml:space="preserve">  "My Spirit is free!"</w:t>
      </w:r>
    </w:p>
    <w:p>
      <w:r>
        <w:t xml:space="preserve">  "Coward. *UGH*!" (Strix)</w:t>
      </w:r>
    </w:p>
    <w:p>
      <w:r>
        <w:t xml:space="preserve">  "Cursed snake!" (Mal'Damba)</w:t>
      </w:r>
    </w:p>
    <w:p>
      <w:r>
        <w:t xml:space="preserve">  "How easy they fall."</w:t>
      </w:r>
    </w:p>
    <w:p>
      <w:r>
        <w:t xml:space="preserve">  "Honor!"</w:t>
      </w:r>
    </w:p>
    <w:p>
      <w:r>
        <w:t xml:space="preserve">  "Strength."</w:t>
      </w:r>
    </w:p>
    <w:p>
      <w:r>
        <w:t xml:space="preserve">  "War!"</w:t>
      </w:r>
    </w:p>
    <w:p>
      <w:r>
        <w:t xml:space="preserve">  "Your anger is wired, untamed and sloppy." (Zhin)</w:t>
      </w:r>
    </w:p>
    <w:p>
      <w:r>
        <w:t xml:space="preserve">  "The tribe grow strong!"</w:t>
      </w:r>
    </w:p>
    <w:p>
      <w:r>
        <w:t xml:space="preserve">  "Victory is near!"</w:t>
      </w:r>
    </w:p>
    <w:p>
      <w:r>
        <w:t xml:space="preserve">  "That point is ours!"</w:t>
      </w:r>
    </w:p>
    <w:p>
      <w:r>
        <w:t xml:space="preserve">  "Chase the point!"</w:t>
      </w:r>
    </w:p>
    <w:p>
      <w:r>
        <w:t xml:space="preserve">  "This day is ours"</w:t>
      </w:r>
    </w:p>
    <w:p>
      <w:r>
        <w:t xml:space="preserve">  "Gahahahahhaha!"</w:t>
      </w:r>
    </w:p>
    <w:p>
      <w:r>
        <w:t xml:space="preserve">  "I shame my people."</w:t>
      </w:r>
    </w:p>
    <w:p>
      <w:r>
        <w:t xml:space="preserve">  "There is no place for failure!"</w:t>
      </w:r>
    </w:p>
    <w:p>
      <w:r>
        <w:t xml:space="preserve">  "You are warrior? Sorry, those gangly limbs confused me!"</w:t>
      </w:r>
    </w:p>
    <w:p>
      <w:r>
        <w:t xml:space="preserve">  "Those weapons  only prove your cowardish."</w:t>
      </w:r>
    </w:p>
    <w:p>
      <w:r>
        <w:t xml:space="preserve">  "*UGHHH*! Wake me when the fight finally starts..."</w:t>
      </w:r>
    </w:p>
    <w:p>
      <w:r>
        <w:t xml:space="preserve">  "Stop orking me around."</w:t>
      </w:r>
    </w:p>
    <w:p>
      <w:r>
        <w:t xml:space="preserve">  "Of course there're orc women! Do you think we can just pop out of the ground?"</w:t>
      </w:r>
    </w:p>
    <w:p>
      <w:r>
        <w:t xml:space="preserve">  "Actually, my stuff houses a small cluster of ionised particles that... *ugh* I mean... The spirits grant me divine power!"</w:t>
      </w:r>
    </w:p>
    <w:p>
      <w:r>
        <w:t xml:space="preserve">  "hahaahahaha!"</w:t>
      </w:r>
    </w:p>
    <w:p>
      <w:r>
        <w:t xml:space="preserve">  "Ughahahahaaha!"</w:t>
      </w:r>
    </w:p>
    <w:p>
      <w:r>
        <w:t xml:space="preserve">  "Mhhhehehe!"</w:t>
      </w:r>
    </w:p>
    <w:p>
      <w:r>
        <w:t xml:space="preserve">  "*UMMMMMMBBMMMMMMMMMMUMMMMMMMUMMMMMMMMMMMBUMMMMM*"</w:t>
      </w:r>
    </w:p>
    <w:p>
      <w:r>
        <w:t xml:space="preserve">  "War is in my blood, my heart, my very soul!"</w:t>
      </w:r>
    </w:p>
    <w:p>
      <w:r>
        <w:t xml:space="preserve">  "I will wear it with pride."</w:t>
      </w:r>
    </w:p>
    <w:p>
      <w:r>
        <w:t xml:space="preserve">  "The spirits have many secrets!"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