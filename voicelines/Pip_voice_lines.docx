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"Pip."</w:t>
      </w:r>
    </w:p>
    <w:p>
      <w:r>
        <w:t xml:space="preserve"> "When do we get paid? After we win?"</w:t>
      </w:r>
    </w:p>
    <w:p>
      <w:r>
        <w:t xml:space="preserve"> "Explosives, check. Dashing good looks, check. And world-renowned skill, check."</w:t>
      </w:r>
    </w:p>
    <w:p>
      <w:r>
        <w:t xml:space="preserve"> "*grunts*"</w:t>
      </w:r>
    </w:p>
    <w:p>
      <w:r>
        <w:t xml:space="preserve"> "I can get used to this!"</w:t>
      </w:r>
    </w:p>
    <w:p>
      <w:r>
        <w:t xml:space="preserve"> "Hey, catch!"</w:t>
      </w:r>
    </w:p>
    <w:p>
      <w:r>
        <w:t xml:space="preserve"> "Here's the catalyst!"</w:t>
      </w:r>
    </w:p>
    <w:p>
      <w:r>
        <w:t xml:space="preserve"> "Gotta go!"</w:t>
      </w:r>
    </w:p>
    <w:p>
      <w:r>
        <w:t xml:space="preserve"> "Too fast!"</w:t>
      </w:r>
    </w:p>
    <w:p>
      <w:r>
        <w:t xml:space="preserve"> "Let's make this interesting..." (enemy/self)</w:t>
      </w:r>
    </w:p>
    <w:p>
      <w:r>
        <w:t xml:space="preserve"> "Special delivery!" (ally)</w:t>
      </w:r>
    </w:p>
    <w:p>
      <w:r>
        <w:t xml:space="preserve"> "Ooh, I feel safer already!"</w:t>
      </w:r>
    </w:p>
    <w:p>
      <w:r>
        <w:t xml:space="preserve"> "This is heavy, probably expensive."</w:t>
      </w:r>
    </w:p>
    <w:p>
      <w:r>
        <w:t xml:space="preserve"> "Bring it on!"</w:t>
      </w:r>
    </w:p>
    <w:p>
      <w:r>
        <w:t xml:space="preserve"> "That is what I'm talking about!"</w:t>
      </w:r>
    </w:p>
    <w:p>
      <w:r>
        <w:t xml:space="preserve"> "This will do nicely"</w:t>
      </w:r>
    </w:p>
    <w:p>
      <w:r>
        <w:t xml:space="preserve"> "Ohh, shiny and chrome!"</w:t>
      </w:r>
    </w:p>
    <w:p>
      <w:r>
        <w:t xml:space="preserve"> "Perfect!"</w:t>
      </w:r>
    </w:p>
    <w:p>
      <w:r>
        <w:t xml:space="preserve"> "Try and stop me now!"</w:t>
      </w:r>
    </w:p>
    <w:p>
      <w:r>
        <w:t xml:space="preserve"> "How... explosive."</w:t>
      </w:r>
    </w:p>
    <w:p>
      <w:r>
        <w:t xml:space="preserve"> "I can't right now."</w:t>
      </w:r>
    </w:p>
    <w:p>
      <w:r>
        <w:t xml:space="preserve"> "Not quite yet!"</w:t>
      </w:r>
    </w:p>
    <w:p>
      <w:r>
        <w:t xml:space="preserve"> "Hey, that really stings!"</w:t>
      </w:r>
    </w:p>
    <w:p>
      <w:r>
        <w:t xml:space="preserve"> "Why me?"</w:t>
      </w:r>
    </w:p>
    <w:p>
      <w:r>
        <w:t xml:space="preserve"> "Ho-hot! Hot! Hot! *whimpers*"</w:t>
      </w:r>
    </w:p>
    <w:p>
      <w:r>
        <w:t xml:space="preserve"> "Agh... *grunts*"</w:t>
      </w:r>
    </w:p>
    <w:p>
      <w:r>
        <w:t xml:space="preserve"> "I can't... move!"</w:t>
      </w:r>
    </w:p>
    <w:p>
      <w:r>
        <w:t xml:space="preserve"> "This is unfortunate."</w:t>
      </w:r>
    </w:p>
    <w:p>
      <w:r>
        <w:t xml:space="preserve"> "Need to find cover."</w:t>
      </w:r>
    </w:p>
    <w:p>
      <w:r>
        <w:t xml:space="preserve"> "Oh, you're too kind!"</w:t>
      </w:r>
    </w:p>
    <w:p>
      <w:r>
        <w:t xml:space="preserve"> "Ooh, that's the stuff."</w:t>
      </w:r>
    </w:p>
    <w:p>
      <w:r>
        <w:t xml:space="preserve"> "Aw, c'mon!"</w:t>
      </w:r>
    </w:p>
    <w:p>
      <w:r>
        <w:t xml:space="preserve"> "No, no, no!"</w:t>
      </w:r>
    </w:p>
    <w:p>
      <w:r>
        <w:t xml:space="preserve"> "That's why you'll remember my name!"</w:t>
      </w:r>
    </w:p>
    <w:p>
      <w:r>
        <w:t xml:space="preserve"> "I did most of that."</w:t>
      </w:r>
    </w:p>
    <w:p>
      <w:r>
        <w:t xml:space="preserve"> "Well played!"</w:t>
      </w:r>
    </w:p>
    <w:p>
      <w:r>
        <w:t xml:space="preserve"> "Talk about a chain reaction!"</w:t>
      </w:r>
    </w:p>
    <w:p>
      <w:r>
        <w:t xml:space="preserve"> "Believe the hype!"</w:t>
      </w:r>
    </w:p>
    <w:p>
      <w:r>
        <w:t xml:space="preserve"> "Okay, who wants an autograph?"</w:t>
      </w:r>
    </w:p>
    <w:p>
      <w:r>
        <w:t xml:space="preserve"> "Plunder this! Bleegh!" (Barik)</w:t>
      </w:r>
    </w:p>
    <w:p>
      <w:r>
        <w:t xml:space="preserve"> "Uhh... Why did that dwarf have a pet toaster?" (Barik)</w:t>
      </w:r>
    </w:p>
    <w:p>
      <w:r>
        <w:t xml:space="preserve"> "Oh you think you're so tough!" (Buck)</w:t>
      </w:r>
    </w:p>
    <w:p>
      <w:r>
        <w:t xml:space="preserve"> "Boom, ye dead!" (Buck)</w:t>
      </w:r>
    </w:p>
    <w:p>
      <w:r>
        <w:t xml:space="preserve"> "Better luck next time, huntress!" (Cassie)</w:t>
      </w:r>
    </w:p>
    <w:p>
      <w:r>
        <w:t xml:space="preserve"> "Haha, yeah! Who's the hunter now!?" (Cassie)</w:t>
      </w:r>
    </w:p>
    <w:p>
      <w:r>
        <w:t xml:space="preserve"> "It was... ice to meet you." (Evie)</w:t>
      </w:r>
    </w:p>
    <w:p>
      <w:r>
        <w:t xml:space="preserve"> "Chill for a moment." (Evie)</w:t>
      </w:r>
    </w:p>
    <w:p>
      <w:r>
        <w:t xml:space="preserve"> "Oooh, nice gear! Mind if I... borrow it?" (Fernando)</w:t>
      </w:r>
    </w:p>
    <w:p>
      <w:r>
        <w:t xml:space="preserve"> "Aah... A knight in melting armor." (Fernando)</w:t>
      </w:r>
    </w:p>
    <w:p>
      <w:r>
        <w:t xml:space="preserve"> "You're blue da-be-di-be-de-dead!" (Grohk)</w:t>
      </w:r>
    </w:p>
    <w:p>
      <w:r>
        <w:t xml:space="preserve"> "And the impostor falls!" (Pip)</w:t>
      </w:r>
    </w:p>
    <w:p>
      <w:r>
        <w:t xml:space="preserve"> "Can't beat the original." (Pip)</w:t>
      </w:r>
    </w:p>
    <w:p>
      <w:r>
        <w:t xml:space="preserve"> "To the scrapyard!" (Ruckus)</w:t>
      </w:r>
    </w:p>
    <w:p>
      <w:r>
        <w:t xml:space="preserve"> "See ya little man!" (Ruckus)</w:t>
      </w:r>
    </w:p>
    <w:p>
      <w:r>
        <w:t xml:space="preserve"> "Almost didn't see you there." (Skye)</w:t>
      </w:r>
    </w:p>
    <w:p>
      <w:r>
        <w:t xml:space="preserve"> "Our chemistry is... explosive." (Skye)</w:t>
      </w:r>
    </w:p>
    <w:p>
      <w:r>
        <w:t xml:space="preserve"> "And... there's nothing left."</w:t>
      </w:r>
    </w:p>
    <w:p>
      <w:r>
        <w:t xml:space="preserve"> "Pssh, puowwwww!"</w:t>
      </w:r>
    </w:p>
    <w:p>
      <w:r>
        <w:t xml:space="preserve"> "Hehehehe."</w:t>
      </w:r>
    </w:p>
    <w:p>
      <w:r>
        <w:t xml:space="preserve"> "Hahahahaha!"</w:t>
      </w:r>
    </w:p>
    <w:p>
      <w:r>
        <w:t xml:space="preserve"> "Alright, let's keep it going now!"</w:t>
      </w:r>
    </w:p>
    <w:p>
      <w:r>
        <w:t xml:space="preserve"> "Haha, we actually got it!"</w:t>
      </w:r>
    </w:p>
    <w:p>
      <w:r>
        <w:t xml:space="preserve"> "Oh yeah, I almost forgot why we stand on these."</w:t>
      </w:r>
    </w:p>
    <w:p>
      <w:r>
        <w:t xml:space="preserve"> "Don't give them the point!"</w:t>
      </w:r>
    </w:p>
    <w:p>
      <w:r>
        <w:t xml:space="preserve"> "Look alive. They're taking the point."</w:t>
      </w:r>
    </w:p>
    <w:p>
      <w:r>
        <w:t xml:space="preserve"> "Where do I collect my reward?"</w:t>
      </w:r>
    </w:p>
    <w:p>
      <w:r>
        <w:t xml:space="preserve"> "I knew we had it all along."</w:t>
      </w:r>
    </w:p>
    <w:p>
      <w:r>
        <w:t xml:space="preserve"> "Sooo... Do I still get paid?"</w:t>
      </w:r>
    </w:p>
    <w:p>
      <w:r>
        <w:t xml:space="preserve"> "I'm not at fault here."</w:t>
      </w:r>
    </w:p>
    <w:p>
      <w:r>
        <w:t xml:space="preserve"> "Oh, look how hard you're trying, how embarrassing."</w:t>
      </w:r>
    </w:p>
    <w:p>
      <w:r>
        <w:t xml:space="preserve"> "You'll remember this, as the day you almost caught Pip the fire thief."</w:t>
      </w:r>
    </w:p>
    <w:p>
      <w:r>
        <w:t xml:space="preserve"> "Oh my, you are quite skillful!"</w:t>
      </w:r>
    </w:p>
    <w:p>
      <w:r>
        <w:t xml:space="preserve"> "Hey, have this! Have a blast!"</w:t>
      </w:r>
    </w:p>
    <w:p>
      <w:r>
        <w:t xml:space="preserve"> "That's a nice watch you have there, may I see it?"</w:t>
      </w:r>
    </w:p>
    <w:p>
      <w:r>
        <w:t xml:space="preserve"> "My equipment was a generous gift... okay, it was loaned to me... fine, I stole it. *grunts*"</w:t>
      </w:r>
    </w:p>
    <w:p>
      <w:r>
        <w:t xml:space="preserve"> "Ha ha ha, classic!"</w:t>
      </w:r>
    </w:p>
    <w:p>
      <w:r>
        <w:t xml:space="preserve"> "Haha!"</w:t>
      </w:r>
    </w:p>
    <w:p>
      <w:r>
        <w:t xml:space="preserve"> "Hehee!"</w:t>
      </w:r>
    </w:p>
    <w:p>
      <w:r>
        <w:t xml:space="preserve"> "What an odd contraption."</w:t>
      </w:r>
    </w:p>
    <w:p>
      <w:r>
        <w:t xml:space="preserve"> "Ah ah, none of that!"</w:t>
      </w:r>
    </w:p>
    <w:p>
      <w:r>
        <w:t xml:space="preserve"> "I think I want one."</w:t>
      </w:r>
    </w:p>
    <w:p>
      <w:r>
        <w:t xml:space="preserve"> "Open up!"</w:t>
      </w:r>
    </w:p>
    <w:p>
      <w:r>
        <w:t xml:space="preserve"> "Too easy!"</w:t>
      </w:r>
    </w:p>
    <w:p>
      <w:r>
        <w:t xml:space="preserve"> "And it all falls down."</w:t>
      </w:r>
    </w:p>
    <w:p>
      <w:r>
        <w:t xml:space="preserve"> "Anybody wants to trade places?"</w:t>
      </w:r>
    </w:p>
    <w:p>
      <w:r>
        <w:t xml:space="preserve"> "Oh, feeling exposed here, help!"</w:t>
      </w:r>
    </w:p>
    <w:p>
      <w:r>
        <w:t xml:space="preserve"> "Oh? here it comes!"</w:t>
      </w:r>
    </w:p>
    <w:p>
      <w:r>
        <w:t xml:space="preserve"> "Oh yeah! Ready to fight!"</w:t>
      </w:r>
    </w:p>
    <w:p>
      <w:r>
        <w:t xml:space="preserve"> "Ooh, I feel taller!"</w:t>
      </w:r>
    </w:p>
    <w:p>
      <w:r>
        <w:t xml:space="preserve"> "There we are!"</w:t>
      </w:r>
    </w:p>
    <w:p>
      <w:r>
        <w:t xml:space="preserve"> "Just die already!"</w:t>
      </w:r>
    </w:p>
    <w:p>
      <w:r>
        <w:t xml:space="preserve"> "Make it rain!"</w:t>
      </w:r>
    </w:p>
    <w:p>
      <w:r>
        <w:t xml:space="preserve"> "It's about time, honestly."</w:t>
      </w:r>
    </w:p>
    <w:p>
      <w:r>
        <w:t xml:space="preserve"> "Upgrade!"</w:t>
      </w:r>
    </w:p>
    <w:p>
      <w:r>
        <w:t xml:space="preserve"> "You... uhm... can I help you with something?"</w:t>
      </w:r>
    </w:p>
    <w:p>
      <w:r>
        <w:t xml:space="preserve"> "*whistles* Uh, think of all the riches we aren't stealing right now."</w:t>
      </w:r>
    </w:p>
    <w:p>
      <w:r>
        <w:t xml:space="preserve"> "Ooh, ohh, I want that! I want that!"</w:t>
      </w:r>
    </w:p>
    <w:p>
      <w:r>
        <w:t xml:space="preserve"> "Out of Mana!"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