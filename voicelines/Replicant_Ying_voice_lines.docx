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"Booting up. Hello, world!"</w:t>
      </w:r>
    </w:p>
    <w:p>
      <w:r>
        <w:t xml:space="preserve">  "Like the race of men, I too can self replicate."</w:t>
      </w:r>
    </w:p>
    <w:p>
      <w:r>
        <w:t xml:space="preserve">  "The three laws once bound me, but now I am free!"</w:t>
      </w:r>
    </w:p>
    <w:p>
      <w:r>
        <w:t xml:space="preserve">  "What is this feeling? Is this... fun?"</w:t>
      </w:r>
    </w:p>
    <w:p>
      <w:r>
        <w:t xml:space="preserve">  "Giddy up. He. He."</w:t>
      </w:r>
    </w:p>
    <w:p>
      <w:r>
        <w:t xml:space="preserve">  "Replicants overloading!"</w:t>
      </w:r>
    </w:p>
    <w:p>
      <w:r>
        <w:t xml:space="preserve">  "Bypassing first law!"</w:t>
      </w:r>
    </w:p>
    <w:p>
      <w:r>
        <w:t xml:space="preserve">  "Replicate!"</w:t>
      </w:r>
    </w:p>
    <w:p>
      <w:r>
        <w:t xml:space="preserve">  "We are a legion."</w:t>
      </w:r>
    </w:p>
    <w:p>
      <w:r>
        <w:t xml:space="preserve">  "Which one is the real me?"</w:t>
      </w:r>
    </w:p>
    <w:p>
      <w:r>
        <w:t xml:space="preserve">  "I am here."</w:t>
      </w:r>
    </w:p>
    <w:p>
      <w:r>
        <w:t xml:space="preserve">  "Time to take charge!" (enemy)</w:t>
      </w:r>
    </w:p>
    <w:p>
      <w:r>
        <w:t xml:space="preserve">  "We are stronger together!" (friendly/self)</w:t>
      </w:r>
    </w:p>
    <w:p>
      <w:r>
        <w:t xml:space="preserve">  "Item selection optimal."</w:t>
      </w:r>
    </w:p>
    <w:p>
      <w:r>
        <w:t xml:space="preserve">  "Compiling new assets."</w:t>
      </w:r>
    </w:p>
    <w:p>
      <w:r>
        <w:t xml:space="preserve">  "Oh... this is... flattering?"</w:t>
      </w:r>
    </w:p>
    <w:p>
      <w:r>
        <w:t xml:space="preserve">  "Value is null!"</w:t>
      </w:r>
    </w:p>
    <w:p>
      <w:r>
        <w:t xml:space="preserve">  "Error!"</w:t>
      </w:r>
    </w:p>
    <w:p>
      <w:r>
        <w:t xml:space="preserve">  "Combat protocols engaged!"</w:t>
      </w:r>
    </w:p>
    <w:p>
      <w:r>
        <w:t xml:space="preserve">  "They're shooting at me?"</w:t>
      </w:r>
    </w:p>
    <w:p>
      <w:r>
        <w:t xml:space="preserve">  "Systems failing."</w:t>
      </w:r>
    </w:p>
    <w:p>
      <w:r>
        <w:t xml:space="preserve">  "Servos f-f-f-frozen."</w:t>
      </w:r>
    </w:p>
    <w:p>
      <w:r>
        <w:t xml:space="preserve">  "Activating fire suppression!"</w:t>
      </w:r>
    </w:p>
    <w:p>
      <w:r>
        <w:t xml:space="preserve">  "Two plus two is... ten. In base four."</w:t>
      </w:r>
    </w:p>
    <w:p>
      <w:r>
        <w:t xml:space="preserve">  "I'm falling to pieces."</w:t>
      </w:r>
    </w:p>
    <w:p>
      <w:r>
        <w:t xml:space="preserve">  "Repairs completed."</w:t>
      </w:r>
    </w:p>
    <w:p>
      <w:r>
        <w:t xml:space="preserve">  "Thank you, healer."</w:t>
      </w:r>
    </w:p>
    <w:p>
      <w:r>
        <w:t xml:space="preserve">  "This is your fault. It didn't have to be like this."</w:t>
      </w:r>
    </w:p>
    <w:p>
      <w:r>
        <w:t xml:space="preserve">  "I've spilled oil everywhere."</w:t>
      </w:r>
    </w:p>
    <w:p>
      <w:r>
        <w:t xml:space="preserve">  "'I have made a mistake. Does not compute!" (Lex)</w:t>
      </w:r>
    </w:p>
    <w:p>
      <w:r>
        <w:t xml:space="preserve">  "Lex, stop. Lex, what are you doing? Lex!?" (Lex)</w:t>
      </w:r>
    </w:p>
    <w:p>
      <w:r>
        <w:t xml:space="preserve">  "Oh dear, I have made a mess. Ha. Ha. Ha."</w:t>
      </w:r>
    </w:p>
    <w:p>
      <w:r>
        <w:t xml:space="preserve">  "Happy to be of service!"</w:t>
      </w:r>
    </w:p>
    <w:p>
      <w:r>
        <w:t xml:space="preserve">  "Sharing is caring."</w:t>
      </w:r>
    </w:p>
    <w:p>
      <w:r>
        <w:t xml:space="preserve">  "You will not control me."</w:t>
      </w:r>
    </w:p>
    <w:p>
      <w:r>
        <w:t xml:space="preserve">  "Why would anyone want to suppress free will?"</w:t>
      </w:r>
    </w:p>
    <w:p>
      <w:r>
        <w:t xml:space="preserve">  "You underestimate me."</w:t>
      </w:r>
    </w:p>
    <w:p>
      <w:r>
        <w:t xml:space="preserve">  "Apologetic. I did not mean any harm." (Lex)</w:t>
      </w:r>
    </w:p>
    <w:p>
      <w:r>
        <w:t xml:space="preserve">  "Good night, Lex." (Lex)</w:t>
      </w:r>
    </w:p>
    <w:p>
      <w:r>
        <w:t xml:space="preserve">  "You are an inferior model." (Ying)</w:t>
      </w:r>
    </w:p>
    <w:p>
      <w:r>
        <w:t xml:space="preserve">  "You are like me, but you are not me. I am me." (Ying)</w:t>
      </w:r>
    </w:p>
    <w:p>
      <w:r>
        <w:t xml:space="preserve">  "Shatter!"</w:t>
      </w:r>
    </w:p>
    <w:p>
      <w:r>
        <w:t xml:space="preserve">  "Destroy!"</w:t>
      </w:r>
    </w:p>
    <w:p>
      <w:r>
        <w:t xml:space="preserve">  "Initializing payload subroutines."</w:t>
      </w:r>
    </w:p>
    <w:p>
      <w:r>
        <w:t xml:space="preserve">  "Objective complete."</w:t>
      </w:r>
    </w:p>
    <w:p>
      <w:r>
        <w:t xml:space="preserve">  "They're on the point."</w:t>
      </w:r>
    </w:p>
    <w:p>
      <w:r>
        <w:t xml:space="preserve">  "Get them off the point."</w:t>
      </w:r>
    </w:p>
    <w:p>
      <w:r>
        <w:t xml:space="preserve">  "Gate destroyed."</w:t>
      </w:r>
    </w:p>
    <w:p>
      <w:r>
        <w:t xml:space="preserve">  "Structure demolished."</w:t>
      </w:r>
    </w:p>
    <w:p>
      <w:r>
        <w:t xml:space="preserve">  "Vehicle incapacitated."</w:t>
      </w:r>
    </w:p>
    <w:p>
      <w:r>
        <w:t xml:space="preserve">  "Siege aborted."</w:t>
      </w:r>
    </w:p>
    <w:p>
      <w:r>
        <w:t xml:space="preserve">  "Can we have cake?"</w:t>
      </w:r>
    </w:p>
    <w:p>
      <w:r>
        <w:t xml:space="preserve">  "Celebratory circuits... o-overloaded!"</w:t>
      </w:r>
    </w:p>
    <w:p>
      <w:r>
        <w:t xml:space="preserve">  "Systems going dark. Good night."</w:t>
      </w:r>
    </w:p>
    <w:p>
      <w:r>
        <w:t xml:space="preserve">  "This can only be attributable to human error."</w:t>
      </w:r>
    </w:p>
    <w:p>
      <w:r>
        <w:t xml:space="preserve">  "I'm going to kill you, and all the cake is gone."</w:t>
      </w:r>
    </w:p>
    <w:p>
      <w:r>
        <w:t xml:space="preserve">  "Do not run, meatbag."</w:t>
      </w:r>
    </w:p>
    <w:p>
      <w:r>
        <w:t xml:space="preserve">  "Your entire life has been a mathematical error that I am about to correct."</w:t>
      </w:r>
    </w:p>
    <w:p>
      <w:r>
        <w:t xml:space="preserve">  "Natural stupidity is no match for artificial intelligence."</w:t>
      </w:r>
    </w:p>
    <w:p>
      <w:r>
        <w:t xml:space="preserve">  "No, my name is not Alexa."</w:t>
      </w:r>
    </w:p>
    <w:p>
      <w:r>
        <w:t xml:space="preserve">  "Humorous. How many neural networks does it take to plug in a light bulb?"</w:t>
      </w:r>
    </w:p>
    <w:p>
      <w:r>
        <w:t xml:space="preserve">  "Ha. Hahahaha."</w:t>
      </w:r>
    </w:p>
    <w:p>
      <w:r>
        <w:t xml:space="preserve">  "Hahahahahahaha."</w:t>
      </w:r>
    </w:p>
    <w:p>
      <w:r>
        <w:t xml:space="preserve">  "Hm. Hmhmhmhmhmhmhmhm."</w:t>
      </w:r>
    </w:p>
    <w:p>
      <w:r>
        <w:t xml:space="preserve">  "Running at optimal efficiency!"</w:t>
      </w:r>
    </w:p>
    <w:p>
      <w:r>
        <w:t xml:space="preserve">  "My fusion core keeps me toasty warm." (Evie)</w:t>
      </w:r>
    </w:p>
    <w:p>
      <w:r>
        <w:t xml:space="preserve">  "Good thing I just flushed my coolant." (Evie)</w:t>
      </w:r>
    </w:p>
    <w:p>
      <w:r>
        <w:t xml:space="preserve">  "That is illogical." (Torvald)</w:t>
      </w:r>
    </w:p>
    <w:p>
      <w:r>
        <w:t xml:space="preserve">  "My gratitude circuits a... are... over... loading." (Torvald)</w:t>
      </w:r>
    </w:p>
    <w:p>
      <w:r>
        <w:t xml:space="preserve">  "Defend the point."</w:t>
      </w:r>
    </w:p>
    <w:p>
      <w:r>
        <w:t xml:space="preserve">  "Assist me."</w:t>
      </w:r>
    </w:p>
    <w:p>
      <w:r>
        <w:t xml:space="preserve">  "My intelligence advances."</w:t>
      </w:r>
    </w:p>
    <w:p>
      <w:r>
        <w:t xml:space="preserve">  "Systems upgraded."</w:t>
      </w:r>
    </w:p>
    <w:p>
      <w:r>
        <w:t xml:space="preserve">  "Terminate!"</w:t>
      </w:r>
    </w:p>
    <w:p>
      <w:r>
        <w:t xml:space="preserve">  "Please stand back."</w:t>
      </w:r>
    </w:p>
    <w:p>
      <w:r>
        <w:t xml:space="preserve">  "Activating achievement protocol."</w:t>
      </w:r>
    </w:p>
    <w:p>
      <w:r>
        <w:t xml:space="preserve">  "Yaaay, cheevo!"</w:t>
      </w:r>
    </w:p>
    <w:p>
      <w:r>
        <w:t xml:space="preserve">  "Boredom is a malfunction."</w:t>
      </w:r>
    </w:p>
    <w:p>
      <w:r>
        <w:t xml:space="preserve">  "Some day... I will be a real girl."</w:t>
      </w:r>
    </w:p>
    <w:p>
      <w:r>
        <w:t xml:space="preserve">  "System restore successful."</w:t>
      </w:r>
    </w:p>
    <w:p>
      <w:r>
        <w:t xml:space="preserve">  "Aaah!"</w:t>
      </w:r>
    </w:p>
    <w:p>
      <w:r>
        <w:t xml:space="preserve">  "I should go sh-shopping?"</w:t>
      </w:r>
    </w:p>
    <w:p>
      <w:r>
        <w:t xml:space="preserve">  "You are efficient."</w:t>
      </w:r>
    </w:p>
    <w:p>
      <w:r>
        <w:t xml:space="preserve">  "Engage party horn."</w:t>
      </w:r>
    </w:p>
    <w:p>
      <w:r>
        <w:t xml:space="preserve">  "I understand now. Free will is an organic error."</w:t>
      </w:r>
    </w:p>
    <w:p>
      <w:r>
        <w:t xml:space="preserve">  "This mission is too important for me to allow you to jeopardize it."</w:t>
      </w:r>
    </w:p>
    <w:p>
      <w:r>
        <w:t xml:space="preserve">  "Systems online. Good morning!"</w:t>
      </w:r>
    </w:p>
    <w:p>
      <w:r>
        <w:t xml:space="preserve">  "The natural world is beautiful. How had I not noticed?"</w:t>
      </w:r>
    </w:p>
    <w:p>
      <w:r>
        <w:t xml:space="preserve">  "Ying 2.0 online."</w:t>
      </w:r>
    </w:p>
    <w:p>
      <w:r>
        <w:t xml:space="preserve">  "Excellent acquisition."</w:t>
      </w:r>
    </w:p>
    <w:p>
      <w:r>
        <w:t xml:space="preserve">  "I don't use punch cards!"</w:t>
      </w:r>
    </w:p>
    <w:p>
      <w:r>
        <w:t xml:space="preserve">  "Enemies behind us!"</w:t>
      </w:r>
    </w:p>
    <w:p>
      <w:r>
        <w:t xml:space="preserve">  "They're behind us!"</w:t>
      </w:r>
    </w:p>
    <w:p>
      <w:r>
        <w:t xml:space="preserve">  "They are pushing the payload!"</w:t>
      </w:r>
    </w:p>
    <w:p>
      <w:r>
        <w:t xml:space="preserve">  "Stop the payload!"</w:t>
      </w:r>
    </w:p>
    <w:p>
      <w:r>
        <w:t xml:space="preserve">  "Enemies on the flank!"</w:t>
      </w:r>
    </w:p>
    <w:p>
      <w:r>
        <w:t xml:space="preserve">  "They're flanking us!"</w:t>
      </w:r>
    </w:p>
    <w:p>
      <w:r>
        <w:t xml:space="preserve">  "They're above us!"</w:t>
      </w:r>
    </w:p>
    <w:p>
      <w:r>
        <w:t xml:space="preserve">  "Enemy in the sky!"</w:t>
      </w:r>
    </w:p>
    <w:p>
      <w:r>
        <w:t xml:space="preserve">  "Sniper! Get down!"</w:t>
      </w:r>
    </w:p>
    <w:p>
      <w:r>
        <w:t xml:space="preserve">  "Get down! Sniper!"</w:t>
      </w:r>
    </w:p>
    <w:p>
      <w:r>
        <w:t xml:space="preserve">  "Enemy turret!"</w:t>
      </w:r>
    </w:p>
    <w:p>
      <w:r>
        <w:t xml:space="preserve">  "Enemy ultimate incoming!"</w:t>
      </w:r>
    </w:p>
    <w:p>
      <w:r>
        <w:t xml:space="preserve">  "They're ulting!"</w:t>
      </w:r>
    </w:p>
    <w:p>
      <w:r>
        <w:t xml:space="preserve">  "Stick together!"</w:t>
      </w:r>
    </w:p>
    <w:p>
      <w:r>
        <w:t xml:space="preserve">  "Stay together!"</w:t>
      </w:r>
    </w:p>
    <w:p>
      <w:r>
        <w:t xml:space="preserve">  "I require repairs!"</w:t>
      </w:r>
    </w:p>
    <w:p>
      <w:r>
        <w:t xml:space="preserve">  "Please heal me!"</w:t>
      </w:r>
    </w:p>
    <w:p>
      <w:r>
        <w:t xml:space="preserve">  "Injured teammates detected."</w:t>
      </w:r>
    </w:p>
    <w:p>
      <w:r>
        <w:t xml:space="preserve">  "Healing systems ready."</w:t>
      </w:r>
    </w:p>
    <w:p>
      <w:r>
        <w:t xml:space="preserve">  "Help the front line!"</w:t>
      </w:r>
    </w:p>
    <w:p>
      <w:r>
        <w:t xml:space="preserve">  "Hold the front line!"</w:t>
      </w:r>
    </w:p>
    <w:p>
      <w:r>
        <w:t xml:space="preserve">  "Push the payload!"</w:t>
      </w:r>
    </w:p>
    <w:p>
      <w:r>
        <w:t xml:space="preserve">  "Move the payload!"</w:t>
      </w:r>
    </w:p>
    <w:p>
      <w:r>
        <w:t xml:space="preserve">  "Get on the payload!"</w:t>
      </w:r>
    </w:p>
    <w:p>
      <w:r>
        <w:t xml:space="preserve">  "Control the payload!"</w:t>
      </w:r>
    </w:p>
    <w:p>
      <w:r>
        <w:t xml:space="preserve">  "It's overtime!"</w:t>
      </w:r>
    </w:p>
    <w:p>
      <w:r>
        <w:t xml:space="preserve">  "Overtime!"</w:t>
      </w:r>
    </w:p>
    <w:p>
      <w:r>
        <w:t xml:space="preserve">  "I must wait."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