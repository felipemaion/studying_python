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"Fernando."</w:t>
      </w:r>
    </w:p>
    <w:p>
      <w:r>
        <w:t xml:space="preserve">  "Listen, can you hear it? The sound of a thousand souls crying out to be collected. Just thinking of dragging them to the depths gets me so excited. Aahahahahahahaha!"</w:t>
      </w:r>
    </w:p>
    <w:p>
      <w:r>
        <w:t xml:space="preserve">  "I was cast out by my comrades after succumbing to the abyss. Oh, truly a shame what happened to them..."</w:t>
      </w:r>
    </w:p>
    <w:p>
      <w:r>
        <w:t xml:space="preserve">  "I'm called to battle."</w:t>
      </w:r>
    </w:p>
    <w:p>
      <w:r>
        <w:t xml:space="preserve">  "Do not fail me, beast!"</w:t>
      </w:r>
    </w:p>
    <w:p>
      <w:r>
        <w:t xml:space="preserve">  "Protection from the depths."</w:t>
      </w:r>
    </w:p>
    <w:p>
      <w:r>
        <w:t xml:space="preserve">  "Feeble beings."</w:t>
      </w:r>
    </w:p>
    <w:p>
      <w:r>
        <w:t xml:space="preserve">  "Suffer. HA-HA"</w:t>
      </w:r>
    </w:p>
    <w:p>
      <w:r>
        <w:t xml:space="preserve">  "Burn, mortal."</w:t>
      </w:r>
    </w:p>
    <w:p>
      <w:r>
        <w:t xml:space="preserve">  "Your soul is mine."</w:t>
      </w:r>
    </w:p>
    <w:p>
      <w:r>
        <w:t xml:space="preserve">  "Join me in the depths."</w:t>
      </w:r>
    </w:p>
    <w:p>
      <w:r>
        <w:t xml:space="preserve">  "I will not die. Not again!" (enemy/self)</w:t>
      </w:r>
    </w:p>
    <w:p>
      <w:r>
        <w:t xml:space="preserve">  "Together, we are strong." (Friendly)</w:t>
      </w:r>
    </w:p>
    <w:p>
      <w:r>
        <w:t xml:space="preserve">  "Wait"</w:t>
      </w:r>
    </w:p>
    <w:p>
      <w:r>
        <w:t xml:space="preserve">  "Remain calm."</w:t>
      </w:r>
    </w:p>
    <w:p>
      <w:r>
        <w:t xml:space="preserve">  "Unfortunate choice."</w:t>
      </w:r>
    </w:p>
    <w:p>
      <w:r>
        <w:t xml:space="preserve">  "So be it."</w:t>
      </w:r>
    </w:p>
    <w:p>
      <w:r>
        <w:t xml:space="preserve">  "Death... ugh... is a gift."</w:t>
      </w:r>
    </w:p>
    <w:p>
      <w:r>
        <w:t xml:space="preserve">  "Finally... after so long."</w:t>
      </w:r>
    </w:p>
    <w:p>
      <w:r>
        <w:t xml:space="preserve">  "Pirate." (Dredge)</w:t>
      </w:r>
    </w:p>
    <w:p>
      <w:r>
        <w:t xml:space="preserve">  "The flames gone out." (Furia)</w:t>
      </w:r>
    </w:p>
    <w:p>
      <w:r>
        <w:t xml:space="preserve">  "Aww, another soul for my collection."</w:t>
      </w:r>
    </w:p>
    <w:p>
      <w:r>
        <w:t xml:space="preserve">  "Your service begins."</w:t>
      </w:r>
    </w:p>
    <w:p>
      <w:r>
        <w:t xml:space="preserve">  "Ride and anguish."</w:t>
      </w:r>
    </w:p>
    <w:p>
      <w:r>
        <w:t xml:space="preserve">  "The void awaits!"</w:t>
      </w:r>
    </w:p>
    <w:p>
      <w:r>
        <w:t xml:space="preserve">  "The freshly corrupted have that distinct smell." (Dredge)</w:t>
      </w:r>
    </w:p>
    <w:p>
      <w:r>
        <w:t xml:space="preserve">  "A desire for vengeance leaves the soul ...oh... vulnerable." (Furia)</w:t>
      </w:r>
    </w:p>
    <w:p>
      <w:r>
        <w:t xml:space="preserve">  "The abyss still hungers."</w:t>
      </w:r>
    </w:p>
    <w:p>
      <w:r>
        <w:t xml:space="preserve">  "Your services are still required."</w:t>
      </w:r>
    </w:p>
    <w:p>
      <w:r>
        <w:t xml:space="preserve">  "Do not fail me, make sure that point is ours."</w:t>
      </w:r>
    </w:p>
    <w:p>
      <w:r>
        <w:t xml:space="preserve">  "Would someone, please, remove that insolent trash from my point?!"</w:t>
      </w:r>
    </w:p>
    <w:p>
      <w:r>
        <w:t xml:space="preserve">  "I will offer you this one opportunity: Pledge fealty to me or spend the rest of eternity in Purgatory."</w:t>
      </w:r>
    </w:p>
    <w:p>
      <w:r>
        <w:t xml:space="preserve">  "Ahaha! Did you-- Did you actually believe I would be defeated? Oh-oho. Your brassiness is quite amusing.</w:t>
      </w:r>
    </w:p>
    <w:p>
      <w:r>
        <w:t xml:space="preserve">  "I shall return to collect what is mine..."</w:t>
      </w:r>
    </w:p>
    <w:p>
      <w:r>
        <w:t xml:space="preserve">  "Fools, my defeat here means nothing."</w:t>
      </w:r>
    </w:p>
    <w:p>
      <w:r>
        <w:t xml:space="preserve">  "Join me, I shall show you the pleasures of those who leave the mortal plane. "</w:t>
      </w:r>
    </w:p>
    <w:p>
      <w:r>
        <w:t xml:space="preserve">  "Yes. The spirits of the dammed are so... Oh... Delectable. Oh, I must have more."</w:t>
      </w:r>
    </w:p>
    <w:p>
      <w:r>
        <w:t xml:space="preserve">  "I have no tolerance for those who refuse my call. Hear me, or face oblivion."</w:t>
      </w:r>
    </w:p>
    <w:p>
      <w:r>
        <w:t xml:space="preserve">  "I tried to grab a drink last night, but I guess some bars just don't serve spirits."</w:t>
      </w:r>
    </w:p>
    <w:p>
      <w:r>
        <w:t xml:space="preserve">  "Your soul is mine. No, no, k-keep your shoes on, I meant your soul as in your spirit... Why does everyone do this? Ugh.. No one respects the undead anymore."</w:t>
      </w:r>
    </w:p>
    <w:p>
      <w:r>
        <w:t xml:space="preserve">  "I would have gotten away with it, if it weren't for you, mettlesome Paladins, and that vulpin too!"</w:t>
      </w:r>
    </w:p>
    <w:p>
      <w:r>
        <w:t xml:space="preserve">  "Ahahhaha."</w:t>
      </w:r>
    </w:p>
    <w:p>
      <w:r>
        <w:t xml:space="preserve">  "Hahahahaha."</w:t>
      </w:r>
    </w:p>
    <w:p>
      <w:r>
        <w:t xml:space="preserve">  "*muffled laughter*"</w:t>
      </w:r>
    </w:p>
    <w:p>
      <w:r>
        <w:t xml:space="preserve">  "Bow before me."</w:t>
      </w:r>
    </w:p>
    <w:p>
      <w:r>
        <w:t xml:space="preserve">  "Oh. Um. It always such a bother"</w:t>
      </w:r>
    </w:p>
    <w:p>
      <w:r>
        <w:t xml:space="preserve">  "I am reborn once again."</w:t>
      </w:r>
    </w:p>
    <w:p>
      <w:r>
        <w:t xml:space="preserve">  "Still the Pyre's lapdog, Furia? Hmph. Remember, the Abyss always welcomes the fallen." (Furia)</w:t>
      </w:r>
    </w:p>
    <w:p>
      <w:r>
        <w:t xml:space="preserve">  "How many millennia has it been since I was set free on the Realm?"</w:t>
      </w:r>
    </w:p>
    <w:p>
      <w:r>
        <w:t xml:space="preserve">  "Gaze into my eyes and follow the dark path."</w:t>
      </w:r>
    </w:p>
    <w:p>
      <w:r>
        <w:t xml:space="preserve">  "Gaze into my eyes and I shall bestow you with my powers."</w:t>
      </w:r>
    </w:p>
    <w:p>
      <w:r>
        <w:t xml:space="preserve">  "Haha. Wonderful"</w:t>
      </w:r>
    </w:p>
    <w:p>
      <w:r>
        <w:t xml:space="preserve">  "Yes. More power."</w:t>
      </w:r>
    </w:p>
    <w:p>
      <w:r>
        <w:t xml:space="preserve">  "Enemies behind us!"</w:t>
      </w:r>
    </w:p>
    <w:p>
      <w:r>
        <w:t xml:space="preserve">  "They're behind us!"</w:t>
      </w:r>
    </w:p>
    <w:p>
      <w:r>
        <w:t xml:space="preserve">  "Look up there! they're flying"</w:t>
      </w:r>
    </w:p>
    <w:p>
      <w:r>
        <w:t xml:space="preserve">  "From above!"</w:t>
      </w:r>
    </w:p>
    <w:p>
      <w:r>
        <w:t xml:space="preserve">  "Careful! Sniper"</w:t>
      </w:r>
    </w:p>
    <w:p>
      <w:r>
        <w:t xml:space="preserve">  "Come face me, Sniper!"</w:t>
      </w:r>
    </w:p>
    <w:p>
      <w:r>
        <w:t xml:space="preserve">  "I need to regenerate."</w:t>
      </w:r>
    </w:p>
    <w:p>
      <w:r>
        <w:t xml:space="preserve">  "Heal me."</w:t>
      </w:r>
    </w:p>
    <w:p>
      <w:r>
        <w:t xml:space="preserve">  "My death is only temporary, we shall meet again."</w:t>
      </w:r>
    </w:p>
    <w:p>
      <w:r>
        <w:t xml:space="preserve">  "Ahahaha yes. Dredge has given me new life."</w:t>
      </w:r>
    </w:p>
    <w:p>
      <w:r>
        <w:t xml:space="preserve">  "Ha-ha. Your services are no longer required in the realm of the living."</w:t>
      </w:r>
    </w:p>
    <w:p>
      <w:r>
        <w:t xml:space="preserve">  "Aww. You're too weak mortals, better luck next time. Ahahahaha."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