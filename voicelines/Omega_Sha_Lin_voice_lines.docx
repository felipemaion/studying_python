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"Sha Lin."</w:t>
      </w:r>
    </w:p>
    <w:p>
      <w:r>
        <w:t xml:space="preserve">  "I am Sha v. 1-0-6, created by Realm Research and Analytics."</w:t>
      </w:r>
    </w:p>
    <w:p>
      <w:r>
        <w:t xml:space="preserve">  "My primary drive controls all functions. I will protect Resistance leaders."</w:t>
      </w:r>
    </w:p>
    <w:p>
      <w:r>
        <w:t xml:space="preserve">  "This was programmed with an... interesting understanding of aerodynamics!"</w:t>
      </w:r>
    </w:p>
    <w:p>
      <w:r>
        <w:t xml:space="preserve">  "Activating MOUNT.EXE!"</w:t>
      </w:r>
    </w:p>
    <w:p>
      <w:r>
        <w:t xml:space="preserve">  "Executing impaler!"</w:t>
      </w:r>
    </w:p>
    <w:p>
      <w:r>
        <w:t xml:space="preserve">  "Disruption activated!"</w:t>
      </w:r>
    </w:p>
    <w:p>
      <w:r>
        <w:t xml:space="preserve">  "Executing planted!"</w:t>
      </w:r>
    </w:p>
    <w:p>
      <w:r>
        <w:t xml:space="preserve">  "Executing withdraw!"</w:t>
      </w:r>
    </w:p>
    <w:p>
      <w:r>
        <w:t xml:space="preserve">  "Activating stealth generator!"</w:t>
      </w:r>
    </w:p>
    <w:p>
      <w:r>
        <w:t xml:space="preserve">  "Your sight fails you!" (enemy/self)</w:t>
      </w:r>
    </w:p>
    <w:p>
      <w:r>
        <w:t xml:space="preserve">  "Sensory wind hide me!" (friendly)</w:t>
      </w:r>
    </w:p>
    <w:p>
      <w:r>
        <w:t xml:space="preserve">  "Please, wait!"</w:t>
      </w:r>
    </w:p>
    <w:p>
      <w:r>
        <w:t xml:space="preserve">  "Cooldown not ready!"</w:t>
      </w:r>
    </w:p>
    <w:p>
      <w:r>
        <w:t xml:space="preserve">  "Warning: high threat levels!"</w:t>
      </w:r>
    </w:p>
    <w:p>
      <w:r>
        <w:t xml:space="preserve">  "Pain receptors overloading!"</w:t>
      </w:r>
    </w:p>
    <w:p>
      <w:r>
        <w:t xml:space="preserve">  "Decommissioned."</w:t>
      </w:r>
    </w:p>
    <w:p>
      <w:r>
        <w:t xml:space="preserve">  "Power failing."</w:t>
      </w:r>
    </w:p>
    <w:p>
      <w:r>
        <w:t xml:space="preserve">  "Needed an update." (Koga)</w:t>
      </w:r>
    </w:p>
    <w:p>
      <w:r>
        <w:t xml:space="preserve">  "Protocol failed." (Zhin)</w:t>
      </w:r>
    </w:p>
    <w:p>
      <w:r>
        <w:t xml:space="preserve">  "Your protocols were outdated."</w:t>
      </w:r>
    </w:p>
    <w:p>
      <w:r>
        <w:t xml:space="preserve">  "You've been decommissioned!"</w:t>
      </w:r>
    </w:p>
    <w:p>
      <w:r>
        <w:t xml:space="preserve">  "The Resistance must survive."</w:t>
      </w:r>
    </w:p>
    <w:p>
      <w:r>
        <w:t xml:space="preserve">   "Guess you were Bugged!" (Koga)</w:t>
      </w:r>
    </w:p>
    <w:p>
      <w:r>
        <w:t xml:space="preserve">   "You won't be back!" (Terminus)</w:t>
      </w:r>
    </w:p>
    <w:p>
      <w:r>
        <w:t xml:space="preserve">  "Objective captured"</w:t>
      </w:r>
    </w:p>
    <w:p>
      <w:r>
        <w:t xml:space="preserve">  "The Resistance has captured the objective."</w:t>
      </w:r>
    </w:p>
    <w:p>
      <w:r>
        <w:t xml:space="preserve">  "Warning: Enemies on the objective!"</w:t>
      </w:r>
    </w:p>
    <w:p>
      <w:r>
        <w:t xml:space="preserve">  "Enemies detected on the pooint. They must be taken care of."</w:t>
      </w:r>
    </w:p>
    <w:p>
      <w:r>
        <w:t xml:space="preserve">  "My sensors detects negative emotions from our opponents! We should work to reconcile these differences."</w:t>
      </w:r>
    </w:p>
    <w:p>
      <w:r>
        <w:t xml:space="preserve">  "Protection protocol has succeeded! Combat analysis detects... a strong team."</w:t>
      </w:r>
    </w:p>
    <w:p>
      <w:r>
        <w:t xml:space="preserve">  "Protection protocol failed."</w:t>
      </w:r>
    </w:p>
    <w:p>
      <w:r>
        <w:t xml:space="preserve">  "I must reassess my combat abilities before engaging hostiles again."</w:t>
      </w:r>
    </w:p>
    <w:p>
      <w:r>
        <w:t xml:space="preserve">  "You did so well! For an organic..."</w:t>
      </w:r>
    </w:p>
    <w:p>
      <w:r>
        <w:t xml:space="preserve">  "I'll bathe my log-nuts in your blood... oh, very sorry... must have been a virus."</w:t>
      </w:r>
    </w:p>
    <w:p>
      <w:r>
        <w:t xml:space="preserve">  "Scanning your primary drive... Protocol: Failure... What is that?"</w:t>
      </w:r>
    </w:p>
    <w:p>
      <w:r>
        <w:t xml:space="preserve">  "How many light bulbs does it take to screw and a human?"</w:t>
      </w:r>
    </w:p>
    <w:p>
      <w:r>
        <w:t xml:space="preserve">  "Loading era appropriate humor... Ehem... Your mama is so..."</w:t>
      </w:r>
    </w:p>
    <w:p>
      <w:r>
        <w:t xml:space="preserve">  "I am the drive you are looking for."</w:t>
      </w:r>
    </w:p>
    <w:p>
      <w:r>
        <w:t xml:space="preserve">  "clank clank clank."</w:t>
      </w:r>
    </w:p>
    <w:p>
      <w:r>
        <w:t xml:space="preserve">  "Ha. Ha. Ha. Ha. Ha."</w:t>
      </w:r>
    </w:p>
    <w:p>
      <w:r>
        <w:t xml:space="preserve">  "Hee. Hee. Hee. Hee. Hee."</w:t>
      </w:r>
    </w:p>
    <w:p>
      <w:r>
        <w:t xml:space="preserve">  "Protection protocol activated.""</w:t>
      </w:r>
    </w:p>
    <w:p>
      <w:r>
        <w:t xml:space="preserve">  "Still in alpha! Laugh. Laugh. Laugh." (Koga)</w:t>
      </w:r>
    </w:p>
    <w:p>
      <w:r>
        <w:t xml:space="preserve">  "Please stop looking for my "off button". (Imani)</w:t>
      </w:r>
    </w:p>
    <w:p>
      <w:r>
        <w:t xml:space="preserve">  "Loading diagnostics test... Weapon: Functional; Internal damage: 0%; Sha 1-0-6: Ready for combat."</w:t>
      </w:r>
    </w:p>
    <w:p>
      <w:r>
        <w:t xml:space="preserve">  "Repairs complete! I must protect the remaining Resistance."</w:t>
      </w:r>
    </w:p>
    <w:p>
      <w:r>
        <w:t xml:space="preserve">  "Memory analysis: No intelligent life detected!"</w:t>
      </w:r>
    </w:p>
    <w:p>
      <w:r>
        <w:t xml:space="preserve">  "Accessing REKT file."</w:t>
      </w:r>
    </w:p>
    <w:p>
      <w:r>
        <w:t xml:space="preserve">  "Peace between organics and mechanical sentient can happen."</w:t>
      </w:r>
    </w:p>
    <w:p>
      <w:r>
        <w:t xml:space="preserve">  "Checking for updates."</w:t>
      </w:r>
    </w:p>
    <w:p>
      <w:r>
        <w:t xml:space="preserve">  "Are you sure you want to download this update?"</w:t>
      </w:r>
    </w:p>
    <w:p>
      <w:r>
        <w:t xml:space="preserve">  "Activating standby protocol"</w:t>
      </w:r>
    </w:p>
    <w:p>
      <w:r>
        <w:t xml:space="preserve">  "Entering power saving mode."</w:t>
      </w:r>
    </w:p>
    <w:p>
      <w:r>
        <w:t xml:space="preserve">  "Warning: Enemies behind!"</w:t>
      </w:r>
    </w:p>
    <w:p>
      <w:r>
        <w:t xml:space="preserve">  "Warning: They're behind us!"</w:t>
      </w:r>
    </w:p>
    <w:p>
      <w:r>
        <w:t xml:space="preserve">  "Warning: Enemies in the air!"</w:t>
      </w:r>
    </w:p>
    <w:p>
      <w:r>
        <w:t xml:space="preserve">  "Warning: They're in the air!"</w:t>
      </w:r>
    </w:p>
    <w:p>
      <w:r>
        <w:t xml:space="preserve">  "Warning: snipers in the area!"</w:t>
      </w:r>
    </w:p>
    <w:p>
      <w:r>
        <w:t xml:space="preserve"> "Warning: Enemies are sniping."</w:t>
      </w:r>
    </w:p>
    <w:p>
      <w:r>
        <w:t xml:space="preserve">  "I need repairs"</w:t>
      </w:r>
    </w:p>
    <w:p>
      <w:r>
        <w:t xml:space="preserve">  "Please, I need a new patch"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