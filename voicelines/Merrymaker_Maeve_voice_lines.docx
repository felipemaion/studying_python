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"Maeve."</w:t>
      </w:r>
    </w:p>
    <w:p>
      <w:r>
        <w:t xml:space="preserve"> "*sigh* There's no place like home for the holidays."</w:t>
      </w:r>
    </w:p>
    <w:p>
      <w:r>
        <w:t xml:space="preserve"> "Mistletoe? As if.."</w:t>
      </w:r>
    </w:p>
    <w:p>
      <w:r>
        <w:t xml:space="preserve"> "Where are the slay bells."</w:t>
      </w:r>
    </w:p>
    <w:p>
      <w:r>
        <w:t xml:space="preserve"> "Oh, what fun it is to ride."</w:t>
      </w:r>
    </w:p>
    <w:p>
      <w:r>
        <w:t xml:space="preserve"> "Right in the bells!"</w:t>
      </w:r>
    </w:p>
    <w:p>
      <w:r>
        <w:t xml:space="preserve"> "Slice."</w:t>
      </w:r>
    </w:p>
    <w:p>
      <w:r>
        <w:t xml:space="preserve"> "Voila!"</w:t>
      </w:r>
    </w:p>
    <w:p>
      <w:r>
        <w:t xml:space="preserve"> "Jingle-Jingle."</w:t>
      </w:r>
    </w:p>
    <w:p>
      <w:r>
        <w:t xml:space="preserve"> "Prowling through the snow."</w:t>
      </w:r>
    </w:p>
    <w:p>
      <w:r>
        <w:t xml:space="preserve"> "Goodnight." (enemy/self)</w:t>
      </w:r>
    </w:p>
    <w:p>
      <w:r>
        <w:t xml:space="preserve"> "They're blind." (ally)</w:t>
      </w:r>
    </w:p>
    <w:p>
      <w:r>
        <w:t xml:space="preserve"> "What a gift! "</w:t>
      </w:r>
    </w:p>
    <w:p>
      <w:r>
        <w:t xml:space="preserve"> "Wait."</w:t>
      </w:r>
    </w:p>
    <w:p>
      <w:r>
        <w:t xml:space="preserve"> "One sec."</w:t>
      </w:r>
    </w:p>
    <w:p>
      <w:r>
        <w:t xml:space="preserve"> "That's not cheerful."</w:t>
      </w:r>
    </w:p>
    <w:p>
      <w:r>
        <w:t xml:space="preserve"> "*Ow*."</w:t>
      </w:r>
    </w:p>
    <w:p>
      <w:r>
        <w:t xml:space="preserve"> "What about my presents?"</w:t>
      </w:r>
    </w:p>
    <w:p>
      <w:r>
        <w:t xml:space="preserve"> "Seasons Greetings."</w:t>
      </w:r>
    </w:p>
    <w:p>
      <w:r>
        <w:t xml:space="preserve"> "That's the holiday spirit."</w:t>
      </w:r>
    </w:p>
    <w:p>
      <w:r>
        <w:t xml:space="preserve"> "Ze more ze merrier"</w:t>
      </w:r>
    </w:p>
    <w:p>
      <w:r>
        <w:t xml:space="preserve"> "Tis the season, kitten."</w:t>
      </w:r>
    </w:p>
    <w:p>
      <w:r>
        <w:t xml:space="preserve"> "What a present."</w:t>
      </w:r>
    </w:p>
    <w:p>
      <w:r>
        <w:t xml:space="preserve"> "'Tis point is ours."</w:t>
      </w:r>
    </w:p>
    <w:p>
      <w:r>
        <w:t xml:space="preserve"> "They're capturing the point."</w:t>
      </w:r>
    </w:p>
    <w:p>
      <w:r>
        <w:t xml:space="preserve"> "They're trying to swipe our point."</w:t>
      </w:r>
    </w:p>
    <w:p>
      <w:r>
        <w:t xml:space="preserve"> "What a great gift."</w:t>
      </w:r>
    </w:p>
    <w:p>
      <w:r>
        <w:t xml:space="preserve"> "The happiest time of the year."</w:t>
      </w:r>
    </w:p>
    <w:p>
      <w:r>
        <w:t xml:space="preserve"> "You're all on the naughty list."</w:t>
      </w:r>
    </w:p>
    <w:p>
      <w:r>
        <w:t xml:space="preserve"> "Coal, coal for all of you."</w:t>
      </w:r>
    </w:p>
    <w:p>
      <w:r>
        <w:t xml:space="preserve"> "I'm gonna stuff your stocking."</w:t>
      </w:r>
    </w:p>
    <w:p>
      <w:r>
        <w:t xml:space="preserve"> "Don't get your tinsel in a tangle."</w:t>
      </w:r>
    </w:p>
    <w:p>
      <w:r>
        <w:t xml:space="preserve"> "If knife were snowflakes, I'd send you a blizzard!"</w:t>
      </w:r>
    </w:p>
    <w:p>
      <w:r>
        <w:t xml:space="preserve"> "I got you a gift! It's not a knife... ok it might be a knife. "</w:t>
      </w:r>
    </w:p>
    <w:p>
      <w:r>
        <w:t xml:space="preserve"> "What do you call an old snowman? Water"</w:t>
      </w:r>
    </w:p>
    <w:p>
      <w:r>
        <w:t xml:space="preserve"> "What is the difference between snowman and snow ladies? Snowballs."</w:t>
      </w:r>
    </w:p>
    <w:p>
      <w:r>
        <w:t xml:space="preserve"> "Ehehe."</w:t>
      </w:r>
    </w:p>
    <w:p>
      <w:r>
        <w:t xml:space="preserve"> "Haha-haha."</w:t>
      </w:r>
    </w:p>
    <w:p>
      <w:r>
        <w:t xml:space="preserve"> "HO-HO-HO."</w:t>
      </w:r>
    </w:p>
    <w:p>
      <w:r>
        <w:t xml:space="preserve"> "Woo. Do you want to build a snowman?"</w:t>
      </w:r>
    </w:p>
    <w:p>
      <w:r>
        <w:t xml:space="preserve">  "*hums 'We wish you a merry Christmas'*."</w:t>
      </w:r>
    </w:p>
    <w:p>
      <w:r>
        <w:t xml:space="preserve">  "I really hope I was good this year."</w:t>
      </w:r>
    </w:p>
    <w:p>
      <w:r>
        <w:t xml:space="preserve">  "Ugh! Someone's getting coal."</w:t>
      </w:r>
    </w:p>
    <w:p>
      <w:r>
        <w:t xml:space="preserve">  "I want to go play."</w:t>
      </w:r>
    </w:p>
    <w:p>
      <w:r>
        <w:t xml:space="preserve"> "Oh, what fun it is to sing ze slaying song tonight"</w:t>
      </w:r>
    </w:p>
    <w:p>
      <w:r>
        <w:t xml:space="preserve"> "I got a present for you."</w:t>
      </w:r>
    </w:p>
    <w:p>
      <w:r>
        <w:t xml:space="preserve"> "I am ze gift you are waiting for."</w:t>
      </w:r>
    </w:p>
    <w:p>
      <w:r>
        <w:t xml:space="preserve"> "OOOH-OOOHH-OOHH. FOR ME?"</w:t>
      </w:r>
    </w:p>
    <w:p>
      <w:r>
        <w:t xml:space="preserve"> "Thank you, now i don't have to steal later."</w:t>
      </w:r>
    </w:p>
    <w:p>
      <w:r>
        <w:t xml:space="preserve">  "Enemies behind us."</w:t>
      </w:r>
    </w:p>
    <w:p>
      <w:r>
        <w:t xml:space="preserve">  "They're behind us."</w:t>
      </w:r>
    </w:p>
    <w:p>
      <w:r>
        <w:t xml:space="preserve">  "Enemies above us."</w:t>
      </w:r>
    </w:p>
    <w:p>
      <w:r>
        <w:t xml:space="preserve">  "They're above us."</w:t>
      </w:r>
    </w:p>
    <w:p>
      <w:r>
        <w:t xml:space="preserve">  "Sniper. Get down."</w:t>
      </w:r>
    </w:p>
    <w:p>
      <w:r>
        <w:t xml:space="preserve">  "Get down. Sniper."</w:t>
      </w:r>
    </w:p>
    <w:p>
      <w:r>
        <w:t xml:space="preserve">  "Ze gift of healing is great."</w:t>
      </w:r>
    </w:p>
    <w:p>
      <w:r>
        <w:t xml:space="preserve">  "Please heal me."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