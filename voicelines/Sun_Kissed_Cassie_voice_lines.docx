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"Cassie!"</w:t>
      </w:r>
    </w:p>
    <w:p>
      <w:r>
        <w:t xml:space="preserve">  "Spine straight. Shoulders back. Knees loose. Find your chakras, and just breathe."</w:t>
      </w:r>
    </w:p>
    <w:p>
      <w:r>
        <w:t xml:space="preserve">  "Don't worry guys, I know CPR."</w:t>
      </w:r>
    </w:p>
    <w:p>
      <w:r>
        <w:t xml:space="preserve">  "The fastest way to travel is running in slow motion."</w:t>
      </w:r>
    </w:p>
    <w:p>
      <w:r>
        <w:t xml:space="preserve">  "I love horses, especially pink horses!"</w:t>
      </w:r>
    </w:p>
    <w:p>
      <w:r>
        <w:t xml:space="preserve">  "Oh, you wanted to get close to me?"</w:t>
      </w:r>
    </w:p>
    <w:p>
      <w:r>
        <w:t xml:space="preserve">  "Get away from me, creep!"</w:t>
      </w:r>
    </w:p>
    <w:p>
      <w:r>
        <w:t xml:space="preserve">  "Umm, incoming!"</w:t>
      </w:r>
    </w:p>
    <w:p>
      <w:r>
        <w:t xml:space="preserve">  "Time to fly!"</w:t>
      </w:r>
    </w:p>
    <w:p>
      <w:r>
        <w:t xml:space="preserve">  "Target locked!" (enemy/self)</w:t>
      </w:r>
    </w:p>
    <w:p>
      <w:r>
        <w:t xml:space="preserve">  "Go Zigs!" (friendly)</w:t>
      </w:r>
    </w:p>
    <w:p>
      <w:r>
        <w:t xml:space="preserve">  "This is a little frumpy."</w:t>
      </w:r>
    </w:p>
    <w:p>
      <w:r>
        <w:t xml:space="preserve">  "The best defense is a good defense."</w:t>
      </w:r>
    </w:p>
    <w:p>
      <w:r>
        <w:t xml:space="preserve">  "Oh, I love it!"</w:t>
      </w:r>
    </w:p>
    <w:p>
      <w:r>
        <w:t xml:space="preserve">  "Not yet!"</w:t>
      </w:r>
    </w:p>
    <w:p>
      <w:r>
        <w:t xml:space="preserve">  "Uh-uh!"</w:t>
      </w:r>
    </w:p>
    <w:p>
      <w:r>
        <w:t xml:space="preserve">  "Hey, stop shooting at me!"</w:t>
      </w:r>
    </w:p>
    <w:p>
      <w:r>
        <w:t xml:space="preserve">  "You guys are just jealous!"</w:t>
      </w:r>
    </w:p>
    <w:p>
      <w:r>
        <w:t xml:space="preserve">  "Aah!"</w:t>
      </w:r>
    </w:p>
    <w:p>
      <w:r>
        <w:t xml:space="preserve">  "Uuuh..."</w:t>
      </w:r>
    </w:p>
    <w:p>
      <w:r>
        <w:t xml:space="preserve">  "Erm, does immolation leave tan lines?"</w:t>
      </w:r>
    </w:p>
    <w:p>
      <w:r>
        <w:t xml:space="preserve">  "What did I do to piss you guys off?"</w:t>
      </w:r>
    </w:p>
    <w:p>
      <w:r>
        <w:t xml:space="preserve">  "Oww, this stings worse than sunburn!"</w:t>
      </w:r>
    </w:p>
    <w:p>
      <w:r>
        <w:t xml:space="preserve">  "Thanks a bunch!"</w:t>
      </w:r>
    </w:p>
    <w:p>
      <w:r>
        <w:t xml:space="preserve">  "You're a good lifeguard!"</w:t>
      </w:r>
    </w:p>
    <w:p>
      <w:r>
        <w:t xml:space="preserve">  "Ugh, I got sand in my eye..."</w:t>
      </w:r>
    </w:p>
    <w:p>
      <w:r>
        <w:t xml:space="preserve">  "No fun at all!"</w:t>
      </w:r>
    </w:p>
    <w:p>
      <w:r>
        <w:t xml:space="preserve">  "I forgot to put on sunscreen!" (Fernando)</w:t>
      </w:r>
    </w:p>
    <w:p>
      <w:r>
        <w:t xml:space="preserve">  "That's no way to treat a lady!" (Fernando)</w:t>
      </w:r>
    </w:p>
    <w:p>
      <w:r>
        <w:t xml:space="preserve">  "You seem uptight, maybe you should do yoga." (Viktor)</w:t>
      </w:r>
    </w:p>
    <w:p>
      <w:r>
        <w:t xml:space="preserve">  "Slow down and enjoy life a little." (Viktor)</w:t>
      </w:r>
    </w:p>
    <w:p>
      <w:r>
        <w:t xml:space="preserve">  "Welcome to Realmwatch!"</w:t>
      </w:r>
    </w:p>
    <w:p>
      <w:r>
        <w:t xml:space="preserve">  "Woo, you made that kill look good!"</w:t>
      </w:r>
    </w:p>
    <w:p>
      <w:r>
        <w:t xml:space="preserve">  "That was a nice shot!"</w:t>
      </w:r>
    </w:p>
    <w:p>
      <w:r>
        <w:t xml:space="preserve">  "This is the best day ever!"</w:t>
      </w:r>
    </w:p>
    <w:p>
      <w:r>
        <w:t xml:space="preserve">  "Live, laugh, love!"</w:t>
      </w:r>
    </w:p>
    <w:p>
      <w:r>
        <w:t xml:space="preserve">  "I don't have time for you losers!"</w:t>
      </w:r>
    </w:p>
    <w:p>
      <w:r>
        <w:t xml:space="preserve">  "Umm, have you ever been to Ibiza?" (Fernando)</w:t>
      </w:r>
    </w:p>
    <w:p>
      <w:r>
        <w:t xml:space="preserve">  "Oops, did I break your heart?" (Fernando)</w:t>
      </w:r>
    </w:p>
    <w:p>
      <w:r>
        <w:t xml:space="preserve">  "Don't be such a viny birch, Grover." (Grover)</w:t>
      </w:r>
    </w:p>
    <w:p>
      <w:r>
        <w:t xml:space="preserve">  "You're coconuts if you think you can lay a palm on me." (Grover)</w:t>
      </w:r>
    </w:p>
    <w:p>
      <w:r>
        <w:t xml:space="preserve">  "Hey, roomie! Long time no see, I still have your mattress, hahaha. *snickers*" (Kinessa)</w:t>
      </w:r>
    </w:p>
    <w:p>
      <w:r>
        <w:t xml:space="preserve">  "Did you do something to your hair?" (Kinessa)</w:t>
      </w:r>
    </w:p>
    <w:p>
      <w:r>
        <w:t xml:space="preserve">  "You're nothing like the Hoff." (Lex)</w:t>
      </w:r>
    </w:p>
    <w:p>
      <w:r>
        <w:t xml:space="preserve">  "Stop trying to make justice a thing. It's not a thing, it will never be a thing." (Lex)</w:t>
      </w:r>
    </w:p>
    <w:p>
      <w:r>
        <w:t xml:space="preserve">  "Bodysuits are so last summer!" (Skye)</w:t>
      </w:r>
    </w:p>
    <w:p>
      <w:r>
        <w:t xml:space="preserve">  "Kisses!" (Skye)</w:t>
      </w:r>
    </w:p>
    <w:p>
      <w:r>
        <w:t xml:space="preserve">  "Nice one, Zigs!"</w:t>
      </w:r>
    </w:p>
    <w:p>
      <w:r>
        <w:t xml:space="preserve">  "Get away from me!"</w:t>
      </w:r>
    </w:p>
    <w:p>
      <w:r>
        <w:t xml:space="preserve">  "Hahaha, I'm getting good at this!"</w:t>
      </w:r>
    </w:p>
    <w:p>
      <w:r>
        <w:t xml:space="preserve">  "Watch out for exploding arrows!"</w:t>
      </w:r>
    </w:p>
    <w:p>
      <w:r>
        <w:t xml:space="preserve">  "Nice work!"</w:t>
      </w:r>
    </w:p>
    <w:p>
      <w:r>
        <w:t xml:space="preserve">  "Yeah, go team, high five!"</w:t>
      </w:r>
    </w:p>
    <w:p>
      <w:r>
        <w:t xml:space="preserve">  "They're capturing the thing!"</w:t>
      </w:r>
    </w:p>
    <w:p>
      <w:r>
        <w:t xml:space="preserve">  "Enemies on the point!"</w:t>
      </w:r>
    </w:p>
    <w:p>
      <w:r>
        <w:t xml:space="preserve">  "Down you go, lame-o. Hahaha."</w:t>
      </w:r>
    </w:p>
    <w:p>
      <w:r>
        <w:t xml:space="preserve">  "Oops, I broke it."</w:t>
      </w:r>
    </w:p>
    <w:p>
      <w:r>
        <w:t xml:space="preserve">  "Enough of that."</w:t>
      </w:r>
    </w:p>
    <w:p>
      <w:r>
        <w:t xml:space="preserve">  "That's far enough."</w:t>
      </w:r>
    </w:p>
    <w:p>
      <w:r>
        <w:t xml:space="preserve">  "Wooh, spring break"</w:t>
      </w:r>
    </w:p>
    <w:p>
      <w:r>
        <w:t xml:space="preserve">  "Oh my god, that was so much fun, and I just got the best tan!"</w:t>
      </w:r>
    </w:p>
    <w:p>
      <w:r>
        <w:t xml:space="preserve">  "This is so lame, you guys suck!"</w:t>
      </w:r>
    </w:p>
    <w:p>
      <w:r>
        <w:t xml:space="preserve">  "Oh my god, what a downer!"</w:t>
      </w:r>
    </w:p>
    <w:p>
      <w:r>
        <w:t xml:space="preserve">  "Umm, I didn't know they had internet in the friendzone."</w:t>
      </w:r>
    </w:p>
    <w:p>
      <w:r>
        <w:t xml:space="preserve">  "I like your shoes! JK, they're lame, haha!"</w:t>
      </w:r>
    </w:p>
    <w:p>
      <w:r>
        <w:t xml:space="preserve">  "That weapon skin is so last season!"</w:t>
      </w:r>
    </w:p>
    <w:p>
      <w:r>
        <w:t xml:space="preserve">  "So I was just hanging out, right, when Buck jumped out of this bush to try and steal my bird, I barely dodge rolled out of the way in time, but like eh, what the hell, I mean doesn't he know that Zigs wouldn't even match his outfit? I mean don't get me wrong, I love my little Ziggie-poo, but he's the accessory that brings the whole outfit together and I just couldn't live without him! And can you believe he was using the standard shotgun? That weapon is so last year! Anyway, so then I shot Buck with the Disengage, and he went right off the edge of Frog Isle, haha, what a loser!"</w:t>
      </w:r>
    </w:p>
    <w:p>
      <w:r>
        <w:t xml:space="preserve">  "Hahahahahaha."</w:t>
      </w:r>
    </w:p>
    <w:p>
      <w:r>
        <w:t xml:space="preserve">  "Hmhmhmhm."</w:t>
      </w:r>
    </w:p>
    <w:p>
      <w:r>
        <w:t xml:space="preserve">  "Hahahahaha."</w:t>
      </w:r>
    </w:p>
    <w:p>
      <w:r>
        <w:t xml:space="preserve">  "Let's go to the beach!"</w:t>
      </w:r>
    </w:p>
    <w:p>
      <w:r>
        <w:t xml:space="preserve">  "Oh, that's sweet!" (???)</w:t>
      </w:r>
    </w:p>
    <w:p>
      <w:r>
        <w:t xml:space="preserve">  "Get away from me, loser." (Buck)</w:t>
      </w:r>
    </w:p>
    <w:p>
      <w:r>
        <w:t xml:space="preserve">  "Time to get a tan!" (???)</w:t>
      </w:r>
    </w:p>
    <w:p>
      <w:r>
        <w:t xml:space="preserve">  "Ah, this sucks, I was told this was a tropical vacation!" (???)</w:t>
      </w:r>
    </w:p>
    <w:p>
      <w:r>
        <w:t xml:space="preserve">  "Buzz off, geek!" (Ruckus)</w:t>
      </w:r>
    </w:p>
    <w:p>
      <w:r>
        <w:t xml:space="preserve">  "Call me!" (???)</w:t>
      </w:r>
    </w:p>
    <w:p>
      <w:r>
        <w:t xml:space="preserve">  "Help me capture this, uuh, thing!"</w:t>
      </w:r>
    </w:p>
    <w:p>
      <w:r>
        <w:t xml:space="preserve">  "A little help over here?"</w:t>
      </w:r>
    </w:p>
    <w:p>
      <w:r>
        <w:t xml:space="preserve">  "Just a little bit better!"</w:t>
      </w:r>
    </w:p>
    <w:p>
      <w:r>
        <w:t xml:space="preserve">  "I got the hang of this!"</w:t>
      </w:r>
    </w:p>
    <w:p>
      <w:r>
        <w:t xml:space="preserve">  "Oh my god, did you see that!"</w:t>
      </w:r>
    </w:p>
    <w:p>
      <w:r>
        <w:t xml:space="preserve">  "Bullseye, got 'em!"</w:t>
      </w:r>
    </w:p>
    <w:p>
      <w:r>
        <w:t xml:space="preserve">  "Yay, I did it!"</w:t>
      </w:r>
    </w:p>
    <w:p>
      <w:r>
        <w:t xml:space="preserve">  "I'm just too cool!"</w:t>
      </w:r>
    </w:p>
    <w:p>
      <w:r>
        <w:t xml:space="preserve">  "Even I don't take this long to get ready."</w:t>
      </w:r>
    </w:p>
    <w:p>
      <w:r>
        <w:t xml:space="preserve">  "I'm bored, don't you have any magazines or sudokus or anything?"</w:t>
      </w:r>
    </w:p>
    <w:p>
      <w:r>
        <w:t xml:space="preserve">  "Can't get rid of me that easy!"</w:t>
      </w:r>
    </w:p>
    <w:p>
      <w:r>
        <w:t xml:space="preserve">  "Alright, back to it!"</w:t>
      </w:r>
    </w:p>
    <w:p>
      <w:r>
        <w:t xml:space="preserve">  "I gotta go shopping!"</w:t>
      </w:r>
    </w:p>
    <w:p>
      <w:r>
        <w:t xml:space="preserve">  "Oh wow, you're so dreamy!"</w:t>
      </w:r>
    </w:p>
    <w:p>
      <w:r>
        <w:t xml:space="preserve">  "Killing sprees are so hot!"</w:t>
      </w:r>
    </w:p>
    <w:p>
      <w:r>
        <w:t xml:space="preserve">  "Who's the baddest babe around? You already know!"</w:t>
      </w:r>
    </w:p>
    <w:p>
      <w:r>
        <w:t xml:space="preserve">  "Oh, I'm so cool!"</w:t>
      </w:r>
    </w:p>
    <w:p>
      <w:r>
        <w:t xml:space="preserve">  "This battle is brighter than your future!"</w:t>
      </w:r>
    </w:p>
    <w:p>
      <w:r>
        <w:t xml:space="preserve">  "Time to have fun in the sun!"</w:t>
      </w:r>
    </w:p>
    <w:p>
      <w:r>
        <w:t xml:space="preserve">  "Don't forget to pack your sunscreen!"</w:t>
      </w:r>
    </w:p>
    <w:p>
      <w:r>
        <w:t xml:space="preserve">  "Oh, this matches my shoes!"</w:t>
      </w:r>
    </w:p>
    <w:p>
      <w:r>
        <w:t xml:space="preserve">  "Gotta accessorize!"</w:t>
      </w:r>
    </w:p>
    <w:p>
      <w:r>
        <w:t xml:space="preserve">  "Hey, they're behind us!"</w:t>
      </w:r>
    </w:p>
    <w:p>
      <w:r>
        <w:t xml:space="preserve">  "Watch our backs, guys!"</w:t>
      </w:r>
    </w:p>
    <w:p>
      <w:r>
        <w:t xml:space="preserve">  "They're moving the thing!"</w:t>
      </w:r>
    </w:p>
    <w:p>
      <w:r>
        <w:t xml:space="preserve">  "Enemies on the thing!"</w:t>
      </w:r>
    </w:p>
    <w:p>
      <w:r>
        <w:t xml:space="preserve">  "Who even flanks anymore?"</w:t>
      </w:r>
    </w:p>
    <w:p>
      <w:r>
        <w:t xml:space="preserve">  "They're totally flanking us!"</w:t>
      </w:r>
    </w:p>
    <w:p>
      <w:r>
        <w:t xml:space="preserve">  "Enemies above us!"</w:t>
      </w:r>
    </w:p>
    <w:p>
      <w:r>
        <w:t xml:space="preserve">  "Ooh, the sky's so pretty!"</w:t>
      </w:r>
    </w:p>
    <w:p>
      <w:r>
        <w:t xml:space="preserve">  "Umm, sniper!"</w:t>
      </w:r>
    </w:p>
    <w:p>
      <w:r>
        <w:t xml:space="preserve">  "Like, get down!"</w:t>
      </w:r>
    </w:p>
    <w:p>
      <w:r>
        <w:t xml:space="preserve">  "Turrets are lame!"</w:t>
      </w:r>
    </w:p>
    <w:p>
      <w:r>
        <w:t xml:space="preserve">  "Enemy ultimate incoming!"</w:t>
      </w:r>
    </w:p>
    <w:p>
      <w:r>
        <w:t xml:space="preserve">  "Enemy ulting!"</w:t>
      </w:r>
    </w:p>
    <w:p>
      <w:r>
        <w:t xml:space="preserve">  "Stick together guys!"</w:t>
      </w:r>
    </w:p>
    <w:p>
      <w:r>
        <w:t xml:space="preserve">  "A good team never splits up!"</w:t>
      </w:r>
    </w:p>
    <w:p>
      <w:r>
        <w:t xml:space="preserve">  "What are you doing, heal me!"</w:t>
      </w:r>
    </w:p>
    <w:p>
      <w:r>
        <w:t xml:space="preserve">  "Stop slacking off and heal me!"</w:t>
      </w:r>
    </w:p>
    <w:p>
      <w:r>
        <w:t xml:space="preserve">  "Umm, help that tank!"</w:t>
      </w:r>
    </w:p>
    <w:p>
      <w:r>
        <w:t xml:space="preserve">  "Our beefcake's in trouble!"</w:t>
      </w:r>
    </w:p>
    <w:p>
      <w:r>
        <w:t xml:space="preserve">  "I'm pushing the thing!"</w:t>
      </w:r>
    </w:p>
    <w:p>
      <w:r>
        <w:t xml:space="preserve">  "Hey let's move this cart!"</w:t>
      </w:r>
    </w:p>
    <w:p>
      <w:r>
        <w:t xml:space="preserve">  "Push the thing!"</w:t>
      </w:r>
    </w:p>
    <w:p>
      <w:r>
        <w:t xml:space="preserve">  "Stop slacking off, guys!"</w:t>
      </w:r>
    </w:p>
    <w:p>
      <w:r>
        <w:t xml:space="preserve">  "It's overtime!"</w:t>
      </w:r>
    </w:p>
    <w:p>
      <w:r>
        <w:t xml:space="preserve">  "Overtime!"</w:t>
      </w:r>
    </w:p>
    <w:p>
      <w:r>
        <w:t xml:space="preserve">  "I don't want to be alone."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