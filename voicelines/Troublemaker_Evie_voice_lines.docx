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"Evie!"</w:t>
      </w:r>
    </w:p>
    <w:p>
      <w:r>
        <w:t xml:space="preserve"> "I don't wanna waste my time and I'll never fall in line!"</w:t>
      </w:r>
    </w:p>
    <w:p>
      <w:r>
        <w:t xml:space="preserve"> "Guitar! Drums! Let's go."</w:t>
      </w:r>
    </w:p>
    <w:p>
      <w:r>
        <w:t xml:space="preserve"> "Onward!"</w:t>
      </w:r>
    </w:p>
    <w:p>
      <w:r>
        <w:t xml:space="preserve"> "Hey, ho, let's go!"</w:t>
      </w:r>
    </w:p>
    <w:p>
      <w:r>
        <w:t xml:space="preserve"> "Chill."</w:t>
      </w:r>
    </w:p>
    <w:p>
      <w:r>
        <w:t xml:space="preserve"> "Ice, ice, ice!"</w:t>
      </w:r>
    </w:p>
    <w:p>
      <w:r>
        <w:t xml:space="preserve"> "Poof!"</w:t>
      </w:r>
    </w:p>
    <w:p>
      <w:r>
        <w:t xml:space="preserve"> "Here I am!"</w:t>
      </w:r>
    </w:p>
    <w:p>
      <w:r>
        <w:t xml:space="preserve"> "See you later!"</w:t>
      </w:r>
    </w:p>
    <w:p>
      <w:r>
        <w:t xml:space="preserve"> "I'm outta here!"</w:t>
      </w:r>
    </w:p>
    <w:p>
      <w:r>
        <w:t xml:space="preserve"> "Aah-choo!" (enemy/self)</w:t>
      </w:r>
    </w:p>
    <w:p>
      <w:r>
        <w:t xml:space="preserve"> "Freeze, jerk!" (ally)</w:t>
      </w:r>
    </w:p>
    <w:p>
      <w:r>
        <w:t xml:space="preserve"> "Another patch for my vest!"</w:t>
      </w:r>
    </w:p>
    <w:p>
      <w:r>
        <w:t xml:space="preserve"> "Needs more studs and spikes."</w:t>
      </w:r>
    </w:p>
    <w:p>
      <w:r>
        <w:t xml:space="preserve"> "Oho, does it come in black?"</w:t>
      </w:r>
    </w:p>
    <w:p>
      <w:r>
        <w:t xml:space="preserve"> "I can't!"</w:t>
      </w:r>
    </w:p>
    <w:p>
      <w:r>
        <w:t xml:space="preserve"> "Nuh-uh!"</w:t>
      </w:r>
    </w:p>
    <w:p>
      <w:r>
        <w:t xml:space="preserve"> "You wanna go? Let's go."</w:t>
      </w:r>
    </w:p>
    <w:p>
      <w:r>
        <w:t xml:space="preserve"> "Say it to my face, pal!"</w:t>
      </w:r>
    </w:p>
    <w:p>
      <w:r>
        <w:t xml:space="preserve"> "Ah, too hot for me."</w:t>
      </w:r>
    </w:p>
    <w:p>
      <w:r>
        <w:t xml:space="preserve"> "So cold, so dark."</w:t>
      </w:r>
    </w:p>
    <w:p>
      <w:r>
        <w:t xml:space="preserve"> "Head... spinning."</w:t>
      </w:r>
    </w:p>
    <w:p>
      <w:r>
        <w:t xml:space="preserve"> "Ouch, that smarts."</w:t>
      </w:r>
    </w:p>
    <w:p>
      <w:r>
        <w:t xml:space="preserve"> "I felt worse after a night in the pit."</w:t>
      </w:r>
    </w:p>
    <w:p>
      <w:r>
        <w:t xml:space="preserve"> "Thanks, pal!"</w:t>
      </w:r>
    </w:p>
    <w:p>
      <w:r>
        <w:t xml:space="preserve"> "Feels good man."</w:t>
      </w:r>
    </w:p>
    <w:p>
      <w:r>
        <w:t xml:space="preserve"> "Urk..noise complaints!"</w:t>
      </w:r>
    </w:p>
    <w:p>
      <w:r>
        <w:t xml:space="preserve"> "Punk will never die!"</w:t>
      </w:r>
    </w:p>
    <w:p>
      <w:r>
        <w:t xml:space="preserve"> "This ain't a scene, it's an arms race!"</w:t>
      </w:r>
    </w:p>
    <w:p>
      <w:r>
        <w:t xml:space="preserve"> "I like you, let's hang."</w:t>
      </w:r>
    </w:p>
    <w:p>
      <w:r>
        <w:t xml:space="preserve"> "I had that one!"</w:t>
      </w:r>
    </w:p>
    <w:p>
      <w:r>
        <w:t xml:space="preserve"> "Getting away with murder."</w:t>
      </w:r>
    </w:p>
    <w:p>
      <w:r>
        <w:t xml:space="preserve"> "Let the bodies hit the floor!"</w:t>
      </w:r>
    </w:p>
    <w:p>
      <w:r>
        <w:t xml:space="preserve"> "Ch-ch-ch-cherry bomb!"</w:t>
      </w:r>
    </w:p>
    <w:p>
      <w:r>
        <w:t xml:space="preserve"> "Join my band, c'mon." (Androxus)</w:t>
      </w:r>
    </w:p>
    <w:p>
      <w:r>
        <w:t xml:space="preserve"> "Nice outfit." (Androxus)</w:t>
      </w:r>
    </w:p>
    <w:p>
      <w:r>
        <w:t xml:space="preserve"> "I like your beard." (Barik)</w:t>
      </w:r>
    </w:p>
    <w:p>
      <w:r>
        <w:t xml:space="preserve"> "Dwarven engineering!" (Barik)</w:t>
      </w:r>
    </w:p>
    <w:p>
      <w:r>
        <w:t xml:space="preserve"> "What a breakdown." (Bomb King)</w:t>
      </w:r>
    </w:p>
    <w:p>
      <w:r>
        <w:t xml:space="preserve"> "I don't like authority figures." (Bomb King)</w:t>
      </w:r>
    </w:p>
    <w:p>
      <w:r>
        <w:t xml:space="preserve"> "Get rid of those preppy clothes." (Cassie)</w:t>
      </w:r>
    </w:p>
    <w:p>
      <w:r>
        <w:t xml:space="preserve"> "Let's be best friends, I'll be your rebel girl." (Cassie)</w:t>
      </w:r>
    </w:p>
    <w:p>
      <w:r>
        <w:t xml:space="preserve"> "Jetpack Dragon, that's a good band name." (Drogoz)</w:t>
      </w:r>
    </w:p>
    <w:p>
      <w:r>
        <w:t xml:space="preserve"> "You should learn the drums, let's jam!" (Drogoz)</w:t>
      </w:r>
    </w:p>
    <w:p>
      <w:r>
        <w:t xml:space="preserve"> "What do you even stand for?" (Fernando)</w:t>
      </w:r>
    </w:p>
    <w:p>
      <w:r>
        <w:t xml:space="preserve"> "I used to think you're cool, but now you're just a sellout." (Fernando)</w:t>
      </w:r>
    </w:p>
    <w:p>
      <w:r>
        <w:t xml:space="preserve"> "Can't anchor a free spirit!" (Makoa)</w:t>
      </w:r>
    </w:p>
    <w:p>
      <w:r>
        <w:t xml:space="preserve"> "Shellout! Hahaha!" (Makoa)</w:t>
      </w:r>
    </w:p>
    <w:p>
      <w:r>
        <w:t xml:space="preserve"> "Nice robot, nerd." (Ruckus)</w:t>
      </w:r>
    </w:p>
    <w:p>
      <w:r>
        <w:t xml:space="preserve"> "Get outta here, greeny." (Ruckus)</w:t>
      </w:r>
    </w:p>
    <w:p>
      <w:r>
        <w:t xml:space="preserve"> "You're like, so whatever." (Skye)</w:t>
      </w:r>
    </w:p>
    <w:p>
      <w:r>
        <w:t xml:space="preserve"> "Do you play any instruments?" (Skye)</w:t>
      </w:r>
    </w:p>
    <w:p>
      <w:r>
        <w:t xml:space="preserve"> "Haha, loser!"</w:t>
      </w:r>
    </w:p>
    <w:p>
      <w:r>
        <w:t xml:space="preserve"> "Heh, I got her!"</w:t>
      </w:r>
    </w:p>
    <w:p>
      <w:r>
        <w:t xml:space="preserve"> "Check out these moves!"</w:t>
      </w:r>
    </w:p>
    <w:p>
      <w:r>
        <w:t xml:space="preserve"> "Don't blink, you'll miss me!"</w:t>
      </w:r>
    </w:p>
    <w:p>
      <w:r>
        <w:t xml:space="preserve"> "That was a smash hit!"</w:t>
      </w:r>
    </w:p>
    <w:p>
      <w:r>
        <w:t xml:space="preserve"> "I think we're actually getting somewhere."</w:t>
      </w:r>
    </w:p>
    <w:p>
      <w:r>
        <w:t xml:space="preserve"> "We'll change the world, one point at a time."</w:t>
      </w:r>
    </w:p>
    <w:p>
      <w:r>
        <w:t xml:space="preserve"> "Get those geeks off the point!"</w:t>
      </w:r>
    </w:p>
    <w:p>
      <w:r>
        <w:t xml:space="preserve"> "They're on the point!"</w:t>
      </w:r>
    </w:p>
    <w:p>
      <w:r>
        <w:t xml:space="preserve"> "That was so much fun, can we go again?"</w:t>
      </w:r>
    </w:p>
    <w:p>
      <w:r>
        <w:t xml:space="preserve"> "Aaww, I'll go easy next time."</w:t>
      </w:r>
    </w:p>
    <w:p>
      <w:r>
        <w:t xml:space="preserve"> "I tried so hard, and it didn't even matter."</w:t>
      </w:r>
    </w:p>
    <w:p>
      <w:r>
        <w:t xml:space="preserve"> "Say it ain't so!"</w:t>
      </w:r>
    </w:p>
    <w:p>
      <w:r>
        <w:t xml:space="preserve"> "Am I too much for you to handle?"</w:t>
      </w:r>
    </w:p>
    <w:p>
      <w:r>
        <w:t xml:space="preserve"> "Aww, did I break your heart?"</w:t>
      </w:r>
    </w:p>
    <w:p>
      <w:r>
        <w:t xml:space="preserve"> "That's what you get."</w:t>
      </w:r>
    </w:p>
    <w:p>
      <w:r>
        <w:t xml:space="preserve"> "Someone once told me i shouldn't match plaid with stripes ... i killed them."</w:t>
      </w:r>
    </w:p>
    <w:p>
      <w:r>
        <w:t xml:space="preserve"> "What do you call Skye's killing sprees? Hah, bikini kill!"</w:t>
      </w:r>
    </w:p>
    <w:p>
      <w:r>
        <w:t xml:space="preserve"> "What do you call a black eye, split lip and jammed finger? A great show."</w:t>
      </w:r>
    </w:p>
    <w:p>
      <w:r>
        <w:t xml:space="preserve"> "Haha hahaha."</w:t>
      </w:r>
    </w:p>
    <w:p>
      <w:r>
        <w:t xml:space="preserve"> "Hehihihihi!"</w:t>
      </w:r>
    </w:p>
    <w:p>
      <w:r>
        <w:t xml:space="preserve"> "Haha haha ha."</w:t>
      </w:r>
    </w:p>
    <w:p>
      <w:r>
        <w:t xml:space="preserve"> "Hoho, it broke!"</w:t>
      </w:r>
    </w:p>
    <w:p>
      <w:r>
        <w:t xml:space="preserve"> "You're not going any further!"</w:t>
      </w:r>
    </w:p>
    <w:p>
      <w:r>
        <w:t xml:space="preserve"> "Tear down the establishment!"</w:t>
      </w:r>
    </w:p>
    <w:p>
      <w:r>
        <w:t xml:space="preserve"> "Anarchy!"</w:t>
      </w:r>
    </w:p>
    <w:p>
      <w:r>
        <w:t xml:space="preserve"> "Party over here, everyone's invited!"</w:t>
      </w:r>
    </w:p>
    <w:p>
      <w:r>
        <w:t xml:space="preserve"> "Let's go, help me out!"</w:t>
      </w:r>
    </w:p>
    <w:p>
      <w:r>
        <w:t xml:space="preserve">  "Alright!"</w:t>
      </w:r>
    </w:p>
    <w:p>
      <w:r>
        <w:t xml:space="preserve">  "The party rages on!"</w:t>
      </w:r>
    </w:p>
    <w:p>
      <w:r>
        <w:t xml:space="preserve"> "Let's dance!"</w:t>
      </w:r>
    </w:p>
    <w:p>
      <w:r>
        <w:t xml:space="preserve"> "You're mine!"</w:t>
      </w:r>
    </w:p>
    <w:p>
      <w:r>
        <w:t xml:space="preserve"> "And they thought I was an underachiever."</w:t>
      </w:r>
    </w:p>
    <w:p>
      <w:r>
        <w:t xml:space="preserve"> "Your girl's got it goin' on!"</w:t>
      </w:r>
    </w:p>
    <w:p>
      <w:r>
        <w:t xml:space="preserve">  "Let's rock."</w:t>
      </w:r>
    </w:p>
    <w:p>
      <w:r>
        <w:t xml:space="preserve">  "What are you waiting for, a new wave of punk music?"</w:t>
      </w:r>
    </w:p>
    <w:p>
      <w:r>
        <w:t xml:space="preserve"> "That's mine, give it to me!"</w:t>
      </w:r>
    </w:p>
    <w:p>
      <w:r>
        <w:t xml:space="preserve"> "I'll take that off your hands for... the five finger discount."</w:t>
      </w:r>
    </w:p>
    <w:p>
      <w:r>
        <w:t xml:space="preserve"> "Enemies behind us!"</w:t>
      </w:r>
    </w:p>
    <w:p>
      <w:r>
        <w:t xml:space="preserve"> "They're behind us!"</w:t>
      </w:r>
    </w:p>
    <w:p>
      <w:r>
        <w:t xml:space="preserve"> "They're pushing the Payload!"</w:t>
      </w:r>
    </w:p>
    <w:p>
      <w:r>
        <w:t xml:space="preserve"> "Stop that Payload!"</w:t>
      </w:r>
    </w:p>
    <w:p>
      <w:r>
        <w:t xml:space="preserve"> "Enemies on the Payload!"</w:t>
      </w:r>
    </w:p>
    <w:p>
      <w:r>
        <w:t xml:space="preserve"> "They're on the Payload!"</w:t>
      </w:r>
    </w:p>
    <w:p>
      <w:r>
        <w:t xml:space="preserve"> "Enemies on the Flank!"</w:t>
      </w:r>
    </w:p>
    <w:p>
      <w:r>
        <w:t xml:space="preserve"> "Watch the Flank!"</w:t>
      </w:r>
    </w:p>
    <w:p>
      <w:r>
        <w:t xml:space="preserve"> "Sniper!"</w:t>
      </w:r>
    </w:p>
    <w:p>
      <w:r>
        <w:t xml:space="preserve"> "Get down, sniper!"</w:t>
      </w:r>
    </w:p>
    <w:p>
      <w:r>
        <w:t xml:space="preserve"> "Enemy Ultimate incoming!"</w:t>
      </w:r>
    </w:p>
    <w:p>
      <w:r>
        <w:t xml:space="preserve"> "Ult incoming!"</w:t>
      </w:r>
    </w:p>
    <w:p>
      <w:r>
        <w:t xml:space="preserve"> "Enemy Ulting!"</w:t>
      </w:r>
    </w:p>
    <w:p>
      <w:r>
        <w:t xml:space="preserve"> "They're Ulting!"</w:t>
      </w:r>
    </w:p>
    <w:p>
      <w:r>
        <w:t xml:space="preserve"> "Get on the Payload!"</w:t>
      </w:r>
    </w:p>
    <w:p>
      <w:r>
        <w:t xml:space="preserve"> "Hop on the Payload!"</w:t>
      </w:r>
    </w:p>
    <w:p>
      <w:r>
        <w:t xml:space="preserve"> "Push the Payload!"</w:t>
      </w:r>
    </w:p>
    <w:p>
      <w:r>
        <w:t xml:space="preserve"> "Push that Payload forward!"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