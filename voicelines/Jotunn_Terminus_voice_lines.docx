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"Terminus."</w:t>
      </w:r>
    </w:p>
    <w:p>
      <w:r>
        <w:t xml:space="preserve"> "You lot don't belong here."</w:t>
      </w:r>
    </w:p>
    <w:p>
      <w:r>
        <w:t xml:space="preserve"> "The price for entering my land is a quick, squishy death!"</w:t>
      </w:r>
    </w:p>
    <w:p>
      <w:r>
        <w:t xml:space="preserve"> "Go puny donkey."</w:t>
      </w:r>
    </w:p>
    <w:p>
      <w:r>
        <w:t xml:space="preserve"> "Chase these intruders out!"</w:t>
      </w:r>
    </w:p>
    <w:p>
      <w:r>
        <w:t xml:space="preserve"> "Catch!"</w:t>
      </w:r>
    </w:p>
    <w:p>
      <w:r>
        <w:t xml:space="preserve"> "Get out of here!"</w:t>
      </w:r>
    </w:p>
    <w:p>
      <w:r>
        <w:t xml:space="preserve"> "Go on, hit me!"</w:t>
      </w:r>
    </w:p>
    <w:p>
      <w:r>
        <w:t xml:space="preserve"> "Run as hard as you can!"</w:t>
      </w:r>
    </w:p>
    <w:p>
      <w:r>
        <w:t xml:space="preserve"> "I'll flatten you!"</w:t>
      </w:r>
    </w:p>
    <w:p>
      <w:r>
        <w:t xml:space="preserve"> "There is no escape."</w:t>
      </w:r>
    </w:p>
    <w:p>
      <w:r>
        <w:t xml:space="preserve"> "Once more I rise" (enemy/self)</w:t>
      </w:r>
    </w:p>
    <w:p>
      <w:r>
        <w:t xml:space="preserve"> "Please, let me die! No! Nooooooo" (ally)</w:t>
      </w:r>
    </w:p>
    <w:p>
      <w:r>
        <w:t xml:space="preserve"> "My axe is sharp."</w:t>
      </w:r>
    </w:p>
    <w:p>
      <w:r>
        <w:t xml:space="preserve"> "My skin is sturdy."</w:t>
      </w:r>
    </w:p>
    <w:p>
      <w:r>
        <w:t xml:space="preserve"> "My heart is cooold."</w:t>
      </w:r>
    </w:p>
    <w:p>
      <w:r>
        <w:t xml:space="preserve"> "Wait, Human."</w:t>
      </w:r>
    </w:p>
    <w:p>
      <w:r>
        <w:t xml:space="preserve"> "It's not ready."</w:t>
      </w:r>
    </w:p>
    <w:p>
      <w:r>
        <w:t xml:space="preserve"> "Looks like you have some spine."</w:t>
      </w:r>
    </w:p>
    <w:p>
      <w:r>
        <w:t xml:space="preserve"> "I'll grind your bones."</w:t>
      </w:r>
    </w:p>
    <w:p>
      <w:r>
        <w:t xml:space="preserve"> "I'm sweating."</w:t>
      </w:r>
    </w:p>
    <w:p>
      <w:r>
        <w:t xml:space="preserve"> "I'm starting to crack."</w:t>
      </w:r>
    </w:p>
    <w:p>
      <w:r>
        <w:t xml:space="preserve"> "A challenge."</w:t>
      </w:r>
    </w:p>
    <w:p>
      <w:r>
        <w:t xml:space="preserve"> "You are surprisingly helpful."</w:t>
      </w:r>
    </w:p>
    <w:p>
      <w:r>
        <w:t xml:space="preserve"> "Thank you, I will not crush you afterwards."</w:t>
      </w:r>
    </w:p>
    <w:p>
      <w:r>
        <w:t xml:space="preserve"> "Don't get cozy."</w:t>
      </w:r>
    </w:p>
    <w:p>
      <w:r>
        <w:t xml:space="preserve"> "Didn't feel a thing."</w:t>
      </w:r>
    </w:p>
    <w:p>
      <w:r>
        <w:t xml:space="preserve"> "And stay out."</w:t>
      </w:r>
    </w:p>
    <w:p>
      <w:r>
        <w:t xml:space="preserve"> "I could've taken him!"</w:t>
      </w:r>
    </w:p>
    <w:p>
      <w:r>
        <w:t xml:space="preserve"> "This makes us murder brothers."</w:t>
      </w:r>
    </w:p>
    <w:p>
      <w:r>
        <w:t xml:space="preserve"> "Stop me if 'ya' can."</w:t>
      </w:r>
    </w:p>
    <w:p>
      <w:r>
        <w:t xml:space="preserve"> "Are there no warriors among you?"</w:t>
      </w:r>
    </w:p>
    <w:p>
      <w:r>
        <w:t xml:space="preserve"> "Vermin, insects! I will crush you all!"</w:t>
      </w:r>
    </w:p>
    <w:p>
      <w:r>
        <w:t xml:space="preserve"> "No hiding little man!" (Strix)</w:t>
      </w:r>
    </w:p>
    <w:p>
      <w:r>
        <w:t xml:space="preserve"> "Owls are beautiful creatures, but you humans are disgusting" (Strix)</w:t>
      </w:r>
    </w:p>
    <w:p>
      <w:r>
        <w:t xml:space="preserve"> "You'll make a delightful stew." (Pip)</w:t>
      </w:r>
    </w:p>
    <w:p>
      <w:r>
        <w:t xml:space="preserve"> "He's so fluffy, I could die." (Pip)</w:t>
      </w:r>
    </w:p>
    <w:p>
      <w:r>
        <w:t xml:space="preserve"> "Claim no beast." (Tyra)</w:t>
      </w:r>
    </w:p>
    <w:p>
      <w:r>
        <w:t xml:space="preserve"> "What spirit." (Tyra)</w:t>
      </w:r>
    </w:p>
    <w:p>
      <w:r>
        <w:t xml:space="preserve"> "I'm melting." (Zhin)</w:t>
      </w:r>
    </w:p>
    <w:p>
      <w:r>
        <w:t xml:space="preserve"> "Dont you look down on me." (Zhin)</w:t>
      </w:r>
    </w:p>
    <w:p>
      <w:r>
        <w:t xml:space="preserve"> "Still got it"</w:t>
      </w:r>
    </w:p>
    <w:p>
      <w:r>
        <w:t xml:space="preserve"> "They fall like flies."</w:t>
      </w:r>
    </w:p>
    <w:p>
      <w:r>
        <w:t xml:space="preserve"> "Crushed pancakes"</w:t>
      </w:r>
    </w:p>
    <w:p>
      <w:r>
        <w:t xml:space="preserve"> "Bring a helmet next time."</w:t>
      </w:r>
    </w:p>
    <w:p>
      <w:r>
        <w:t xml:space="preserve"> "Let their spirits freeze over."</w:t>
      </w:r>
    </w:p>
    <w:p>
      <w:r>
        <w:t xml:space="preserve"> "Killing is easy, winning is easier"</w:t>
      </w:r>
    </w:p>
    <w:p>
      <w:r>
        <w:t xml:space="preserve"> "Our point is being taken!"</w:t>
      </w:r>
    </w:p>
    <w:p>
      <w:r>
        <w:t xml:space="preserve"> "Return to the point, don't let them have it!"</w:t>
      </w:r>
    </w:p>
    <w:p>
      <w:r>
        <w:t xml:space="preserve"> "They were not worthy!"</w:t>
      </w:r>
    </w:p>
    <w:p>
      <w:r>
        <w:t xml:space="preserve"> "Finally, I can be alone again."</w:t>
      </w:r>
    </w:p>
    <w:p>
      <w:r>
        <w:t xml:space="preserve"> "This weakness is inexcusable"</w:t>
      </w:r>
    </w:p>
    <w:p>
      <w:r>
        <w:t xml:space="preserve"> "I'm filled with shame. "</w:t>
      </w:r>
    </w:p>
    <w:p>
      <w:r>
        <w:t xml:space="preserve"> "I'll smush you until you're nothing but a frozen pudding."</w:t>
      </w:r>
    </w:p>
    <w:p>
      <w:r>
        <w:t xml:space="preserve"> "You are like rats, easy to smash but hard to get rid of."</w:t>
      </w:r>
    </w:p>
    <w:p>
      <w:r>
        <w:t xml:space="preserve"> "You are tiny, like itty bitty snowflakes."</w:t>
      </w:r>
    </w:p>
    <w:p>
      <w:r>
        <w:t xml:space="preserve"> "Tiny man babies cry in terror, when they hear my name!"</w:t>
      </w:r>
    </w:p>
    <w:p>
      <w:r>
        <w:t xml:space="preserve"> "I am not tall, you puny man people are just short!"</w:t>
      </w:r>
    </w:p>
    <w:p>
      <w:r>
        <w:t xml:space="preserve"> "Please, stop... I can only punch so many people in a day."</w:t>
      </w:r>
    </w:p>
    <w:p>
      <w:r>
        <w:t xml:space="preserve"> "I can try planting it in your skull if that helps."</w:t>
      </w:r>
    </w:p>
    <w:p>
      <w:r>
        <w:t xml:space="preserve"> "I'm not harmless, just a bit cold-blooded."</w:t>
      </w:r>
    </w:p>
    <w:p>
      <w:r>
        <w:t xml:space="preserve"> "How many humans does it take to decorate a cake? Twelve and three fourths. "</w:t>
      </w:r>
    </w:p>
    <w:p>
      <w:r>
        <w:t xml:space="preserve"> "If you see my ex (Inara) , tell her I'm falling apart without her."</w:t>
      </w:r>
    </w:p>
    <w:p>
      <w:r>
        <w:t xml:space="preserve"> "Hahahaha"</w:t>
      </w:r>
    </w:p>
    <w:p>
      <w:r>
        <w:t xml:space="preserve"> "Hahahahaha!"</w:t>
      </w:r>
    </w:p>
    <w:p>
      <w:r>
        <w:t xml:space="preserve"> "Hahahaha."</w:t>
      </w:r>
    </w:p>
    <w:p>
      <w:r>
        <w:t xml:space="preserve"> "I smell man blood."</w:t>
      </w:r>
    </w:p>
    <w:p>
      <w:r>
        <w:t xml:space="preserve"> "This is getting annoying!"</w:t>
      </w:r>
    </w:p>
    <w:p>
      <w:r>
        <w:t xml:space="preserve"> "You sent a machine, I want a warrior!"</w:t>
      </w:r>
    </w:p>
    <w:p>
      <w:r>
        <w:t xml:space="preserve"> "You thought you were safe?"</w:t>
      </w:r>
    </w:p>
    <w:p>
      <w:r>
        <w:t xml:space="preserve"> "Come out and face me."</w:t>
      </w:r>
    </w:p>
    <w:p>
      <w:r>
        <w:t xml:space="preserve"> "Who dare trespass on my territory?"</w:t>
      </w:r>
    </w:p>
    <w:p>
      <w:r>
        <w:t xml:space="preserve"> "Pest like you, deserve nothing but pain."</w:t>
      </w:r>
    </w:p>
    <w:p>
      <w:r>
        <w:t xml:space="preserve"> "My fist are firm."</w:t>
      </w:r>
    </w:p>
    <w:p>
      <w:r>
        <w:t xml:space="preserve"> "I feel a chilled wind, filling me with power."</w:t>
      </w:r>
    </w:p>
    <w:p>
      <w:r>
        <w:t xml:space="preserve"> "I will destroy you!"</w:t>
      </w:r>
    </w:p>
    <w:p>
      <w:r>
        <w:t xml:space="preserve"> "Run, you cowards."</w:t>
      </w:r>
    </w:p>
    <w:p>
      <w:r>
        <w:t xml:space="preserve"> "This is mine."</w:t>
      </w:r>
    </w:p>
    <w:p>
      <w:r>
        <w:t xml:space="preserve"> "Witness my might, you weaklings!"</w:t>
      </w:r>
    </w:p>
    <w:p>
      <w:r>
        <w:t xml:space="preserve">  "I once killed a Gorlock with just my little pinky."</w:t>
      </w:r>
    </w:p>
    <w:p>
      <w:r>
        <w:t xml:space="preserve">  "Leave me be human."</w:t>
      </w:r>
    </w:p>
    <w:p>
      <w:r>
        <w:t xml:space="preserve"> "Who dares disturb my slumber?"</w:t>
      </w:r>
    </w:p>
    <w:p>
      <w:r>
        <w:t xml:space="preserve"> "The frozen wilds hold great strength."</w:t>
      </w:r>
    </w:p>
    <w:p>
      <w:r>
        <w:t xml:space="preserve"> "Something to temper my blade."</w:t>
      </w:r>
    </w:p>
    <w:p>
      <w:r>
        <w:t xml:space="preserve"> "I am finally home." (Ice)</w:t>
      </w:r>
    </w:p>
    <w:p>
      <w:r>
        <w:t xml:space="preserve"> "Ah.., the cool breeze chills my heart." (Ice)</w:t>
      </w:r>
    </w:p>
    <w:p>
      <w:r>
        <w:t xml:space="preserve"> "Behind!"</w:t>
      </w:r>
    </w:p>
    <w:p>
      <w:r>
        <w:t xml:space="preserve"> "Backstabbing vermin."</w:t>
      </w:r>
    </w:p>
    <w:p>
      <w:r>
        <w:t xml:space="preserve">  "Those trespassers are pushing the payload!"</w:t>
      </w:r>
    </w:p>
    <w:p>
      <w:r>
        <w:t xml:space="preserve">  "Stop their advance."</w:t>
      </w:r>
    </w:p>
    <w:p>
      <w:r>
        <w:t xml:space="preserve">  "They're attacking above us!"</w:t>
      </w:r>
    </w:p>
    <w:p>
      <w:r>
        <w:t xml:space="preserve">  "Look out above!"</w:t>
      </w:r>
    </w:p>
    <w:p>
      <w:r>
        <w:t xml:space="preserve">  "Puny sniper!"</w:t>
      </w:r>
    </w:p>
    <w:p>
      <w:r>
        <w:t xml:space="preserve">  "Try to find cover!"</w:t>
      </w:r>
    </w:p>
    <w:p>
      <w:r>
        <w:t xml:space="preserve">  "Watch for their ultimate!"</w:t>
      </w:r>
    </w:p>
    <w:p>
      <w:r>
        <w:t xml:space="preserve">  "Enemy ult is coming!"</w:t>
      </w:r>
    </w:p>
    <w:p>
      <w:r>
        <w:t xml:space="preserve">  "Get together tiny people!"</w:t>
      </w:r>
    </w:p>
    <w:p>
      <w:r>
        <w:t xml:space="preserve">  "We should stay together!"</w:t>
      </w:r>
    </w:p>
    <w:p>
      <w:r>
        <w:t xml:space="preserve">  "Mend my spirit, healer."</w:t>
      </w:r>
    </w:p>
    <w:p>
      <w:r>
        <w:t xml:space="preserve">  "I need healing."</w:t>
      </w:r>
    </w:p>
    <w:p>
      <w:r>
        <w:t xml:space="preserve">  "Help our tank!"</w:t>
      </w:r>
    </w:p>
    <w:p>
      <w:r>
        <w:t xml:space="preserve">  "Our frontline needs support!"</w:t>
      </w:r>
    </w:p>
    <w:p>
      <w:r>
        <w:t xml:space="preserve">  "Overtime!"</w:t>
      </w:r>
    </w:p>
    <w:p>
      <w:r>
        <w:t xml:space="preserve">  "Time for the real fight!"</w:t>
      </w:r>
    </w:p>
    <w:p>
      <w:r>
        <w:t xml:space="preserve">  "This payload will mark the defeat!"</w:t>
      </w:r>
    </w:p>
    <w:p>
      <w:r>
        <w:t xml:space="preserve">  "Hurry, let's defeat these rats."</w:t>
      </w:r>
    </w:p>
    <w:p>
      <w:r>
        <w:t xml:space="preserve">  "Our payload has not moved."</w:t>
      </w:r>
    </w:p>
    <w:p>
      <w:r>
        <w:t xml:space="preserve">  "Get to the payload now!"</w:t>
      </w:r>
    </w:p>
    <w:p>
      <w:r>
        <w:t xml:space="preserve">  "I must wait for my allies."</w:t>
      </w:r>
    </w:p>
    <w:p>
      <w:r>
        <w:t xml:space="preserve">  "Puny human, We have credits to spend."</w:t>
      </w:r>
    </w:p>
    <w:p>
      <w:r>
        <w:t xml:space="preserve"> "Attack the Siege Engine!"</w:t>
      </w:r>
    </w:p>
    <w:p>
      <w:r>
        <w:t xml:space="preserve"> "Defend the Siege Engine!"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