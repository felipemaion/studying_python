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"Pepper."</w:t>
      </w:r>
    </w:p>
    <w:p>
      <w:r>
        <w:t xml:space="preserve">  "Time to let down your hair and have some fun!"</w:t>
      </w:r>
    </w:p>
    <w:p>
      <w:r>
        <w:t xml:space="preserve">  "We're gonna take them for the ride of their lives!"</w:t>
      </w:r>
    </w:p>
    <w:p>
      <w:r>
        <w:t xml:space="preserve">  "Whoa there, big guy!"</w:t>
      </w:r>
    </w:p>
    <w:p>
      <w:r>
        <w:t xml:space="preserve">  "Hurry, we're gonna be late!"</w:t>
      </w:r>
    </w:p>
    <w:p>
      <w:r>
        <w:t xml:space="preserve">  "Feel the burn!"</w:t>
      </w:r>
    </w:p>
    <w:p>
      <w:r>
        <w:t xml:space="preserve">  "Take it slow!"</w:t>
      </w:r>
    </w:p>
    <w:p>
      <w:r>
        <w:t xml:space="preserve">  "Loosen up."</w:t>
      </w:r>
    </w:p>
    <w:p>
      <w:r>
        <w:t xml:space="preserve">  "Keep it going!"</w:t>
      </w:r>
    </w:p>
    <w:p>
      <w:r>
        <w:t xml:space="preserve">  "Up high!"</w:t>
      </w:r>
    </w:p>
    <w:p>
      <w:r>
        <w:t xml:space="preserve">  "Check these moves!"</w:t>
      </w:r>
    </w:p>
    <w:p>
      <w:r>
        <w:t xml:space="preserve">  "Let's make this interesting." (enemy/self)</w:t>
      </w:r>
    </w:p>
    <w:p>
      <w:r>
        <w:t xml:space="preserve">  "Special delivery!" (friendly)</w:t>
      </w:r>
    </w:p>
    <w:p>
      <w:r>
        <w:t xml:space="preserve">  "Power up!"</w:t>
      </w:r>
    </w:p>
    <w:p>
      <w:r>
        <w:t xml:space="preserve">  "Ease up."</w:t>
      </w:r>
    </w:p>
    <w:p>
      <w:r>
        <w:t xml:space="preserve">  "Stick to the rhythm."</w:t>
      </w:r>
    </w:p>
    <w:p>
      <w:r>
        <w:t xml:space="preserve">  "Hands off!"</w:t>
      </w:r>
    </w:p>
    <w:p>
      <w:r>
        <w:t xml:space="preserve">  "Oh no, you didn't!"</w:t>
      </w:r>
    </w:p>
    <w:p>
      <w:r>
        <w:t xml:space="preserve">  "Who turned off the music?"</w:t>
      </w:r>
    </w:p>
    <w:p>
      <w:r>
        <w:t xml:space="preserve">  "Game over, man..."</w:t>
      </w:r>
    </w:p>
    <w:p>
      <w:r>
        <w:t xml:space="preserve">  "You got mad daddy issues." (Koga)</w:t>
      </w:r>
    </w:p>
    <w:p>
      <w:r>
        <w:t xml:space="preserve">  "Oh, you better check yourself!" (Skye)</w:t>
      </w:r>
    </w:p>
    <w:p>
      <w:r>
        <w:t xml:space="preserve">  "Get in the groove!"</w:t>
      </w:r>
    </w:p>
    <w:p>
      <w:r>
        <w:t xml:space="preserve">  "Break in down!"</w:t>
      </w:r>
    </w:p>
    <w:p>
      <w:r>
        <w:t xml:space="preserve">  "Deleted!"</w:t>
      </w:r>
    </w:p>
    <w:p>
      <w:r>
        <w:t xml:space="preserve">  "Hoho, too spicy for you?"</w:t>
      </w:r>
    </w:p>
    <w:p>
      <w:r>
        <w:t xml:space="preserve">  "Take that hate outta your system." (Dredge)</w:t>
      </w:r>
    </w:p>
    <w:p>
      <w:r>
        <w:t xml:space="preserve">  "You're such a mess...I love it!" (Grohk)</w:t>
      </w:r>
    </w:p>
    <w:p>
      <w:r>
        <w:t xml:space="preserve">  "Stage clear!"</w:t>
      </w:r>
    </w:p>
    <w:p>
      <w:r>
        <w:t xml:space="preserve">  "Time for the B-side!"</w:t>
      </w:r>
    </w:p>
    <w:p>
      <w:r>
        <w:t xml:space="preserve">  "Get those chumps off the point!"</w:t>
      </w:r>
    </w:p>
    <w:p>
      <w:r>
        <w:t xml:space="preserve">  "The point's looking pretty lonely."</w:t>
      </w:r>
    </w:p>
    <w:p>
      <w:r>
        <w:t xml:space="preserve">  "Haha, rrrrah!!"</w:t>
      </w:r>
    </w:p>
    <w:p>
      <w:r>
        <w:t xml:space="preserve">  "New highscore!"</w:t>
      </w:r>
    </w:p>
    <w:p>
      <w:r>
        <w:t xml:space="preserve">  "Hey, I still had fun."</w:t>
      </w:r>
    </w:p>
    <w:p>
      <w:r>
        <w:t xml:space="preserve">  "We gotta work on our moves, man."</w:t>
      </w:r>
    </w:p>
    <w:p>
      <w:r>
        <w:t xml:space="preserve">  "Trust me, you can't handle this!"</w:t>
      </w:r>
    </w:p>
    <w:p>
      <w:r>
        <w:t xml:space="preserve">  "Huh, you ain't all that, and a bag of chips."</w:t>
      </w:r>
    </w:p>
    <w:p>
      <w:r>
        <w:t xml:space="preserve">  "I'm gonna bust your beats!"</w:t>
      </w:r>
    </w:p>
    <w:p>
      <w:r>
        <w:t xml:space="preserve">  "Don't let the DJs wash the dishes. You know they're gonna drop it."</w:t>
      </w:r>
    </w:p>
    <w:p>
      <w:r>
        <w:t xml:space="preserve">  "What's the best dance to go with chips? Salsa!"</w:t>
      </w:r>
    </w:p>
    <w:p>
      <w:r>
        <w:t xml:space="preserve">  "Trust me, I'm a “Tail”ented dancer."</w:t>
      </w:r>
    </w:p>
    <w:p>
      <w:r>
        <w:t xml:space="preserve">  "Hehehahaha"</w:t>
      </w:r>
    </w:p>
    <w:p>
      <w:r>
        <w:t xml:space="preserve">  "Haahahahaha"</w:t>
      </w:r>
    </w:p>
    <w:p>
      <w:r>
        <w:t xml:space="preserve">  "Rrrrrah!!"</w:t>
      </w:r>
    </w:p>
    <w:p>
      <w:r>
        <w:t xml:space="preserve">  "Let's get the party started!"</w:t>
      </w:r>
    </w:p>
    <w:p>
      <w:r>
        <w:t xml:space="preserve">  "Girl, you gotta get some real friends." (Vivian)</w:t>
      </w:r>
    </w:p>
    <w:p>
      <w:r>
        <w:t xml:space="preserve">  "Boop!"</w:t>
      </w:r>
    </w:p>
    <w:p>
      <w:r>
        <w:t xml:space="preserve">  "Get Bent!"</w:t>
      </w:r>
    </w:p>
    <w:p>
      <w:r>
        <w:t xml:space="preserve">  "Hey, we're gonna miss the party."</w:t>
      </w:r>
    </w:p>
    <w:p>
      <w:r>
        <w:t xml:space="preserve">  "Eat, sleep, rave, repeat."</w:t>
      </w:r>
    </w:p>
    <w:p>
      <w:r>
        <w:t xml:space="preserve">  "I'm ready for more!"</w:t>
      </w:r>
    </w:p>
    <w:p>
      <w:r>
        <w:t xml:space="preserve">  "The party don't stop!"</w:t>
      </w:r>
    </w:p>
    <w:p>
      <w:r>
        <w:t xml:space="preserve">  "Who's your mama?"</w:t>
      </w:r>
    </w:p>
    <w:p>
      <w:r>
        <w:t xml:space="preserve">  "I'm gonna dance across all your dumb faces!"</w:t>
      </w:r>
    </w:p>
    <w:p>
      <w:r>
        <w:t xml:space="preserve">  "Think you got the moves to keep up with me?"</w:t>
      </w:r>
    </w:p>
    <w:p>
      <w:r>
        <w:t xml:space="preserve">  "I haven't play this in ages!"</w:t>
      </w:r>
    </w:p>
    <w:p>
      <w:r>
        <w:t xml:space="preserve">  "Watch your booty!."</w:t>
      </w:r>
    </w:p>
    <w:p>
      <w:r>
        <w:t xml:space="preserve">  "Behind!"</w:t>
      </w:r>
    </w:p>
    <w:p>
      <w:r>
        <w:t xml:space="preserve">  "Eyes up."</w:t>
      </w:r>
    </w:p>
    <w:p>
      <w:r>
        <w:t xml:space="preserve">  "They're in the sky!"</w:t>
      </w:r>
    </w:p>
    <w:p>
      <w:r>
        <w:t xml:space="preserve">  "Sniper!"</w:t>
      </w:r>
    </w:p>
    <w:p>
      <w:r>
        <w:t xml:space="preserve">  "Hit the floor!"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