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"Vivian"</w:t>
      </w:r>
    </w:p>
    <w:p>
      <w:r>
        <w:t xml:space="preserve">  "I hate to get my hands dirty, but you've left me no choice."</w:t>
      </w:r>
    </w:p>
    <w:p>
      <w:r>
        <w:t xml:space="preserve">  "In the end, I will reign supreme"</w:t>
      </w:r>
    </w:p>
    <w:p>
      <w:r>
        <w:t xml:space="preserve">  "Move it, beast!"</w:t>
      </w:r>
    </w:p>
    <w:p>
      <w:r>
        <w:t xml:space="preserve">  "Where's my prod?"</w:t>
      </w:r>
    </w:p>
    <w:p>
      <w:r>
        <w:t xml:space="preserve">  "I'm not so frail."</w:t>
      </w:r>
    </w:p>
    <w:p>
      <w:r>
        <w:t xml:space="preserve">  "Always have a fallback."</w:t>
      </w:r>
    </w:p>
    <w:p>
      <w:r>
        <w:t xml:space="preserve">  "Where are they?"</w:t>
      </w:r>
    </w:p>
    <w:p>
      <w:r>
        <w:t xml:space="preserve">  "I have eyes everywhere."</w:t>
      </w:r>
    </w:p>
    <w:p>
      <w:r>
        <w:t xml:space="preserve">  "Have you met my friends?" (enemy/self)</w:t>
      </w:r>
    </w:p>
    <w:p>
      <w:r>
        <w:t xml:space="preserve">  "This'll hurt where it counts."</w:t>
      </w:r>
    </w:p>
    <w:p>
      <w:r>
        <w:t xml:space="preserve">  "Knowledge is the truest power."</w:t>
      </w:r>
    </w:p>
    <w:p>
      <w:r>
        <w:t xml:space="preserve">  "What stories this trinket could tell."</w:t>
      </w:r>
    </w:p>
    <w:p>
      <w:r>
        <w:t xml:space="preserve">  "Not ready."</w:t>
      </w:r>
    </w:p>
    <w:p>
      <w:r>
        <w:t xml:space="preserve">  "Wait."</w:t>
      </w:r>
    </w:p>
    <w:p>
      <w:r>
        <w:t xml:space="preserve">  "You'll pay for that!"</w:t>
      </w:r>
    </w:p>
    <w:p>
      <w:r>
        <w:t xml:space="preserve">  "Get them off me!"</w:t>
      </w:r>
    </w:p>
    <w:p>
      <w:r>
        <w:t xml:space="preserve">  [grunting and groaning]</w:t>
      </w:r>
    </w:p>
    <w:p>
      <w:r>
        <w:t xml:space="preserve">  "Why... can't I... move?"</w:t>
      </w:r>
    </w:p>
    <w:p>
      <w:r>
        <w:t xml:space="preserve">  [screaming]</w:t>
      </w:r>
    </w:p>
    <w:p>
      <w:r>
        <w:t xml:space="preserve">  "I can't die here in the muck."</w:t>
      </w:r>
    </w:p>
    <w:p>
      <w:r>
        <w:t xml:space="preserve">  "No... I'm so close."</w:t>
      </w:r>
    </w:p>
    <w:p>
      <w:r>
        <w:t xml:space="preserve">  "Ah, thanks for the assistance."</w:t>
      </w:r>
    </w:p>
    <w:p>
      <w:r>
        <w:t xml:space="preserve">  "I could use you, healer."</w:t>
      </w:r>
    </w:p>
    <w:p>
      <w:r>
        <w:t xml:space="preserve">  "Not me..."</w:t>
      </w:r>
    </w:p>
    <w:p>
      <w:r>
        <w:t xml:space="preserve">  "You'll regret this."</w:t>
      </w:r>
    </w:p>
    <w:p>
      <w:r>
        <w:t xml:space="preserve">  "Who sent you?" (Skye)</w:t>
      </w:r>
    </w:p>
    <w:p>
      <w:r>
        <w:t xml:space="preserve">  "I'll pay you double!" (Skye)</w:t>
      </w:r>
    </w:p>
    <w:p>
      <w:r>
        <w:t xml:space="preserve">  "Know your place."</w:t>
      </w:r>
    </w:p>
    <w:p>
      <w:r>
        <w:t xml:space="preserve">  "Give them a taste of fear."</w:t>
      </w:r>
    </w:p>
    <w:p>
      <w:r>
        <w:t xml:space="preserve">  "So long as they're dead."</w:t>
      </w:r>
    </w:p>
    <w:p>
      <w:r>
        <w:t xml:space="preserve">  "So clean, so simple... So effective."</w:t>
      </w:r>
    </w:p>
    <w:p>
      <w:r>
        <w:t xml:space="preserve">  "No witnesses."</w:t>
      </w:r>
    </w:p>
    <w:p>
      <w:r>
        <w:t xml:space="preserve">  "&lt;sigh&gt; If you want it done right, do it yourself."</w:t>
      </w:r>
    </w:p>
    <w:p>
      <w:r>
        <w:t xml:space="preserve">  "I finally caught you, little man." (Barik)</w:t>
      </w:r>
    </w:p>
    <w:p>
      <w:r>
        <w:t xml:space="preserve">  "Silenced at last." (Barik)</w:t>
      </w:r>
    </w:p>
    <w:p>
      <w:r>
        <w:t xml:space="preserve">  "A fool to the end." (Torvald)</w:t>
      </w:r>
    </w:p>
    <w:p>
      <w:r>
        <w:t xml:space="preserve">  "What a waste of resources." (Torvald)</w:t>
      </w:r>
    </w:p>
    <w:p>
      <w:r>
        <w:t xml:space="preserve">  "Predictable."</w:t>
      </w:r>
    </w:p>
    <w:p>
      <w:r>
        <w:t xml:space="preserve">  "Eyes on the prize."</w:t>
      </w:r>
    </w:p>
    <w:p>
      <w:r>
        <w:t xml:space="preserve">  "All part of the plan."</w:t>
      </w:r>
    </w:p>
    <w:p>
      <w:r>
        <w:t xml:space="preserve">  "Another nail in the coffin."</w:t>
      </w:r>
    </w:p>
    <w:p>
      <w:r>
        <w:t xml:space="preserve">  "I'll show you what it means to defy me!"</w:t>
      </w:r>
    </w:p>
    <w:p>
      <w:r>
        <w:t xml:space="preserve">  "They think they can take my point!?"</w:t>
      </w:r>
    </w:p>
    <w:p>
      <w:r>
        <w:t xml:space="preserve">  "What are you trying to hide?"</w:t>
      </w:r>
    </w:p>
    <w:p>
      <w:r>
        <w:t xml:space="preserve">  "Nothing will stop my climb to the top."</w:t>
      </w:r>
    </w:p>
    <w:p>
      <w:r>
        <w:t xml:space="preserve">  "Everything has a weakness to exploit."</w:t>
      </w:r>
    </w:p>
    <w:p>
      <w:r>
        <w:t xml:space="preserve">  "Was that the last card to play?"</w:t>
      </w:r>
    </w:p>
    <w:p>
      <w:r>
        <w:t xml:space="preserve">  "Just another step on my road to power!"</w:t>
      </w:r>
    </w:p>
    <w:p>
      <w:r>
        <w:t xml:space="preserve">  "They never had a chance!"</w:t>
      </w:r>
    </w:p>
    <w:p>
      <w:r>
        <w:t xml:space="preserve">  "No matter... I'm playing the long game!"</w:t>
      </w:r>
    </w:p>
    <w:p>
      <w:r>
        <w:t xml:space="preserve">  "They'll rue this day!"</w:t>
      </w:r>
    </w:p>
    <w:p>
      <w:r>
        <w:t xml:space="preserve">  "I know your every move... And I've guaranteed my victory."</w:t>
      </w:r>
    </w:p>
    <w:p>
      <w:r>
        <w:t xml:space="preserve">  "I'll show you what it means to suffer."</w:t>
      </w:r>
    </w:p>
    <w:p>
      <w:r>
        <w:t xml:space="preserve">  "Your friends aren't safe. Your family isn't safe. What makes you think you are?"</w:t>
      </w:r>
    </w:p>
    <w:p>
      <w:r>
        <w:t xml:space="preserve">  "There's no shame in exploiting someone's weakness... Or at least none that I feel."</w:t>
      </w:r>
    </w:p>
    <w:p>
      <w:r>
        <w:t xml:space="preserve">  "How do you know a noble's untrustworthy? If they have a pulse."</w:t>
      </w:r>
    </w:p>
    <w:p>
      <w:r>
        <w:t xml:space="preserve">  "Strike where they least expect it. As a general rule, that usually means between the legs."</w:t>
      </w:r>
    </w:p>
    <w:p>
      <w:r>
        <w:t xml:space="preserve">  "Ah, hmhmhmhm!"</w:t>
      </w:r>
    </w:p>
    <w:p>
      <w:r>
        <w:t xml:space="preserve">  "Mahahahahahaha!"</w:t>
      </w:r>
    </w:p>
    <w:p>
      <w:r>
        <w:t xml:space="preserve">  "Mueheheheheheh."</w:t>
      </w:r>
    </w:p>
    <w:p>
      <w:r>
        <w:t xml:space="preserve">  "They will bend the knee, or they will break."</w:t>
      </w:r>
    </w:p>
    <w:p>
      <w:r>
        <w:t xml:space="preserve">  "If I wanted your opinion, I'd ask for it." (INLTY)</w:t>
      </w:r>
    </w:p>
    <w:p>
      <w:r>
        <w:t xml:space="preserve">  "Sorry, could you repeat that? It sounded so stupid, I could barely comprehend." (INLTY)</w:t>
      </w:r>
    </w:p>
    <w:p>
      <w:r>
        <w:t xml:space="preserve">  "I order you to put down this curse!" (YWFFM)</w:t>
      </w:r>
    </w:p>
    <w:p>
      <w:r>
        <w:t xml:space="preserve">  "You better watch my back... Or I'll stick a knife in yours." (YWFFM)</w:t>
      </w:r>
    </w:p>
    <w:p>
      <w:r>
        <w:t xml:space="preserve">  "I'll make this quick."</w:t>
      </w:r>
    </w:p>
    <w:p>
      <w:r>
        <w:t xml:space="preserve">  "You're in over your head."</w:t>
      </w:r>
    </w:p>
    <w:p>
      <w:r>
        <w:t xml:space="preserve">  "It's all coming together..."</w:t>
      </w:r>
    </w:p>
    <w:p>
      <w:r>
        <w:t xml:space="preserve">  "I see their every weakness!"</w:t>
      </w:r>
    </w:p>
    <w:p>
      <w:r>
        <w:t xml:space="preserve">  "Fall to your knees!"</w:t>
      </w:r>
    </w:p>
    <w:p>
      <w:r>
        <w:t xml:space="preserve">  "Too late to surrender."</w:t>
      </w:r>
    </w:p>
    <w:p>
      <w:r>
        <w:t xml:space="preserve">  "I actually earned this one."</w:t>
      </w:r>
    </w:p>
    <w:p>
      <w:r>
        <w:t xml:space="preserve">  "This alone won't satisfy me."</w:t>
      </w:r>
    </w:p>
    <w:p>
      <w:r>
        <w:t xml:space="preserve">  "My plan is in motion."</w:t>
      </w:r>
    </w:p>
    <w:p>
      <w:r>
        <w:t xml:space="preserve">  "They'll all bow to me one day."</w:t>
      </w:r>
    </w:p>
    <w:p>
      <w:r>
        <w:t xml:space="preserve">  "I'll make them suffer..."</w:t>
      </w:r>
    </w:p>
    <w:p>
      <w:r>
        <w:t xml:space="preserve">  "A minor setback I'm about to correct."</w:t>
      </w:r>
    </w:p>
    <w:p>
      <w:r>
        <w:t xml:space="preserve">  "Better spend these credits soon."</w:t>
      </w:r>
    </w:p>
    <w:p>
      <w:r>
        <w:t xml:space="preserve">  "Good. But we can do better."</w:t>
      </w:r>
    </w:p>
    <w:p>
      <w:r>
        <w:t xml:space="preserve">  "You've even impressed me!"</w:t>
      </w:r>
    </w:p>
    <w:p>
      <w:r>
        <w:t xml:space="preserve">  "You're all just rungs on my ladder."</w:t>
      </w:r>
    </w:p>
    <w:p>
      <w:r>
        <w:t xml:space="preserve">  "I always have the last laugh."</w:t>
      </w:r>
    </w:p>
    <w:p>
      <w:r>
        <w:t xml:space="preserve">  "A thousand dirty secrets behind these stones... And I know every one." (Keep)</w:t>
      </w:r>
    </w:p>
    <w:p>
      <w:r>
        <w:t xml:space="preserve">  "This place has seen better days... And it will... When I run the show." (Keep)</w:t>
      </w:r>
    </w:p>
    <w:p>
      <w:r>
        <w:t xml:space="preserve">  "You may join me on my rise to the top."</w:t>
      </w:r>
    </w:p>
    <w:p>
      <w:r>
        <w:t xml:space="preserve">  "New information.... The best kind of power."</w:t>
      </w:r>
    </w:p>
    <w:p>
      <w:r>
        <w:t xml:space="preserve">  "I've always had a weakness for deadly trinkets."</w:t>
      </w:r>
    </w:p>
    <w:p>
      <w:r>
        <w:t xml:space="preserve">  "Behind us!"</w:t>
      </w:r>
    </w:p>
    <w:p>
      <w:r>
        <w:t xml:space="preserve">  "Watch the back!"</w:t>
      </w:r>
    </w:p>
    <w:p>
      <w:r>
        <w:t xml:space="preserve">  "Get them off the payload!"</w:t>
      </w:r>
    </w:p>
    <w:p>
      <w:r>
        <w:t xml:space="preserve">  "Stop them in their tracks!"</w:t>
      </w:r>
    </w:p>
    <w:p>
      <w:r>
        <w:t xml:space="preserve">  "They're above us!"</w:t>
      </w:r>
    </w:p>
    <w:p>
      <w:r>
        <w:t xml:space="preserve">  "Look out above!"</w:t>
      </w:r>
    </w:p>
    <w:p>
      <w:r>
        <w:t xml:space="preserve">  "Sniper!"</w:t>
      </w:r>
    </w:p>
    <w:p>
      <w:r>
        <w:t xml:space="preserve">  "Need cover!"</w:t>
      </w:r>
    </w:p>
    <w:p>
      <w:r>
        <w:t xml:space="preserve">  "There's a turret!"</w:t>
      </w:r>
    </w:p>
    <w:p>
      <w:r>
        <w:t xml:space="preserve">  "Enemy ultimate is coming!"</w:t>
      </w:r>
    </w:p>
    <w:p>
      <w:r>
        <w:t xml:space="preserve">  "Careful of their ult!"</w:t>
      </w:r>
    </w:p>
    <w:p>
      <w:r>
        <w:t xml:space="preserve">  "Group up!"</w:t>
      </w:r>
    </w:p>
    <w:p>
      <w:r>
        <w:t xml:space="preserve">  "Get together!"</w:t>
      </w:r>
    </w:p>
    <w:p>
      <w:r>
        <w:t xml:space="preserve">  "I need healing now!"</w:t>
      </w:r>
    </w:p>
    <w:p>
      <w:r>
        <w:t xml:space="preserve">  "Please! Heal me!"</w:t>
      </w:r>
    </w:p>
    <w:p>
      <w:r>
        <w:t xml:space="preserve">  "Our Frontline's getting hammered!"</w:t>
      </w:r>
    </w:p>
    <w:p>
      <w:r>
        <w:t xml:space="preserve">  "We need to help the Frontline!"</w:t>
      </w:r>
    </w:p>
    <w:p>
      <w:r>
        <w:t xml:space="preserve">  "Nothing will stop our march."</w:t>
      </w:r>
    </w:p>
    <w:p>
      <w:r>
        <w:t xml:space="preserve">  "Our victory's practically assured."</w:t>
      </w:r>
    </w:p>
    <w:p>
      <w:r>
        <w:t xml:space="preserve">  "Get this payload moving!"</w:t>
      </w:r>
    </w:p>
    <w:p>
      <w:r>
        <w:t xml:space="preserve">  "Back to the payload!"</w:t>
      </w:r>
    </w:p>
    <w:p>
      <w:r>
        <w:t xml:space="preserve">  "Overtime!"</w:t>
      </w:r>
    </w:p>
    <w:p>
      <w:r>
        <w:t xml:space="preserve">  "Strike while we can!"</w:t>
      </w:r>
    </w:p>
    <w:p>
      <w:r>
        <w:t xml:space="preserve">  "I should wait for the team."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